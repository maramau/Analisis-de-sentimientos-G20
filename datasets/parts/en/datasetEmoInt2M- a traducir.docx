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@ArcticFantasy I would have almost took offense to this if I actually snapped you</w:t>
      </w:r>
    </w:p>
    <w:p>
      <w:r>
        <w:t>@IllinoisLoyalty that Rutgers game was an abomination. An affront to God and man. We must never speak of it again.</w:t>
      </w:r>
    </w:p>
    <w:p>
      <w:r>
        <w:t>@CozanGaming that's what lisa asked before she started raging at me, 'can I call you?' heh</w:t>
      </w:r>
    </w:p>
    <w:p>
      <w:r>
        <w:t>Sometimes I get mad over something so minuscule I try to ruin somebodies life not like lose your job like get you into federal prison</w:t>
      </w:r>
    </w:p>
    <w:p>
      <w:r>
        <w:t>Sometimes I get mad over something so minuscule I try to ruin somebodies life not like lose your job like get you into federal prison #anger</w:t>
      </w:r>
    </w:p>
    <w:p>
      <w:r>
        <w:t>I think @Sam_Canaday &amp; @KYLEJDOWSON must actually have to be working like me &amp; @dowson_brady because I havent got any snap chat videos today</w:t>
      </w:r>
    </w:p>
    <w:p>
      <w:r>
        <w:t>My eyes have been dilated. I hate the world right now with the rage of a thousand fiery dragons. I need a drink.</w:t>
      </w:r>
    </w:p>
    <w:p>
      <w:r>
        <w:t>@huwellwell One chosen by the CLP members! MP seats are not for people to dole out to their mates, we elect candidates. #fuming</w:t>
      </w:r>
    </w:p>
    <w:p>
      <w:r>
        <w:t>@huwellwell One chosen by the CLP members! MP seats are not for people to dole out to their mates, we elect candidates.</w:t>
      </w:r>
    </w:p>
    <w:p>
      <w:r>
        <w:t>@Yoshi_OnoChin can you please not have Canadian players play US players, that lag  is atrocious. #fixthisgame #trash #sfvrefund</w:t>
      </w:r>
    </w:p>
    <w:p>
      <w:r>
        <w:t>@DailyMirror i love how theres no outrage that it's a white man but if it was a black man them BLM would be all over it regardless of reason</w:t>
      </w:r>
    </w:p>
    <w:p>
      <w:r>
        <w:t>Me being on my dean really saving a lot of ppl, bc I don't snap nomore &amp; it take so much out of me..</w:t>
      </w:r>
    </w:p>
    <w:p>
      <w:r>
        <w:t>Sorry guys I have absolutely no idea what time i'll be on cam tomorrow but will keep you posted. #fuming</w:t>
      </w:r>
    </w:p>
    <w:p>
      <w:r>
        <w:t>Sorry guys I have absolutely no idea what time i'll be on cam tomorrow but will keep you posted.</w:t>
      </w:r>
    </w:p>
    <w:p>
      <w:r>
        <w:t>Is it me, or is Ding wearing the look of a man who's just found his arch enemy in bed with his missus? #angryman</w:t>
      </w:r>
    </w:p>
    <w:p>
      <w:r>
        <w:t>Is it me, or is Ding wearing the look of a man who's just found his arch enemy in bed with his missus? #angryman #scowl</w:t>
      </w:r>
    </w:p>
    <w:p>
      <w:r>
        <w:t>@__NETFLIXNCHILL I fuck with madden way harder</w:t>
      </w:r>
    </w:p>
    <w:p>
      <w:r>
        <w:t>@TrussElise Obama must be fuming.. lol</w:t>
      </w:r>
    </w:p>
    <w:p>
      <w:r>
        <w:t>Hate when guys cant control their anger 🙃🙃</w:t>
      </w:r>
    </w:p>
    <w:p>
      <w:r>
        <w:t>[ @HedgehogDylan ] *she would frown a bit, folding her arms* 'why is it that every time I'm in need of assistance someone expects a lil **</w:t>
      </w:r>
    </w:p>
    <w:p>
      <w:r>
        <w:t>Literally fuming fuck sake</w:t>
      </w:r>
    </w:p>
    <w:p>
      <w:r>
        <w:t>@TrueAggieFan oh so that's where Brian was! Where was my invite?</w:t>
      </w:r>
    </w:p>
    <w:p>
      <w:r>
        <w:t>@TrueAggieFan oh so that's where Brian was! Where was my invite? #offended</w:t>
      </w:r>
    </w:p>
    <w:p>
      <w:r>
        <w:t>@DxfyingGrxvity - frustration, looking up at Elphaba in a frown of aggravation. Her high pitched voice was growing more and more --</w:t>
      </w:r>
    </w:p>
    <w:p>
      <w:r>
        <w:t>It's the most magical time of the year......Xmas party announced and the #outrage commences. Gotta love Silicon Valley millennials.</w:t>
      </w:r>
    </w:p>
    <w:p>
      <w:r>
        <w:t>@LaureEve I am sitting here wrapped in a fluffy blanket, with incense burning, listening to Bon Iver and drinking mulled wine. I'm there.</w:t>
      </w:r>
    </w:p>
    <w:p>
      <w:r>
        <w:t>@RevTrevK @Wolfman93011 @Daraidernation @EROCKhd Take 2k out of it the numbers on madden are low and have dropped and people are unhappy</w:t>
      </w:r>
    </w:p>
    <w:p>
      <w:r>
        <w:t>I wouldn't have #anger issues.....if she didn't have #lying issues.....think about that one. #pow #lies #confusion</w:t>
      </w:r>
    </w:p>
    <w:p>
      <w:r>
        <w:t>@isthataspider @dhodgs i will fight this guy! Don't insult the lions like that! But seriously they kinda are.Wasted some of the best players</w:t>
      </w:r>
    </w:p>
    <w:p>
      <w:r>
        <w:t>Everybody talking about 'the first day of fall' but summer '16 is never gonna die #revenge @Drake</w:t>
      </w:r>
    </w:p>
    <w:p>
      <w:r>
        <w:t>The rage has died down.</w:t>
      </w:r>
    </w:p>
    <w:p>
      <w:r>
        <w:t>Ananya just grabbed a bible, opened it, started reading, and then said 'where do they talk about burning people?'</w:t>
      </w:r>
    </w:p>
    <w:p>
      <w:r>
        <w:t>All Brian does is sleep and aggravate me</w:t>
      </w:r>
    </w:p>
    <w:p>
      <w:r>
        <w:t>@komal_sidhnani true...\nThey r burning with other's pleasure!\nPpl in true love happiness everywhere _😃</w:t>
      </w:r>
    </w:p>
    <w:p>
      <w:r>
        <w:t>@pbhushan1 @IndianExpress so in your opinion is this the worst delhi govt? #acrid #bitter #hypocrisy</w:t>
      </w:r>
    </w:p>
    <w:p>
      <w:r>
        <w:t>@pbhushan1 @IndianExpress so in your opinion is this the worst delhi govt? #acrid  #hypocrisy</w:t>
      </w:r>
    </w:p>
    <w:p>
      <w:r>
        <w:t>i live and die for mchanzo honeymoon crashing and burning the second they move in together</w:t>
      </w:r>
    </w:p>
    <w:p>
      <w:r>
        <w:t>For the first time in my madden career I just set up a farm account. Should make MOTM much easier</w:t>
      </w:r>
    </w:p>
    <w:p>
      <w:r>
        <w:t>@LeonWobYP b***er off. NCFC is a grudge match :)</w:t>
      </w:r>
    </w:p>
    <w:p>
      <w:r>
        <w:t>Might just leave and aggravate bae</w:t>
      </w:r>
    </w:p>
    <w:p>
      <w:r>
        <w:t>Realest ever, relentless ever, inevitable that I win.</w:t>
      </w:r>
    </w:p>
    <w:p>
      <w:r>
        <w:t>Kik to trade, have fun or a conversation  (kik: youraffair) #kik #kikme #messageme #textme #pics #trade #tradepics #dm  #bored</w:t>
      </w:r>
    </w:p>
    <w:p>
      <w:r>
        <w:t>Kik to trade, have fun or a conversation  (kik: youraffair) #kik #kikme #messageme #textme #pics #trade #tradepics #dm #snap #bored</w:t>
      </w:r>
    </w:p>
    <w:p>
      <w:r>
        <w:t>You're so thirsty for the chance to disagree w/ the left, that you don't even realize when something is an affront to your bigoted platform.</w:t>
      </w:r>
    </w:p>
    <w:p>
      <w:r>
        <w:t>S/O to the girl that just hit my car...not only did she get lucky w/ no scratch but also from being spared the wrath of sleep deprived Kait🙃</w:t>
      </w:r>
    </w:p>
    <w:p>
      <w:r>
        <w:t>@LiamCannon1 He's just too raging to type properly... Ha ha!</w:t>
      </w:r>
    </w:p>
    <w:p>
      <w:r>
        <w:t>#oow16 #sting decent new song</w:t>
      </w:r>
    </w:p>
    <w:p>
      <w:r>
        <w:t>Ok scrubbed hands 5 times before trying to put them in.\nEyeballs #burning \n#EvenMoreBlind accidentally scared the #cat whilst #screeching</w:t>
      </w:r>
    </w:p>
    <w:p>
      <w:r>
        <w:t>Just joined #pottermore and was sorted into HUFFLEPUFF 😡😡😡 #fuming</w:t>
      </w:r>
    </w:p>
    <w:p>
      <w:r>
        <w:t>Just joined #pottermore and was sorted into HUFFLEPUFF 😡😡😡</w:t>
      </w:r>
    </w:p>
    <w:p>
      <w:r>
        <w:t>@reluctantnicko Don't ask, you don't get. Apologies if I've offended you. All due respect Alan, I think you've been fed duff info.</w:t>
      </w:r>
    </w:p>
    <w:p>
      <w:r>
        <w:t>I miss my gran singing Rawhide, in her deep baritone growl.</w:t>
      </w:r>
    </w:p>
    <w:p>
      <w:r>
        <w:t>Having a baby born too soon is #lifechanging 6 years on and it feels like only yesterday #sad #happy #angry #emotionalrollercoaster</w:t>
      </w:r>
    </w:p>
    <w:p>
      <w:r>
        <w:t>Having a baby born too soon is #lifechanging 6 years on and it feels like only yesterday #sad #happy  #emotionalrollercoaster</w:t>
      </w:r>
    </w:p>
    <w:p>
      <w:r>
        <w:t>@UKBlogAwards @ModishMale I would always be honest but it's great to feedback opinion to the brand - don't want to offend them #BlogHour</w:t>
      </w:r>
    </w:p>
    <w:p>
      <w:r>
        <w:t>@fluffysoftlouis no no. I insist that you give me your best insult first</w:t>
      </w:r>
    </w:p>
    <w:p>
      <w:r>
        <w:t>@SSheil coincidentally watched Ulzana's Raid last night - brutally indignant filmmaking.</w:t>
      </w:r>
    </w:p>
    <w:p>
      <w:r>
        <w:t>@RealJamesWoods @KennyCoble saddest part of this whole mess is that all of this #anger is #misdirected they should march 2 the #WhiteHouse</w:t>
      </w:r>
    </w:p>
    <w:p>
      <w:r>
        <w:t>Note to self ~ Stop laughing at things that offend you, it's ok to get mad at people \n#NoteToSelf #offended #mad #upset</w:t>
      </w:r>
    </w:p>
    <w:p>
      <w:r>
        <w:t>I think our defense here at USC is playing well, we just need to fix a few things on offense and we can win the PAC 12 this year'</w:t>
      </w:r>
    </w:p>
    <w:p>
      <w:r>
        <w:t>Eat my ass' is no longer an insult</w:t>
      </w:r>
    </w:p>
    <w:p>
      <w:r>
        <w:t>Why to have vanity sizes?Now sizes S,XS(evenXXS sometimes) are too big, WTF?! Dear corporate jerks, Lithuania didn't need this. #rant #angry</w:t>
      </w:r>
    </w:p>
    <w:p>
      <w:r>
        <w:t>Why to have vanity sizes?Now sizes S,XS(evenXXS sometimes) are too big, WTF?! Dear corporate jerks, Lithuania didn't need this. #rant</w:t>
      </w:r>
    </w:p>
    <w:p>
      <w:r>
        <w:t>@MaddenFreestyle i turn the game on wanting to play madden, and before i load up a game i just turn it off now.</w:t>
      </w:r>
    </w:p>
    <w:p>
      <w:r>
        <w:t>@marcavis @AntisocialJW2 I've always been fiery, but never radical.</w:t>
      </w:r>
    </w:p>
    <w:p>
      <w:r>
        <w:t>Taking umbrage because Jimmy Carr claimed that Bilbo Baggins went to Mordor on 8 out of 10 cats does Countdown. Know your Baggins', mate.</w:t>
      </w:r>
    </w:p>
    <w:p>
      <w:r>
        <w:t>Anger, resentment, and hatred are the destroyer of your fortune today.</w:t>
      </w:r>
    </w:p>
    <w:p>
      <w:r>
        <w:t>Anger, resentment, and hatred are the destroyer of your fortune today.'</w:t>
      </w:r>
    </w:p>
    <w:p>
      <w:r>
        <w:t>If I spend even 5 minutes with you and you already irritate me I seriously will bitch you out until you shut up</w:t>
      </w:r>
    </w:p>
    <w:p>
      <w:r>
        <w:t>Sting is just too damn earnest for early morning listening.</w:t>
      </w:r>
    </w:p>
    <w:p>
      <w:r>
        <w:t>Sting is just too damn earnest for early morning listening. #sting</w:t>
      </w:r>
    </w:p>
    <w:p>
      <w:r>
        <w:t>Just seeing Alex revells face gets me angry</w:t>
      </w:r>
    </w:p>
    <w:p>
      <w:r>
        <w:t>@HomeSwapperteam  Spent months arranging swap , new jobs etc, now I've found out she's been leading me on a merry dance. #fuming with her</w:t>
      </w:r>
    </w:p>
    <w:p>
      <w:r>
        <w:t>@danbloom1 beware the fury of a weak king</w:t>
      </w:r>
    </w:p>
    <w:p>
      <w:r>
        <w:t>@DJ_JeanFranko growl!!!</w:t>
      </w:r>
    </w:p>
    <w:p>
      <w:r>
        <w:t>(Sam) Brown's Law: Never offend people with style when you can fake that, you have to break us in this Island.</w:t>
      </w:r>
    </w:p>
    <w:p>
      <w:r>
        <w:t>@FluDino Event started! everyone is getting ready to travel to the lake of rage, where everything glows</w:t>
      </w:r>
    </w:p>
    <w:p>
      <w:r>
        <w:t>@TrevorHMoore @paget_old In Scotland, the right-wingers are the most rabid anti-nationalists. Socialists are mostly in favour.</w:t>
      </w:r>
    </w:p>
    <w:p>
      <w:r>
        <w:t>@Jen_ny69 People will always get offended everyone's situation is different! Just because we have kids doesn't mean we have to settle</w:t>
      </w:r>
    </w:p>
    <w:p>
      <w:r>
        <w:t>@gayla_weeks1 I try not to let my anger seep into reviews, but I resent having my time wasted on books like that. Time is precious.</w:t>
      </w:r>
    </w:p>
    <w:p>
      <w:r>
        <w:t>I hope my hustle don't offend nobody</w:t>
      </w:r>
    </w:p>
    <w:p>
      <w:r>
        <w:t>Just watched Django Unchained, Other people may frown, but I titter in delight! 2/5</w:t>
      </w:r>
    </w:p>
    <w:p>
      <w:r>
        <w:t>Lol little things like that make me so angry x</w:t>
      </w:r>
    </w:p>
    <w:p>
      <w:r>
        <w:t>At the point today where if someone says something remotely kind to me, a waterfall will burst out of my eyes</w:t>
      </w:r>
    </w:p>
    <w:p>
      <w:r>
        <w:t>@CorningFootball  IT'S GAME DAY!!!!      T MINUS 14:30  #relentless</w:t>
      </w:r>
    </w:p>
    <w:p>
      <w:r>
        <w:t>This game has pissed me off more than any other game this year. My blood is boiling! Time to turn it off! #STLCards</w:t>
      </w:r>
    </w:p>
    <w:p>
      <w:r>
        <w:t>@spamvicious I've just found out it's Candice and not Candace. She can pout all she likes for me 😍</w:t>
      </w:r>
    </w:p>
    <w:p>
      <w:r>
        <w:t>@moocowward @mrsajhargreaves @Melly77 @GaryBarlow if he can't come to my Mum'a 60th after 25k tweets then why should I 🙈  #soreloser</w:t>
      </w:r>
    </w:p>
    <w:p>
      <w:r>
        <w:t>@moocowward @mrsajhargreaves @Melly77 @GaryBarlow if he can't come to my Mum'a 60th after 25k tweets then why should I 🙈 #bitter #soreloser</w:t>
      </w:r>
    </w:p>
    <w:p>
      <w:r>
        <w:t>wanna go home and focus up on this game . Don't wanna rage at all</w:t>
      </w:r>
    </w:p>
    <w:p>
      <w:r>
        <w:t>@virginmedia I've been disconnected whilst on holiday 😤 but I don't move house until the 1st October 🤔 #furious</w:t>
      </w:r>
    </w:p>
    <w:p>
      <w:r>
        <w:t>@virginmedia I've been disconnected whilst on holiday 😤 but I don't move house until the 1st October 🤔</w:t>
      </w:r>
    </w:p>
    <w:p>
      <w:r>
        <w:t>I wanna see you smile I don't wanna see you make a frown</w:t>
      </w:r>
    </w:p>
    <w:p>
      <w:r>
        <w:t>@shae_caitlin ur road rage gives me anxiety.</w:t>
      </w:r>
    </w:p>
    <w:p>
      <w:r>
        <w:t>@eMilsOnWheels I'm furious 😩😩😩</w:t>
      </w:r>
    </w:p>
    <w:p>
      <w:r>
        <w:t>@EtherealMystic_ She was winning this war that had been raging on inside of his mind. The desire and love all rolling into something he -</w:t>
      </w:r>
    </w:p>
    <w:p>
      <w:r>
        <w:t>They gonna give this KKk police bitch the minimum sentence..just wattch #angry</w:t>
      </w:r>
    </w:p>
    <w:p>
      <w:r>
        <w:t>They gonna give this KKk police bitch the minimum sentence..just wattch</w:t>
      </w:r>
    </w:p>
    <w:p>
      <w:r>
        <w:t>I just got murdered in madden. 🤕</w:t>
      </w:r>
    </w:p>
    <w:p>
      <w:r>
        <w:t>My nephew sees that i have a frown on my face and he tells me 'you're  beautiful '!😢💞😩</w:t>
      </w:r>
    </w:p>
    <w:p>
      <w:r>
        <w:t>@CUTEFUNNYANIMAL @luvcaps19 My sister's dog does this. I think it's because she knows it'll provoke a reaction</w:t>
      </w:r>
    </w:p>
    <w:p>
      <w:r>
        <w:t>new madden 16 video was gonna be up but xbox is being an ahole and not going through 🙄🙄 #struggles</w:t>
      </w:r>
    </w:p>
    <w:p>
      <w:r>
        <w:t>The animosity toward Hillary comes from conspiracy theories and perception, the animosity toward Trump is based on what he says and does.</w:t>
      </w:r>
    </w:p>
    <w:p>
      <w:r>
        <w:t>Yay bmth canceled Melbourne show fanfuckingtastic just lost a days pay and hotel fees not happy atm #sad #angry</w:t>
      </w:r>
    </w:p>
    <w:p>
      <w:r>
        <w:t>Yay bmth canceled Melbourne show fanfuckingtastic just lost a days pay and hotel fees not happy atm #sad</w:t>
      </w:r>
    </w:p>
    <w:p>
      <w:r>
        <w:t>I watch Amyah throw temper tantrums when she gets mad at something and I'm just like damnit that is me and I can't do nothing but laugh 😅</w:t>
      </w:r>
    </w:p>
    <w:p>
      <w:r>
        <w:t>@crystaldiamondo impossible to say. We can only hope that I don’t unwittingly trigger her ferocious side again. Hell hath no fury..</w:t>
      </w:r>
    </w:p>
    <w:p>
      <w:r>
        <w:t>@SportingTommo @ASFCofficial no doubt we are going to struggle this year. But moments like that from Payet take the sting out of it.</w:t>
      </w:r>
    </w:p>
    <w:p>
      <w:r>
        <w:t>Autocorrect changes ''em' to 'me' which I resent greatly</w:t>
      </w:r>
    </w:p>
    <w:p>
      <w:r>
        <w:t>Candice on great british bake off with that pout does my head in 👊🏻🙄</w:t>
      </w:r>
    </w:p>
    <w:p>
      <w:r>
        <w:t>Point scorning and fury at Labor does nothing to address long term detention and the need to resettle #asylumseekers from #manus and #Nauru</w:t>
      </w:r>
    </w:p>
    <w:p>
      <w:r>
        <w:t>HUGE CONGRATULATIONS TO NICOLE WINNING BIG BROTHER 18! @BBNicole #BB18 sorry not sorry #bitter #bbmichelle</w:t>
      </w:r>
    </w:p>
    <w:p>
      <w:r>
        <w:t>HUGE CONGRATULATIONS TO NICOLE WINNING BIG BROTHER 18! @BBNicole #BB18 sorry not sorry  #bbmichelle</w:t>
      </w:r>
    </w:p>
    <w:p>
      <w:r>
        <w:t>Fast and furious 6 this Monday 10 pm on mbc 2 😍😍😍😍😍😍😍</w:t>
      </w:r>
    </w:p>
    <w:p>
      <w:r>
        <w:t>Not sorry for that burst of anti #Allo spam, fuck any messaging app launching in 2016, without encryption on by default.</w:t>
      </w:r>
    </w:p>
    <w:p>
      <w:r>
        <w:t>So I'm not being shady but one of Jongdae's ex rumoured girlfriends is going on WGM I'm not saying I'm over joyed but I'm over joyed #bitter</w:t>
      </w:r>
    </w:p>
    <w:p>
      <w:r>
        <w:t>So I'm not being shady but one of Jongdae's ex rumoured girlfriends is going on WGM I'm not saying I'm over joyed but I'm over joyed</w:t>
      </w:r>
    </w:p>
    <w:p>
      <w:r>
        <w:t>At work yesterday some old cunt couple told me their coffees were cold and wanted a refund so i put my finger in it front of them angrily</w:t>
      </w:r>
    </w:p>
    <w:p>
      <w:r>
        <w:t>When you want to say something so bad but can't ! #furious 😤</w:t>
      </w:r>
    </w:p>
    <w:p>
      <w:r>
        <w:t>“Competition is suppose to motivate you to do better everytime not to be bitter all the time” -De philosopher DJ Kyos \n#quote #success #CSGO</w:t>
      </w:r>
    </w:p>
    <w:p>
      <w:r>
        <w:t>@TheRevAl please tell us why 'protesting' injustice requires #burning #beating and #looting terrible optics #toussaintromain is true leader!</w:t>
      </w:r>
    </w:p>
    <w:p>
      <w:r>
        <w:t>@XboxMAD @RobotBrush Ballmer will be furious. Another delivery lost...</w:t>
      </w:r>
    </w:p>
    <w:p>
      <w:r>
        <w:t>Stop tracking back you fucking potato faced cunt errrr infuriating 😠😠😠😠😠 #angry #Rooney #mufc</w:t>
      </w:r>
    </w:p>
    <w:p>
      <w:r>
        <w:t>Stop tracking back you fucking potato faced cunt errrr infuriating 😠😠😠😠😠  #Rooney #mufc</w:t>
      </w:r>
    </w:p>
    <w:p>
      <w:r>
        <w:t>@TheBarmyArmy looking forward to div 2 next year @AndyBarmyArmy? #revenge #leictershireaway #therey</w:t>
      </w:r>
    </w:p>
    <w:p>
      <w:r>
        <w:t>@TheBarmyArmy looking forward to div 2 next year @AndyBarmyArmy?  #leictershireaway #therey</w:t>
      </w:r>
    </w:p>
    <w:p>
      <w:r>
        <w:t>@aGirlHasNo_Name @MdlMurray shot by black police woman Typical looney toon thinking.#Hillary #divide #anger #chaos</w:t>
      </w:r>
    </w:p>
    <w:p>
      <w:r>
        <w:t>Can't believe @virginmedia are putting their prices up!! They already know I'm struggling to pay my bill &amp; won't change my package!!</w:t>
      </w:r>
    </w:p>
    <w:p>
      <w:r>
        <w:t>Can't believe @virginmedia are putting their prices up!! They already know I'm struggling to pay my bill &amp; won't change my package!! #raging</w:t>
      </w:r>
    </w:p>
    <w:p>
      <w:r>
        <w:t>Yal aggravate tf outta me acting lying yal can't tell the difference between a dyke and a man. RARELY is it that hard to tell the difference</w:t>
      </w:r>
    </w:p>
    <w:p>
      <w:r>
        <w:t>If i could just get my line to block!  #germantownbroncos #lilleague #popwarner #Broncos #usafootball #offense #lineman</w:t>
      </w:r>
    </w:p>
    <w:p>
      <w:r>
        <w:t>Star trek online has a update to download oh fuming yay</w:t>
      </w:r>
    </w:p>
    <w:p>
      <w:r>
        <w:t>@NewAgeInsiders @ChaoticWrestlin @davienne_long make sure you tell them how scared you are #revenge 🙌🏼🙌🏼</w:t>
      </w:r>
    </w:p>
    <w:p>
      <w:r>
        <w:t>@SpookyHelder ...specifically are the cause of it all, and they resent being considered the enemy.</w:t>
      </w:r>
    </w:p>
    <w:p>
      <w:r>
        <w:t>The war is right outside your door #rage #USAToday</w:t>
      </w:r>
    </w:p>
    <w:p>
      <w:r>
        <w:t>The war is right outside your door  #USAToday</w:t>
      </w:r>
    </w:p>
    <w:p>
      <w:r>
        <w:t>A guy was raging so hard during a rocket league game, when i beat him he started crying and i was laughing so hard lol</w:t>
      </w:r>
    </w:p>
    <w:p>
      <w:r>
        <w:t>@donlemon listening to these politicians is making me so #angry I'm so fucking tired of political speak by career politicians @PatMcCroryNC</w:t>
      </w:r>
    </w:p>
    <w:p>
      <w:r>
        <w:t>Bored rn leave Kik/Snapchat #kik #kikme #kikmessage #boredaf #bored #snapchatme #snapchat #snap #country #countrygirl</w:t>
      </w:r>
    </w:p>
    <w:p>
      <w:r>
        <w:t>Bored rn leave Kik/Snapchat #kik #kikme #kikmessage #boredaf #bored #snapchatme #snapchat  #country #countrygirl</w:t>
      </w:r>
    </w:p>
    <w:p>
      <w:r>
        <w:t>@easyJet Hi folks. Flight is going to be over an hour late departing from INV (EZY864), how do we go about getting a refund please? #boiling</w:t>
      </w:r>
    </w:p>
    <w:p>
      <w:r>
        <w:t>@easyJet Hi folks. Flight is going to be over an hour late departing from INV (EZY864), how do we go about getting a refund please?</w:t>
      </w:r>
    </w:p>
    <w:p>
      <w:r>
        <w:t>@louiseannexx u fucked my house up I'll always hold a grudge</w:t>
      </w:r>
    </w:p>
    <w:p>
      <w:r>
        <w:t>@josefcd904 @Reddou_Kun @deven_luca @supersoniclemon He also likes incurring Lily's wrath.</w:t>
      </w:r>
    </w:p>
    <w:p>
      <w:r>
        <w:t>@ReadingFC @EFLCup - remind them 'Twenty's Plenty' #revenge!</w:t>
      </w:r>
    </w:p>
    <w:p>
      <w:r>
        <w:t>@ReadingFC @EFLCup - remind them 'Twenty's Plenty' !</w:t>
      </w:r>
    </w:p>
    <w:p>
      <w:r>
        <w:t>@twojacksdetail @bluelivesmtr Very rare an officer just shoots without regard. They don't want that on their conscience. #incite #inflame</w:t>
      </w:r>
    </w:p>
    <w:p>
      <w:r>
        <w:t>@twojacksdetail @bluelivesmtr Very rare an officer just shoots without regard. They don't want that on their conscience. #incite</w:t>
      </w:r>
    </w:p>
    <w:p>
      <w:r>
        <w:t>@FakingALeto Gerard finally made it up the stairs with a little huff, his face a little more red than it was before. Having little legs --</w:t>
      </w:r>
    </w:p>
    <w:p>
      <w:r>
        <w:t>After what just happened. In need to smoke. #burning</w:t>
      </w:r>
    </w:p>
    <w:p>
      <w:r>
        <w:t>After what just happened. In need to smoke.</w:t>
      </w:r>
    </w:p>
    <w:p>
      <w:r>
        <w:t>I really wish my road rage wasn't so damn bad lmaooooo</w:t>
      </w:r>
    </w:p>
    <w:p>
      <w:r>
        <w:t>@__lucymellor No idea, just exhausted and I was tidying my room and just burst out crying ... fs</w:t>
      </w:r>
    </w:p>
    <w:p>
      <w:r>
        <w:t>@NahteWilly @AFP that was neither intelligent, definitive or useful shall I name call or would you like to expand on how I have offend you ?</w:t>
      </w:r>
    </w:p>
    <w:p>
      <w:r>
        <w:t>when you think you've got it together for a day then you randomly burst out crying</w:t>
      </w:r>
    </w:p>
    <w:p>
      <w:r>
        <w:t>You offend me, @Tansorma</w:t>
      </w:r>
    </w:p>
    <w:p>
      <w:r>
        <w:t>@jamielamieee @gerbicapiral_ @Dory then I look at you and we burst out laughing</w:t>
      </w:r>
    </w:p>
    <w:p>
      <w:r>
        <w:t>@WellerMonica Hi Monica, I write regularly for @ctysmallholding  - but not on bees - never dared try them #buzz #sting #HONEY</w:t>
      </w:r>
    </w:p>
    <w:p>
      <w:r>
        <w:t>@WellerMonica Hi Monica, I write regularly for @ctysmallholding  - but not on bees - never dared try them #buzz  #HONEY</w:t>
      </w:r>
    </w:p>
    <w:p>
      <w:r>
        <w:t>@smendler (2)  Watch out for ppl who have been filled w/ impotent rage over time - they can be led to do just about anything</w:t>
      </w:r>
    </w:p>
    <w:p>
      <w:r>
        <w:t>I just killed a spider so big it sprayed spider guts on me like a horror movie.\n#ugh #revenge</w:t>
      </w:r>
    </w:p>
    <w:p>
      <w:r>
        <w:t>@SopanDeb @johnrobertsFox @azizansari Let's not stereotype all South Asians as relentless beat reporters.</w:t>
      </w:r>
    </w:p>
    <w:p>
      <w:r>
        <w:t>@Alex_Philip2648 it's a step up from boiling broccoli tbh</w:t>
      </w:r>
    </w:p>
    <w:p>
      <w:r>
        <w:t>@rohan_connolly i think your high-profile female colleague would be one in yhat category... #massexodus</w:t>
      </w:r>
    </w:p>
    <w:p>
      <w:r>
        <w:t>@rohan_connolly i think your high-profile female colleague would be one in yhat category... #massexodus #bitter</w:t>
      </w:r>
    </w:p>
    <w:p>
      <w:r>
        <w:t>@EE whats with the 50p a minute charge to 150, insult to injury</w:t>
      </w:r>
    </w:p>
    <w:p>
      <w:r>
        <w:t>Last night, the Rev. Dr. Earl Johnson spoke to Wake Progressive #Democrats on transforming #moral #outrage into effective political #action.</w:t>
      </w:r>
    </w:p>
    <w:p>
      <w:r>
        <w:t>Repeal/remove the 'Johnson Amendment'. It is a direct affront to the First Amendment of the Constitution.</w:t>
      </w:r>
    </w:p>
    <w:p>
      <w:r>
        <w:t>I HATE little girls 😡😡 got a lot off growing up to do!!! #fuming</w:t>
      </w:r>
    </w:p>
    <w:p>
      <w:r>
        <w:t>I HATE little girls 😡😡 got a lot off growing up to do!!!</w:t>
      </w:r>
    </w:p>
    <w:p>
      <w:r>
        <w:t>-- used as a pawn in this red woman's game] For now, try not to fret and act as if nothing is amiss. This is a royal -- @TheLadyOfGlenco</w:t>
      </w:r>
    </w:p>
    <w:p>
      <w:r>
        <w:t>Police: Atlanta rapper Shawty Lo killed in fiery car crash</w:t>
      </w:r>
    </w:p>
    <w:p>
      <w:r>
        <w:t>@JamieRJN She's all over the political map in her relentless pursuit of power.</w:t>
      </w:r>
    </w:p>
    <w:p>
      <w:r>
        <w:t>No one's gonna chill bc fake outrage is fun or w/e but SPACE COLLEGE</w:t>
      </w:r>
    </w:p>
    <w:p>
      <w:r>
        <w:t>I almost feel offended that she thinks that's a big deal. She's knows I'll literally do anything for her or Kai.</w:t>
      </w:r>
    </w:p>
    <w:p>
      <w:r>
        <w:t>And to discriminate only generates hate\nAnd when you hate then you're bound to get irate,</w:t>
      </w:r>
    </w:p>
    <w:p>
      <w:r>
        <w:t>Weak people revenge. Strong people forgive. Intelligent people ignore.</w:t>
      </w:r>
    </w:p>
    <w:p>
      <w:r>
        <w:t>I wanna kill you and destroy you. I want you died and I want Flint back. #emo #scene #anger #fuck #die #hatered</w:t>
      </w:r>
    </w:p>
    <w:p>
      <w:r>
        <w:t>I wanna kill you and destroy you. I want you died and I want Flint back. #emo #scene  #fuck #die #hatered</w:t>
      </w:r>
    </w:p>
    <w:p>
      <w:r>
        <w:t>I wanna kill you and destroy you. I want you died and I want her back. #emo #scene  #fuck #die #hatered</w:t>
      </w:r>
    </w:p>
    <w:p>
      <w:r>
        <w:t>I wanna kill you and destroy you. I want you died and I want her back. #emo #scene #anger #fuck #die #hatered</w:t>
      </w:r>
    </w:p>
    <w:p>
      <w:r>
        <w:t>Using multiple combs simultaneously is what I like to call impressive work!!    ;-O  #ohsnap #daaamn</w:t>
      </w:r>
    </w:p>
    <w:p>
      <w:r>
        <w:t>Using multiple combs simultaneously is what I like to call impressive work!!    ;-O #snap #ohsnap #daaamn</w:t>
      </w:r>
    </w:p>
    <w:p>
      <w:r>
        <w:t>Nothing is more relentless than a dog begging for food</w:t>
      </w:r>
    </w:p>
    <w:p>
      <w:r>
        <w:t>ok so i got my madden 17 refunded but now i gotta wait a few days for the money and now gotta pre-order fifa again....</w:t>
      </w:r>
    </w:p>
    <w:p>
      <w:r>
        <w:t>@Deadspin @Rlblack1Rob My guess is he's just a convenient target for misplaced anger.  What they're really mad at is how they played.</w:t>
      </w:r>
    </w:p>
    <w:p>
      <w:r>
        <w:t>People that smoke cigarettes irritate my soul.</w:t>
      </w:r>
    </w:p>
    <w:p>
      <w:r>
        <w:t>Favourite quote of the year so far is by @ameliameech 'I swore at a parsnip' 😂</w:t>
      </w:r>
    </w:p>
    <w:p>
      <w:r>
        <w:t>Favourite quote of the year so far is by @ameliameech 'I swore at a parsnip' 😂 #raging</w:t>
      </w:r>
    </w:p>
    <w:p>
      <w:r>
        <w:t>Threat factors in respect to provocation bulb worm: BnQo</w:t>
      </w:r>
    </w:p>
    <w:p>
      <w:r>
        <w:t>#Scorpio always seek revenge!</w:t>
      </w:r>
    </w:p>
    <w:p>
      <w:r>
        <w:t>— Self-hatred gives rise to fury, fury to the desire for self-change.</w:t>
      </w:r>
    </w:p>
    <w:p>
      <w:r>
        <w:t>You sting like a bee but you're still my honey.</w:t>
      </w:r>
    </w:p>
    <w:p>
      <w:r>
        <w:t>if u have time 2 open a snap, u have time 2 respond</w:t>
      </w:r>
    </w:p>
    <w:p>
      <w:r>
        <w:t>This may offend some, but I say u never trust a cop 🚓 of any color, but especially not a white 1(the evidence is clear)! The klan has awoke</w:t>
      </w:r>
    </w:p>
    <w:p>
      <w:r>
        <w:t>@JoeShennan Meanwhile @JoshuaMurrayBM and I are getting a 7.40am train. I hope you really, really enjoy that hotel, Shennan. #fuming</w:t>
      </w:r>
    </w:p>
    <w:p>
      <w:r>
        <w:t>@JoeShennan Meanwhile @JoshuaMurrayBM and I are getting a 7.40am train. I hope you really, really enjoy that hotel, Shennan.</w:t>
      </w:r>
    </w:p>
    <w:p>
      <w:r>
        <w:t>#Forgiveness might make us look #weak, but the weakest person is the one who holds #anger, #hatred, and #revenge.</w:t>
      </w:r>
    </w:p>
    <w:p>
      <w:r>
        <w:t>#Forgiveness might make us look #weak, but the weakest person is the one who holds #anger, #hatred, and .</w:t>
      </w:r>
    </w:p>
    <w:p>
      <w:r>
        <w:t>@WinchesterGank If only. Lol I just wish once he understood the crazy of his rabid fans &amp; addressed it.</w:t>
      </w:r>
    </w:p>
    <w:p>
      <w:r>
        <w:t>The way @AvailableCar wash their hands of their mistakes is disgraceful. Left driving round on a tyre that can burst at any moment</w:t>
      </w:r>
    </w:p>
    <w:p>
      <w:r>
        <w:t>People will talk, words will sting, but how you handle that is what differs you from them. Be like them or change the culture?#BeDifferent</w:t>
      </w:r>
    </w:p>
    <w:p>
      <w:r>
        <w:t>Be quick to #listen, slow to #speak, and slow to #anger.</w:t>
      </w:r>
    </w:p>
    <w:p>
      <w:r>
        <w:t>Be quick to #listen, slow to #speak, and slow to .</w:t>
      </w:r>
    </w:p>
    <w:p>
      <w:r>
        <w:t>@Yannarell @LOLGOP Despite your #outrage fatigue, don't lose your shine</w:t>
      </w:r>
    </w:p>
    <w:p>
      <w:r>
        <w:t>Police don't wanna be called pigs but they keep actin like em....honestly that's even an insult to pigs</w:t>
      </w:r>
    </w:p>
    <w:p>
      <w:r>
        <w:t>troubled soul don't loose your heart 'cause joy and peace he brings and the beauty that's in store outweighs the hurt of life's sting.</w:t>
      </w:r>
    </w:p>
    <w:p>
      <w:r>
        <w:t>We floated like butterflies. Now you sting like bees!'</w:t>
      </w:r>
    </w:p>
    <w:p>
      <w:r>
        <w:t>I don't like pineapple I only eat them on pizza, they lose the sting when they get cooked.</w:t>
      </w:r>
    </w:p>
    <w:p>
      <w:r>
        <w:t>Ok but how are the fast &amp; furious movies NOT classified as comedy's? 🤔</w:t>
      </w:r>
    </w:p>
    <w:p>
      <w:r>
        <w:t>@Shonna_Ludi @_braaaat_ 😂😂😭😭😭 resentment</w:t>
      </w:r>
    </w:p>
    <w:p>
      <w:r>
        <w:t>no offense but the doctor crying tears of joy after realizing he has a family for christmas is Cute</w:t>
      </w:r>
    </w:p>
    <w:p>
      <w:r>
        <w:t>@JankHambrams You sound like my husband @Enistachia ... he makes hotter and hotter sauce - the fiery torment brings him mouth-joy! 🔥</w:t>
      </w:r>
    </w:p>
    <w:p>
      <w:r>
        <w:t>warning: i am a sensitive, angry, insecure baby today, but UGH why do people at large either hate or ignore me bc it is literally~the worst~</w:t>
      </w:r>
    </w:p>
    <w:p>
      <w:r>
        <w:t>Karev better not be out!!! Or I am seriously done DONE with @GreysABC  #unfair #ugh</w:t>
      </w:r>
    </w:p>
    <w:p>
      <w:r>
        <w:t>A black female LEO💙 was shot 8 times and died in Philadelphia --Where's the #outrage black people? @BarackObama #Sharpton #blm #TheFive</w:t>
      </w:r>
    </w:p>
    <w:p>
      <w:r>
        <w:t>@JessicaValenti @nytimes I don't know... Wasn't punk mostly about white men throwing tantrums?</w:t>
      </w:r>
    </w:p>
    <w:p>
      <w:r>
        <w:t>Oh daaaaaaamn @SophiaBush! #getitgirl #girlpower #anger #rawr #ChicagoPD</w:t>
      </w:r>
    </w:p>
    <w:p>
      <w:r>
        <w:t>Oh daaaaaaamn @SophiaBush! #getitgirl #girlpower  #rawr #ChicagoPD</w:t>
      </w:r>
    </w:p>
    <w:p>
      <w:r>
        <w:t>I'm deleting all these social media apps off my phone. I might keep snap chat and insta but I'll never be on it.</w:t>
      </w:r>
    </w:p>
    <w:p>
      <w:r>
        <w:t>Panpiper playing Big River outside The Bridges in SR1 #outrage</w:t>
      </w:r>
    </w:p>
    <w:p>
      <w:r>
        <w:t>Panpiper playing Big River outside The Bridges in SR1</w:t>
      </w:r>
    </w:p>
    <w:p>
      <w:r>
        <w:t>I base when it's going to rain here off of brills snap stories.</w:t>
      </w:r>
    </w:p>
    <w:p>
      <w:r>
        <w:t>@ColinOccupantz @JasnaBadzak @proremain and there was I thinking #UKIP were a party of angry old men - how wrong can you be!</w:t>
      </w:r>
    </w:p>
    <w:p>
      <w:r>
        <w:t>@mattstottwrites For me not so much outrage as ‘oh, using female body to sell something, AGAIN’</w:t>
      </w:r>
    </w:p>
    <w:p>
      <w:r>
        <w:t>Congrats to #Nicole #bb18 ... Fix that nose now 😒💁🏻 #bitter #petty</w:t>
      </w:r>
    </w:p>
    <w:p>
      <w:r>
        <w:t>Congrats to #Nicole #bb18 ... Fix that nose now 😒💁🏻  #petty</w:t>
      </w:r>
    </w:p>
    <w:p>
      <w:r>
        <w:t>I had Golden Ocean the other day it was lush, then I gagged and was sick... What a waste of £20 - I was fuming @EmmaGould_ I miss you</w:t>
      </w:r>
    </w:p>
    <w:p>
      <w:r>
        <w:t>@PearseDoherty @harrymcgee @IrishTimes That might sting for a bit lads but you'll get over it.     #betterwithsinnfein</w:t>
      </w:r>
    </w:p>
    <w:p>
      <w:r>
        <w:t>No offense but to the ppl out there using creams to build your glutes...COME ON. Go squat and what not.</w:t>
      </w:r>
    </w:p>
    <w:p>
      <w:r>
        <w:t>This is a joke @SomersetCCC #fuming</w:t>
      </w:r>
    </w:p>
    <w:p>
      <w:r>
        <w:t>This is a joke @SomersetCCC</w:t>
      </w:r>
    </w:p>
    <w:p>
      <w:r>
        <w:t>@UMA1R_ @bilalmahmooduk @Muslim_Scientst i do not offend your Faith unless 1 persecutes me, treat me like a dog, disrespect me and even so</w:t>
      </w:r>
    </w:p>
    <w:p>
      <w:r>
        <w:t>The patriots have the lamest color rush jerseys in the whole nfl #madden (I hope they wear them tonight)</w:t>
      </w:r>
    </w:p>
    <w:p>
      <w:r>
        <w:t>no offense but could troye start dming people so i can feel like less of an idiot when i dm him thanks</w:t>
      </w:r>
    </w:p>
    <w:p>
      <w:r>
        <w:t>Forgiveness might make us look weak, but the weakest person is the one who holds anger, hatred, and revenge.</w:t>
      </w:r>
    </w:p>
    <w:p>
      <w:r>
        <w:t>Instagram seriously sort your sh*t out. I spent ages writing that caption for you to delete it and not post it!! #fume #instagram</w:t>
      </w:r>
    </w:p>
    <w:p>
      <w:r>
        <w:t>Instagram seriously sort your sh*t out. I spent ages writing that caption for you to delete it and not post it!!  #instagram</w:t>
      </w:r>
    </w:p>
    <w:p>
      <w:r>
        <w:t>Trump supports reach another level of irritation within me</w:t>
      </w:r>
    </w:p>
    <w:p>
      <w:r>
        <w:t>People you need to look up the definition of protest. What you are doing is not protesting is called vandalism. #angry #stop</w:t>
      </w:r>
    </w:p>
    <w:p>
      <w:r>
        <w:t>People you need to look up the definition of protest. What you are doing is not protesting is called vandalism.  #stop</w:t>
      </w:r>
    </w:p>
    <w:p>
      <w:r>
        <w:t>RE: #politicallycorrect #BS   What if I am #offended by your assumption the USA should change because you are a 'visitor' &amp; don't like it?</w:t>
      </w:r>
    </w:p>
    <w:p>
      <w:r>
        <w:t>@NJDDanin123 I personally liked #relentless …didn't get #OurHouse #OneJersey #werealldevilsinside \nDoes nothing till a puck drops #NJDevils</w:t>
      </w:r>
    </w:p>
    <w:p>
      <w:r>
        <w:t>@Who_JN I've been having a quad shot every day and can sleep right after... it's time to detox 😅 I get raging migraines without coffee :/</w:t>
      </w:r>
    </w:p>
    <w:p>
      <w:r>
        <w:t>@THATSSHAWTYLO passed away early this morning in a fast and furious styled car crash as he was leaving an ATL strip club. That's rough stuff</w:t>
      </w:r>
    </w:p>
    <w:p>
      <w:r>
        <w:t>@inthefade going back to blissful ignorance?! #fury</w:t>
      </w:r>
    </w:p>
    <w:p>
      <w:r>
        <w:t>@inthefade going back to blissful ignorance?!</w:t>
      </w:r>
    </w:p>
    <w:p>
      <w:r>
        <w:t>@MarianKeyes the pout tips me over the edge. I am most definitely AGIN. Who the feic bakes with full make up and boots with heels!!!!</w:t>
      </w:r>
    </w:p>
    <w:p>
      <w:r>
        <w:t>ethan was with someone in the car when he did his revenge on grayson</w:t>
      </w:r>
    </w:p>
    <w:p>
      <w:r>
        <w:t>@jonfavs Don King is an insult to the intelligence of the Black Community.  What are these people thinking?</w:t>
      </w:r>
    </w:p>
    <w:p>
      <w:r>
        <w:t>@zavierdaniels had to snap going crazy 😭😭</w:t>
      </w:r>
    </w:p>
    <w:p>
      <w:r>
        <w:t>Got a $20 tip from a drunk Uber passenger. Today I get a $25 parking ticket. I'd blame karma but my dumb ass forgot to pay the meter.</w:t>
      </w:r>
    </w:p>
    <w:p>
      <w:r>
        <w:t>Got a $20 tip from a drunk Uber passenger. Today I get a $25 parking ticket. I'd blame karma but my dumb ass forgot to pay the meter. #rage</w:t>
      </w:r>
    </w:p>
    <w:p>
      <w:r>
        <w:t>If I do my homework now I can watch revenge and possibly go out tonight'\n*plays on phone for 2 hours to avoid doing homework</w:t>
      </w:r>
    </w:p>
    <w:p>
      <w:r>
        <w:t>@MegMuphet I wasn't meaning to offend you. I was saying from personal experience. Kids got placed into these classes and they take advantage</w:t>
      </w:r>
    </w:p>
    <w:p>
      <w:r>
        <w:t>@SINice Damn..  Lol..  Maybe it is for the best though..  Her brother might still be lookin for revenge 😂</w:t>
      </w:r>
    </w:p>
    <w:p>
      <w:r>
        <w:t>@Red_Magpie @ali_faceache1 @joanna_caron @KCBFD @xMATTxLAWx he's not exactly a rabid tub thumper compared to McTernan now is he.</w:t>
      </w:r>
    </w:p>
    <w:p>
      <w:r>
        <w:t>Dear hipster behind me at the game I am finding it very hard to pay attention while you talk about the politics of grapes of wrath. SHUT UP!</w:t>
      </w:r>
    </w:p>
    <w:p>
      <w:r>
        <w:t>JV girls earn the W vs Stonington 2-1 today. Goals by K Waite and S Winakor. @DeluciaAlexis 1 assist. @mhseccathletics</w:t>
      </w:r>
    </w:p>
    <w:p>
      <w:r>
        <w:t>JV girls earn the W vs Stonington 2-1 today. Goals by K Waite and S Winakor. @DeluciaAlexis 1 assist. @mhseccathletics #relentless</w:t>
      </w:r>
    </w:p>
    <w:p>
      <w:r>
        <w:t>White people irritate me.</w:t>
      </w:r>
    </w:p>
    <w:p>
      <w:r>
        <w:t>Y'all bitches be so angry and bitter, that must truly suck lol</w:t>
      </w:r>
    </w:p>
    <w:p>
      <w:r>
        <w:t>@daynutrition @sliqnicq @nytimes I don't listen to White Trash talk about blacks. It's insult. Talk about your race living in trailers</w:t>
      </w:r>
    </w:p>
    <w:p>
      <w:r>
        <w:t>We're going to get City in the next round for a revenge.</w:t>
      </w:r>
    </w:p>
    <w:p>
      <w:r>
        <w:t>Me: *sees incense burner* is this for drugs?</w:t>
      </w:r>
    </w:p>
    <w:p>
      <w:r>
        <w:t>@daemondave @paulkrugman Hey stupid, that was bad intel to take Bin Laden out. Try again with your faux outrage. I bet u admire Putin right?</w:t>
      </w:r>
    </w:p>
    <w:p>
      <w:r>
        <w:t>@RobertB_Rice Awesome. Another non-native being offended on my behalf. We need more of you in the world. #SaidNoNDNEver. #Paternalism</w:t>
      </w:r>
    </w:p>
    <w:p>
      <w:r>
        <w:t>@JohnJHarwood @GWGMJ30 It's no secret: personal dislike of Trump &amp; animosity has always been present..now magnified with bigotry/racism etc.</w:t>
      </w:r>
    </w:p>
    <w:p>
      <w:r>
        <w:t>So then it's my turn. Soon as he says hi I just burst into tears lmaoo I was so overwhelmed.</w:t>
      </w:r>
    </w:p>
    <w:p>
      <w:r>
        <w:t>@Gielnorian @HedonismGaming cmode grimrail made me want to eat angry bees</w:t>
      </w:r>
    </w:p>
    <w:p>
      <w:r>
        <w:t>And getting offended or furious that a writers style isn;t to your taste is ultimately daft, I suppose.</w:t>
      </w:r>
    </w:p>
    <w:p>
      <w:r>
        <w:t>When u are strong u offend the weak &amp; insecure. STAY STRONG. Joshua 1:6-9 #god #internationaldayofpeace #actorslife</w:t>
      </w:r>
    </w:p>
    <w:p>
      <w:r>
        <w:t>@o2academybham since when the fuck can you not stand at a concert? #raging</w:t>
      </w:r>
    </w:p>
    <w:p>
      <w:r>
        <w:t>@o2academybham since when the fuck can you not stand at a concert?</w:t>
      </w:r>
    </w:p>
    <w:p>
      <w:r>
        <w:t>My irritation level is at an all time high today 🙃</w:t>
      </w:r>
    </w:p>
    <w:p>
      <w:r>
        <w:t>@jagtron1 blacks are good at provoke them selfs blaming on white when black cops shooting blacks</w:t>
      </w:r>
    </w:p>
    <w:p>
      <w:r>
        <w:t>@Piggiewhopays lmao! I can only imagine the frown across that face of yours. #Hilarity</w:t>
      </w:r>
    </w:p>
    <w:p>
      <w:r>
        <w:t>#ADP's #ezlabor web portal has to be THE SLOWEST web app I have ever had the displeasure of using!!</w:t>
      </w:r>
    </w:p>
    <w:p>
      <w:r>
        <w:t>We are raging angry.=1/2 bil $ for 2 pro Liars.(Actors) the most useless people in america Where is ours for working 100 X harder? @FoxNews</w:t>
      </w:r>
    </w:p>
    <w:p>
      <w:r>
        <w:t>@DatGuydARK I wouldn't fret. There's too many opportunities in life to worry about one not working out.</w:t>
      </w:r>
    </w:p>
    <w:p>
      <w:r>
        <w:t>@alour @jkramon1313 you should force your neighbours to pay that!  Those people have some nerve!!!  #outrage #Victim</w:t>
      </w:r>
    </w:p>
    <w:p>
      <w:r>
        <w:t>@clppng #offended the tonys have found a way to leave me out and now y'all have too</w:t>
      </w:r>
    </w:p>
    <w:p>
      <w:r>
        <w:t>Here's a tip for everyone: Stop being offended. End.  #quit #youredumb #liveyourownlife</w:t>
      </w:r>
    </w:p>
    <w:p>
      <w:r>
        <w:t>Here's a tip for everyone: Stop being offended. End. #offended #quit #youredumb #liveyourownlife</w:t>
      </w:r>
    </w:p>
    <w:p>
      <w:r>
        <w:t>These NA kids are relentless</w:t>
      </w:r>
    </w:p>
    <w:p>
      <w:r>
        <w:t>Finally uploaded the file I needed to the university server's drop box. It took like half an hour and a lot of cursing and anger on my part</w:t>
      </w:r>
    </w:p>
    <w:p>
      <w:r>
        <w:t>@MagicAndFangs 'Just by getting lost! I don't want to see you in my eyes!' Hungary huffed and crossed her arms, looking away angrily.</w:t>
      </w:r>
    </w:p>
    <w:p>
      <w:r>
        <w:t>Pro Tip: Go back to work when your kid reaches 20 mos old.  Stay home any longer, and you'll be absolutely miserable with the #tantrums.</w:t>
      </w:r>
    </w:p>
    <w:p>
      <w:r>
        <w:t>Pro Tip: Go back to work when your kid reaches 20 mos old.  Stay home any longer, and you'll be absolutely miserable with the .</w:t>
      </w:r>
    </w:p>
    <w:p>
      <w:r>
        <w:t>Me and these burns that I pick up off the pitches don't get on at all like 😢😢 #sting</w:t>
      </w:r>
    </w:p>
    <w:p>
      <w:r>
        <w:t>Me and these burns that I pick up off the pitches don't get on at all like 😢😢</w:t>
      </w:r>
    </w:p>
    <w:p>
      <w:r>
        <w:t>Imagine being bitter when your bias is dating &amp; sending threats to their partner. Like why? That's nasty. And they don't even know you exist</w:t>
      </w:r>
    </w:p>
    <w:p>
      <w:r>
        <w:t>Every dancers dream song #snap #worldpower</w:t>
      </w:r>
    </w:p>
    <w:p>
      <w:r>
        <w:t>Every dancers dream song  #worldpower</w:t>
      </w:r>
    </w:p>
    <w:p>
      <w:r>
        <w:t>@kjwinston11 2.  the N-word. But I think all Afr-Am are entitled to it: we shouldn't take away from them the insult they have claimed back.</w:t>
      </w:r>
    </w:p>
    <w:p>
      <w:r>
        <w:t>Having one of those #angry days. I will have to stop watching #news.</w:t>
      </w:r>
    </w:p>
    <w:p>
      <w:r>
        <w:t>@laureeenwillam can't cope wi her sour face and tiny pout 😡😡</w:t>
      </w:r>
    </w:p>
    <w:p>
      <w:r>
        <w:t>Karev better not be out!!! Or I am seriously done DONE with @GreysABC  #angry #unfair #ugh</w:t>
      </w:r>
    </w:p>
    <w:p>
      <w:r>
        <w:t>@FoxNews #Poor = #angry and justly so. Offer people some hope! My god, does anyone see this?! #Education should not be for the #elite</w:t>
      </w:r>
    </w:p>
    <w:p>
      <w:r>
        <w:t>Howard Webb always held up as knowing the answers. No red. Sutton and Craigan raging! Hahaha</w:t>
      </w:r>
    </w:p>
    <w:p>
      <w:r>
        <w:t>ICQ is just making me mad!!!😤 #icq #angry</w:t>
      </w:r>
    </w:p>
    <w:p>
      <w:r>
        <w:t>ICQ is just making me mad!!!😤 #icq</w:t>
      </w:r>
    </w:p>
    <w:p>
      <w:r>
        <w:t>Ppl like that irritate my soul</w:t>
      </w:r>
    </w:p>
    <w:p>
      <w:r>
        <w:t>Why is it always me picking up the pieces :/ #angry</w:t>
      </w:r>
    </w:p>
    <w:p>
      <w:r>
        <w:t>Why is it always me picking up the pieces :/</w:t>
      </w:r>
    </w:p>
    <w:p>
      <w:r>
        <w:t>I've learned to let go of resentment for people who have hurt me, because keeping it is like swallowing poison and expecting them to die.</w:t>
      </w:r>
    </w:p>
    <w:p>
      <w:r>
        <w:t>Pride and Prejudice is a modern day Keeping up with the Kardashians' - @howsyourdaybin .............I've never been so offended in my life</w:t>
      </w:r>
    </w:p>
    <w:p>
      <w:r>
        <w:t>The outrage over Kessel's tweet by butthurt USA players is hilarious.</w:t>
      </w:r>
    </w:p>
    <w:p>
      <w:r>
        <w:t>@CallumPinner you came in at silly o'clock and woke me up that's what happened #wasted #fuming</w:t>
      </w:r>
    </w:p>
    <w:p>
      <w:r>
        <w:t>@CallumPinner you came in at silly o'clock and woke me up that's what happened #wasted</w:t>
      </w:r>
    </w:p>
    <w:p>
      <w:r>
        <w:t>@missblair140 AWH tiff you're such a great friend I love you :(( thank you</w:t>
      </w:r>
    </w:p>
    <w:p>
      <w:r>
        <w:t>Oh man it's been so long since I've played #madden I am trash anymore.</w:t>
      </w:r>
    </w:p>
    <w:p>
      <w:r>
        <w:t>I only have to wave a fiery cross and we will f**kin' do this!</w:t>
      </w:r>
    </w:p>
    <w:p>
      <w:r>
        <w:t>Thou wilt be as valiant as the wrathful dove, or most magnanimous mouse. William Shakesphere</w:t>
      </w:r>
    </w:p>
    <w:p>
      <w:r>
        <w:t>@SwiftShimada SPARKLES, proud little huff. Still posing mind you.</w:t>
      </w:r>
    </w:p>
    <w:p>
      <w:r>
        <w:t>No, nipples don't offend me lol. But it's sad to me to see women purposely flaunting/sexualizing their own bodies in a very immodest way.</w:t>
      </w:r>
    </w:p>
    <w:p>
      <w:r>
        <w:t>@thehill no wonder USA is going to shit with such outrage over a simple analogy.</w:t>
      </w:r>
    </w:p>
    <w:p>
      <w:r>
        <w:t>@fixindk @RevoltRazor @dragons1015 Guys don't use that type of language. Save it for raging...</w:t>
      </w:r>
    </w:p>
    <w:p>
      <w:r>
        <w:t>@Remedy0_ switch host no bullet rage.</w:t>
      </w:r>
    </w:p>
    <w:p>
      <w:r>
        <w:t>Thurston offers Gallen a ‘peace’ of his mind: NORTH Queensland playmaker Johnathon Thurston insists he holds no grudge against Paul G...</w:t>
      </w:r>
    </w:p>
    <w:p>
      <w:r>
        <w:t>My back is starting to irritate me and it's barely 2:19 😓</w:t>
      </w:r>
    </w:p>
    <w:p>
      <w:r>
        <w:t>Manchester derby at home #revenge</w:t>
      </w:r>
    </w:p>
    <w:p>
      <w:r>
        <w:t>Manchester derby at home</w:t>
      </w:r>
    </w:p>
    <w:p>
      <w:r>
        <w:t>Defination of a best friends..!!! \n\na person who opens his mouth just to #insult yu..!! :D :D :D</w:t>
      </w:r>
    </w:p>
    <w:p>
      <w:r>
        <w:t>Nothing more entertaining and frightening than a #bitter #alcoholic trying desperately to get your attention.....</w:t>
      </w:r>
    </w:p>
    <w:p>
      <w:r>
        <w:t>What a fucking muppet.  @jRwild1 #fuming #stalker.</w:t>
      </w:r>
    </w:p>
    <w:p>
      <w:r>
        <w:t>What a fucking muppet.  @jRwild1  #stalker.</w:t>
      </w:r>
    </w:p>
    <w:p>
      <w:r>
        <w:t>@TedLeitner @jesseagler You two are TEN TIMES more interesting than those particular afternoon goofballs (I could say worse). #umbrage</w:t>
      </w:r>
    </w:p>
    <w:p>
      <w:r>
        <w:t>@TedLeitner @jesseagler You two are TEN TIMES more interesting than those particular afternoon goofballs (I could say worse).</w:t>
      </w:r>
    </w:p>
    <w:p>
      <w:r>
        <w:t>some of the casuals tweets that Vic has faved are making me gag #bitter</w:t>
      </w:r>
    </w:p>
    <w:p>
      <w:r>
        <w:t>some of the casuals tweets that Vic has faved are making me gag</w:t>
      </w:r>
    </w:p>
    <w:p>
      <w:r>
        <w:t>@loueezecee I don't know how much more of that bloody pout I can take!!</w:t>
      </w:r>
    </w:p>
    <w:p>
      <w:r>
        <w:t>Note to self ~ Stop laughing at things that offend you, it's ok to get mad at people \n #NoteToSelf  #mad #upset</w:t>
      </w:r>
    </w:p>
    <w:p>
      <w:r>
        <w:t>@KatherineArabis It’s taken for granted, while the misogyny in the air is treated as normal — and any angry response to it as pathological.</w:t>
      </w:r>
    </w:p>
    <w:p>
      <w:r>
        <w:t>@smendler (1) Watch out for memes &amp; statements designed to make you feel outrage, but that don't give you anything to *do* about situation</w:t>
      </w:r>
    </w:p>
    <w:p>
      <w:r>
        <w:t>Do not be angry with God because you do not get what you want, for God gives most when you expect least.</w:t>
      </w:r>
    </w:p>
    <w:p>
      <w:r>
        <w:t>@downeysduckling nick fury</w:t>
      </w:r>
    </w:p>
    <w:p>
      <w:r>
        <w:t>@Susan_Wilde @oohincensed @TheCanarySays no! Kinda offended that you had to ask</w:t>
      </w:r>
    </w:p>
    <w:p>
      <w:r>
        <w:t>Yeah I'm hot nigga, they say im burning uhhhhh</w:t>
      </w:r>
    </w:p>
    <w:p>
      <w:r>
        <w:t>@Jacqueline_69 haha! She did well today. I can't get beyond her pout annoying me I'm afraid.</w:t>
      </w:r>
    </w:p>
    <w:p>
      <w:r>
        <w:t>Yo gurls Dm for a tribute 😜💦 #snapme #dm #nudes #tribute #cumtribute #cock  #cum #swallow</w:t>
      </w:r>
    </w:p>
    <w:p>
      <w:r>
        <w:t>Yo gurls Dm for a tribute 😜💦 #snapme #dm #nudes #tribute #cumtribute #cock #snap #cum #swallow</w:t>
      </w:r>
    </w:p>
    <w:p>
      <w:r>
        <w:t>@noris_prosk8r2 (Maybe don't provoke him in the future if you do not want to run the risk of him punching your board.)</w:t>
      </w:r>
    </w:p>
    <w:p>
      <w:r>
        <w:t>@Digger_forum he's also mostly (except for the synthetic testosterone bits) male, you raging sexist!</w:t>
      </w:r>
    </w:p>
    <w:p>
      <w:r>
        <w:t>@UlsterWillFight @VanguardBears Looks like a rabid pack of inbreds.</w:t>
      </w:r>
    </w:p>
    <w:p>
      <w:r>
        <w:t>@douglas_nat @one11north I need it today! Do u know how many fuckin French plaits I had to do this morn with a stroppy 9 yr old! #rage</w:t>
      </w:r>
    </w:p>
    <w:p>
      <w:r>
        <w:t>@douglas_nat @one11north I need it today! Do u know how many fuckin French plaits I had to do this morn with a stroppy 9 yr old!</w:t>
      </w:r>
    </w:p>
    <w:p>
      <w:r>
        <w:t>2 biggest fears: incurable STD's and pregnancy...I mean, they're basically the same thing anyway #forlife #annoying #irritation #weirdsmells</w:t>
      </w:r>
    </w:p>
    <w:p>
      <w:r>
        <w:t>2 biggest fears: incurable STD's and pregnancy...I mean, they're basically the same thing anyway #forlife #annoying  #weirdsmells</w:t>
      </w:r>
    </w:p>
    <w:p>
      <w:r>
        <w:t>#CharlotteRiots #passion? or #anger act of violence.\nIf mourning for those who have past away, #stayhome  #whyout</w:t>
      </w:r>
    </w:p>
    <w:p>
      <w:r>
        <w:t>resentment is rlly my shit.</w:t>
      </w:r>
    </w:p>
    <w:p>
      <w:r>
        <w:t>i resent being tired and annoyed that the word Wiener is splashed across the news. this should be a slam-dunk for me</w:t>
      </w:r>
    </w:p>
    <w:p>
      <w:r>
        <w:t>@paulsherard @margarethaynie wow I just realized how much of a sexist pig I am! I am truly sorry to anyone I offended</w:t>
      </w:r>
    </w:p>
    <w:p>
      <w:r>
        <w:t>@tony_tr3 I'd say your outrage is the really FAUX outrage.</w:t>
      </w:r>
    </w:p>
    <w:p>
      <w:r>
        <w:t>I can already tell this programme is going to infuriate me #ExtremeWorld</w:t>
      </w:r>
    </w:p>
    <w:p>
      <w:r>
        <w:t>Height of irritation when a person makes a hilarious chusssss.... Plz die....😬😬</w:t>
      </w:r>
    </w:p>
    <w:p>
      <w:r>
        <w:t>13 hour @bus rides make me #angry #sorry</w:t>
      </w:r>
    </w:p>
    <w:p>
      <w:r>
        <w:t>13 hour @bus rides make me  #sorry</w:t>
      </w:r>
    </w:p>
    <w:p>
      <w:r>
        <w:t>jelly baby is my favourite insult</w:t>
      </w:r>
    </w:p>
    <w:p>
      <w:r>
        <w:t>She began to squirm beneath @hcllbent, struggling to get out of his relentless grasp. When she realized that the attempt was useless,++</w:t>
      </w:r>
    </w:p>
    <w:p>
      <w:r>
        <w:t>@LoyalLadyMalfoy &lt;• change them himself. He follows behind with a scowl pinching his lips and takes the sheets to his room. 'So who is •&gt;</w:t>
      </w:r>
    </w:p>
    <w:p>
      <w:r>
        <w:t>Forever raging 😏😂😭</w:t>
      </w:r>
    </w:p>
    <w:p>
      <w:r>
        <w:t>@rawhidevelvet No offense, but isn't it a little late to be getting a radio broadcast degree? Isn't that going to be over in a decade or 2?</w:t>
      </w:r>
    </w:p>
    <w:p>
      <w:r>
        <w:t>@LuluLemonLime83 wow , your right they do need help,so what I'm getting from the Laureliver fandom and bitter comic fandom and</w:t>
      </w:r>
    </w:p>
    <w:p>
      <w:r>
        <w:t>@broadly you should be criminalized for posting a pic of that brown frown.... Get a pic of some jack, or cookies, or diesel, Join up @CNN_Ai</w:t>
      </w:r>
    </w:p>
    <w:p>
      <w:r>
        <w:t>@alliex both, scrap *ll the rage instead</w:t>
      </w:r>
    </w:p>
    <w:p>
      <w:r>
        <w:t>The ppl on here defending cops as they continue to kill innocent ppl or ppl who aren't innocent but clearly cooperate irritate tf outta me</w:t>
      </w:r>
    </w:p>
    <w:p>
      <w:r>
        <w:t>Living life so relentless</w:t>
      </w:r>
    </w:p>
    <w:p>
      <w:r>
        <w:t>You forever straight so fix that frown u good😇 @amayyaaag__</w:t>
      </w:r>
    </w:p>
    <w:p>
      <w:r>
        <w:t>smh customers getting angry at me bc i aint got no marlboro lights in the gas hut. i called them in 2 hours ago, fuck you.</w:t>
      </w:r>
    </w:p>
    <w:p>
      <w:r>
        <w:t>@alexis_maxwell #bitter hahaha just kidding. its crazy tho</w:t>
      </w:r>
    </w:p>
    <w:p>
      <w:r>
        <w:t>A 28 yr old man threw a saucepan of boiling water at a garda, &amp; then hit the garda with the shaft of a brush...Letterkenny District Court.</w:t>
      </w:r>
    </w:p>
    <w:p>
      <w:r>
        <w:t>Way towards be prominent if your exasperate is peaked?: TGMbNqUEe</w:t>
      </w:r>
    </w:p>
    <w:p>
      <w:r>
        <w:t>Being abroad is causing me to make spontaneous decisions and not worry about things which is good, but the type A part of me is fuming</w:t>
      </w:r>
    </w:p>
    <w:p>
      <w:r>
        <w:t>@Thatguy_dree @RecklessWonder_ neither one of y'all can see me in this madden</w:t>
      </w:r>
    </w:p>
    <w:p>
      <w:r>
        <w:t>@summar_rose @turehndebushra @_taaz_mania @fxla_ summar one more insult from you and you're gone Idc if you're my dad</w:t>
      </w:r>
    </w:p>
    <w:p>
      <w:r>
        <w:t>@russbully Ended up paying 75p for half a tube of smarties. Don't even get the pleasure of popping the plastic lid off either #outrage</w:t>
      </w:r>
    </w:p>
    <w:p>
      <w:r>
        <w:t>@russbully Ended up paying 75p for half a tube of smarties. Don't even get the pleasure of popping the plastic lid off either</w:t>
      </w:r>
    </w:p>
    <w:p>
      <w:r>
        <w:t>Everything I see of American police training seems calculated to trample human dignity, inflame outrage, and escalate confrontations.</w:t>
      </w:r>
    </w:p>
    <w:p>
      <w:r>
        <w:t>@strangerpeace We'll have a ceremony next time we meet. It'll involve burning something, then possibly booze and/or caffeine.</w:t>
      </w:r>
    </w:p>
    <w:p>
      <w:r>
        <w:t>#GBBO is such a homely pure piece of tv gold. Channel 4 will attempt to tart it up. Mary, Sue and Mel gone. It's over. I'm out. 👋 #fuming</w:t>
      </w:r>
    </w:p>
    <w:p>
      <w:r>
        <w:t>#GBBO is such a homely pure piece of tv gold. Channel 4 will attempt to tart it up. Mary, Sue and Mel gone. It's over. I'm out. 👋</w:t>
      </w:r>
    </w:p>
    <w:p>
      <w:r>
        <w:t>Constantly fucking boiling and it's not ok</w:t>
      </w:r>
    </w:p>
    <w:p>
      <w:r>
        <w:t>@mikeburke91 @AP I guess. It's just heartbreaking the ease with which they can kill an innocent man and get away with it. #indignation</w:t>
      </w:r>
    </w:p>
    <w:p>
      <w:r>
        <w:t>@mikeburke91 @AP I guess. It's just heartbreaking the ease with which they can kill an innocent man and get away with it.</w:t>
      </w:r>
    </w:p>
    <w:p>
      <w:r>
        <w:t>In  fact,  sometimes i don't get furious at people who wrong me, but   i get  furious at  myself  for being  a  fool.</w:t>
      </w:r>
    </w:p>
    <w:p>
      <w:r>
        <w:t>All options are on the table - #revenge is coming.</w:t>
      </w:r>
    </w:p>
    <w:p>
      <w:r>
        <w:t>Argh a big wasp buzzing between my blinds and my window. Halp! #wasp #evil #buzz</w:t>
      </w:r>
    </w:p>
    <w:p>
      <w:r>
        <w:t>Argh a big wasp buzzing between my blinds and my window. Halp! #wasp #evil #buzz #sting</w:t>
      </w:r>
    </w:p>
    <w:p>
      <w:r>
        <w:t>Someone throw a snap dance party for LO. Rest Up big Homie 🙏🏾</w:t>
      </w:r>
    </w:p>
    <w:p>
      <w:r>
        <w:t>If angry, bash out your frustration on the pastry #GBBO</w:t>
      </w:r>
    </w:p>
    <w:p>
      <w:r>
        <w:t>So excited to watch @RuPaulsDragRace #allstars \n#RuPaul #revenge</w:t>
      </w:r>
    </w:p>
    <w:p>
      <w:r>
        <w:t>and i will strike down upon thee with great vengeance and furious anger those who attempt to poison and destroy my brothers</w:t>
      </w:r>
    </w:p>
    <w:p>
      <w:r>
        <w:t>All the young people are so bitter about how the older contestants probably know how to make Bakewell Tarts 😂 #GBBO</w:t>
      </w:r>
    </w:p>
    <w:p>
      <w:r>
        <w:t>Why did Alex just growl at me.. 😂😂😂</w:t>
      </w:r>
    </w:p>
    <w:p>
      <w:r>
        <w:t>@MagicalMunicorn May I suggest, that you have a meal that is made with beans, onions &amp; garlic, the day before class.</w:t>
      </w:r>
    </w:p>
    <w:p>
      <w:r>
        <w:t>@MagicalMunicorn May I suggest, that you have a meal that is made with beans, onions &amp; garlic, the day before class. #revenge</w:t>
      </w:r>
    </w:p>
    <w:p>
      <w:r>
        <w:t>@takumasgirl I fell and heard a snap hffffhj</w:t>
      </w:r>
    </w:p>
    <w:p>
      <w:r>
        <w:t>@Cardschatter now that the Bills have a new offense of Cordinator do you think it's more difficult for the @AZCardinals to  game plan?</w:t>
      </w:r>
    </w:p>
    <w:p>
      <w:r>
        <w:t>Will give #sleepnumber another chance for customer service. Today's growl is 15+ minutes on hold. Overall bed + service = very unimpressive.</w:t>
      </w:r>
    </w:p>
    <w:p>
      <w:r>
        <w:t>I sit at home so damn much that everything is starting to irritate me . I need to get out the house by myself !</w:t>
      </w:r>
    </w:p>
    <w:p>
      <w:r>
        <w:t>at least 5 ppl have left my stores in a huff in the past year but ive never had anyone call guest service on me yet so</w:t>
      </w:r>
    </w:p>
    <w:p>
      <w:r>
        <w:t>@Jake_Martin74 Oh and I play it capo 2nd fret in a G position RS</w:t>
      </w:r>
    </w:p>
    <w:p>
      <w:r>
        <w:t>I told myself i wouldn't talk about this but i need to bring it up. I'm slightly bitter about the tøp cover of cancer</w:t>
      </w:r>
    </w:p>
    <w:p>
      <w:r>
        <w:t>Michelle, who did NOTHING is hating on Nicole's game hahaha.... #bitter #bb18</w:t>
      </w:r>
    </w:p>
    <w:p>
      <w:r>
        <w:t>Michelle, who did NOTHING is hating on Nicole's game hahaha....  #bb18</w:t>
      </w:r>
    </w:p>
    <w:p>
      <w:r>
        <w:t>I asked Jared to marry me and he said no. #offended</w:t>
      </w:r>
    </w:p>
    <w:p>
      <w:r>
        <w:t>I asked Jared to marry me and he said no.</w:t>
      </w:r>
    </w:p>
    <w:p>
      <w:r>
        <w:t>It's #ThirstyThursday which means it's time to #rage. Get ready for tonight with personal #hydration. Book now. 305-912-4937. #itslit #miami</w:t>
      </w:r>
    </w:p>
    <w:p>
      <w:r>
        <w:t>@cassidyyy_0 literally Nicole already had her chance and she played shitty both seasons. #bitter</w:t>
      </w:r>
    </w:p>
    <w:p>
      <w:r>
        <w:t>@cassidyyy_0 literally Nicole already had her chance and she played shitty both seasons.</w:t>
      </w:r>
    </w:p>
    <w:p>
      <w:r>
        <w:t>@johnmerro1 @Liberobility still bitter about last night lads 😂</w:t>
      </w:r>
    </w:p>
    <w:p>
      <w:r>
        <w:t>@Dominos_UK worst thing is i have confimation from them #angry</w:t>
      </w:r>
    </w:p>
    <w:p>
      <w:r>
        <w:t>@Dominos_UK worst thing is i have confimation from them</w:t>
      </w:r>
    </w:p>
    <w:p>
      <w:r>
        <w:t>@GarthJennings loved #sing #tiff but 1 q there is 1 japanese line but obviously spoken by non japanese. no way to find japanese for 1 line?</w:t>
      </w:r>
    </w:p>
    <w:p>
      <w:r>
        <w:t>@memorie_holiday @AngryOrchard about 2 wks ago,playing pokemon and not paying attention. Placed my elbow on a rail 3 inches from 4 no sting.</w:t>
      </w:r>
    </w:p>
    <w:p>
      <w:r>
        <w:t>@bt_uk broadband is shocking regretting signing up now #angry #shouldofgonewithvirgin</w:t>
      </w:r>
    </w:p>
    <w:p>
      <w:r>
        <w:t>@bt_uk broadband is shocking regretting signing up now  #shouldofgonewithvirgin</w:t>
      </w:r>
    </w:p>
    <w:p>
      <w:r>
        <w:t>@Bickley_Marotta yea because forcing 5 turnovers and holding a pretty good offense to 7 points is concerning.....oh wait. NO!!</w:t>
      </w:r>
    </w:p>
    <w:p>
      <w:r>
        <w:t>@itgoeszaysway ok but his identity was revealed and he's black so educate yourself and don't insult people when they state facts lol...</w:t>
      </w:r>
    </w:p>
    <w:p>
      <w:r>
        <w:t>Everton not playing and fume on here have day off</w:t>
      </w:r>
    </w:p>
    <w:p>
      <w:r>
        <w:t>@AmericanAir I am irate at you check-in system. I have tried to checkin all day and it wouldn't let me do it because I had no seat assigned</w:t>
      </w:r>
    </w:p>
    <w:p>
      <w:r>
        <w:t>@JustinRow10 madden is the reason why controllers are snapped</w:t>
      </w:r>
    </w:p>
    <w:p>
      <w:r>
        <w:t>@TokyoSexPolice can I get away of this wrath by reading manga instead of watching overdone anime</w:t>
      </w:r>
    </w:p>
    <w:p>
      <w:r>
        <w:t>@leepg \n\nLike a rabid dog I pulled out the backs of my cupboards looking for a bakewell..Found a french fancie &amp; a mini batternburg #Winner!</w:t>
      </w:r>
    </w:p>
    <w:p>
      <w:r>
        <w:t>@Yoshi_OnoChin can you please not have Canadian players play US players, that lag  is atrocious. #fixthisgame #trash #sfvrefund  #rage</w:t>
      </w:r>
    </w:p>
    <w:p>
      <w:r>
        <w:t>Marcus Rojo is the worst player i have ever seen. Useless toasting burning bastard</w:t>
      </w:r>
    </w:p>
    <w:p>
      <w:r>
        <w:t>@EliTheProphet_ @ChrisMellini this is an automatic L for me but ima keep trying fam  #thewengerway</w:t>
      </w:r>
    </w:p>
    <w:p>
      <w:r>
        <w:t>@EliTheProphet_ @ChrisMellini this is an automatic L for me but ima keep trying fam #relentless #thewengerway</w:t>
      </w:r>
    </w:p>
    <w:p>
      <w:r>
        <w:t>@majesticmata didn't even realise you used that insult it was that shit mate</w:t>
      </w:r>
    </w:p>
    <w:p>
      <w:r>
        <w:t>@happyandbashful Flirt, simper, pout, repeat. Yuck.</w:t>
      </w:r>
    </w:p>
    <w:p>
      <w:r>
        <w:t>This anger inside I turned to fuel, I burned and watched myself spin down, like inferno types,</w:t>
      </w:r>
    </w:p>
    <w:p>
      <w:r>
        <w:t>@HumbleTeej @CourtneeHendrix even if he says nothing, he'll still piss some people off. He's gotta decide who he wants to make angry.</w:t>
      </w:r>
    </w:p>
    <w:p>
      <w:r>
        <w:t>someone kik me @ montanashay_ \n #kikme</w:t>
      </w:r>
    </w:p>
    <w:p>
      <w:r>
        <w:t>someone kik me @ montanashay_ \n#kikme #snap</w:t>
      </w:r>
    </w:p>
    <w:p>
      <w:r>
        <w:t>.@Travelanswerman: B assured there is plenty of salt 2 keep that #fire #burning brightly! Stay #happy N life by keeping plenty #salty… …</w:t>
      </w:r>
    </w:p>
    <w:p>
      <w:r>
        <w:t>@PediMGHHMS3 sickle cell if right pt background. Or could be JIA or an allergic reaction to a bite e.g. bee sting among others.</w:t>
      </w:r>
    </w:p>
    <w:p>
      <w:r>
        <w:t>@amymarsden_wtf I'm as pure as the driven snow after it's been pissed on by multiple rabid dogs</w:t>
      </w:r>
    </w:p>
    <w:p>
      <w:r>
        <w:t>The side effects of #fighting and #disrespect.. comes #ignoring the person and show you #don'tcare at all!! #sweet #revenge.</w:t>
      </w:r>
    </w:p>
    <w:p>
      <w:r>
        <w:t>The side effects of #fighting and #disrespect.. comes #ignoring the person and show you #don'tcare at all!! #sweet .</w:t>
      </w:r>
    </w:p>
    <w:p>
      <w:r>
        <w:t>Another L on the board we just cannot match up on paper with these teams at the moment and its showing on the field. Onto Denver</w:t>
      </w:r>
    </w:p>
    <w:p>
      <w:r>
        <w:t>Another L on the board we just cannot match up on paper with these teams at the moment and its showing on the field. Onto Denver #revenge</w:t>
      </w:r>
    </w:p>
    <w:p>
      <w:r>
        <w:t>Beyoncé resentment gets me in my feelings every time. 😩</w:t>
      </w:r>
    </w:p>
    <w:p>
      <w:r>
        <w:t>Dear @TfL please tell your bus drivers if obstruction on their side DON'T just pull out to oncoming traffic causing vehs to swerve #fuming 😡</w:t>
      </w:r>
    </w:p>
    <w:p>
      <w:r>
        <w:t>@jbanks88 offense can't score 3 redzone trips no points n lbs can't pull flags n i missed a flag that lead to a td dat took da league</w:t>
      </w:r>
    </w:p>
    <w:p>
      <w:r>
        <w:t>@UN_Women @JustinTrudeau @CanadianPM Trudeau endulging on outrage culture once again. Preaching issues ad hominem,but never quanitfying them</w:t>
      </w:r>
    </w:p>
    <w:p>
      <w:r>
        <w:t>Get to the gym and discover I forgot to put my gym shoes back in my bad 😤 #rage #wwhhyyy</w:t>
      </w:r>
    </w:p>
    <w:p>
      <w:r>
        <w:t>Get to the gym and discover I forgot to put my gym shoes back in my bad 😤  #wwhhyyy</w:t>
      </w:r>
    </w:p>
    <w:p>
      <w:r>
        <w:t>Omg someone asked them to sit and they reluctantly moved with a huff. Biiitttccchhhhhh 🔪</w:t>
      </w:r>
    </w:p>
    <w:p>
      <w:r>
        <w:t>how can you hold a grudge for over a year I can barely hold one for a few minutes</w:t>
      </w:r>
    </w:p>
    <w:p>
      <w:r>
        <w:t>says, who are you to compared me with the others; I'm just human. #lit #fire #burning</w:t>
      </w:r>
    </w:p>
    <w:p>
      <w:r>
        <w:t>says, who are you to compared me with the others; I'm just human. #lit #fire</w:t>
      </w:r>
    </w:p>
    <w:p>
      <w:r>
        <w:t>@Bell @Bell_Support Cancelling home Fibe, Internet and TV this afternoon - as soon as I can arrange alternate Internet. 2/2 #angry #fedup</w:t>
      </w:r>
    </w:p>
    <w:p>
      <w:r>
        <w:t>@Bell @Bell_Support Cancelling home Fibe, Internet and TV this afternoon - as soon as I can arrange alternate Internet. 2/2  #fedup</w:t>
      </w:r>
    </w:p>
    <w:p>
      <w:r>
        <w:t>@katrinadougan_ ive went roght in the huff. Deleted the episode out of anger n everything (regret it now)</w:t>
      </w:r>
    </w:p>
    <w:p>
      <w:r>
        <w:t>my dogs making the most RIDICULOUS sounds right now its like a high pitched gargle-y growl</w:t>
      </w:r>
    </w:p>
    <w:p>
      <w:r>
        <w:t>Time wounds all heels.\n\n#DrunkJesus #rt #lol #wisdom #quote #comedy #self #Revenge #grudge #hate #time #funny #politics #Trump #POTUS2016</w:t>
      </w:r>
    </w:p>
    <w:p>
      <w:r>
        <w:t>I don't ever know how to change the vibe once it's ruined. Is that considered holding a grudge? 😅</w:t>
      </w:r>
    </w:p>
    <w:p>
      <w:r>
        <w:t>(whisper) I cannot frown.</w:t>
      </w:r>
    </w:p>
    <w:p>
      <w:r>
        <w:t>Chick told me I look like Childish Gambino. #insult or #compliment</w:t>
      </w:r>
    </w:p>
    <w:p>
      <w:r>
        <w:t>Boys Dm me pictures of your cocks! The best one will get uploaded! ☺️💦💦 #Cumtribute #dm #snap #snapchat #snapme #nudes #dickpic #cocktribute</w:t>
      </w:r>
    </w:p>
    <w:p>
      <w:r>
        <w:t>Boys Dm me pictures of your cocks! The best one will get uploaded! ☺️💦💦 #Cumtribute #dm  #snapchat #snapme #nudes #dickpic #cocktribute</w:t>
      </w:r>
    </w:p>
    <w:p>
      <w:r>
        <w:t>Dentist just said to me' I'm going to numb your front lip up so it'll feel as if you've got lips like Pete Burns!...... She was right</w:t>
      </w:r>
    </w:p>
    <w:p>
      <w:r>
        <w:t>Dentist just said to me' I'm going to numb your front lip up so it'll feel as if you've got lips like Pete Burns!...... She was right #pout</w:t>
      </w:r>
    </w:p>
    <w:p>
      <w:r>
        <w:t>@RVAGameBreak @GAHSBasketball @GAJagsFootball  \nGo Jags!!🐆 I think we have a good shot of beating Deep Run tomorrow! #revenge</w:t>
      </w:r>
    </w:p>
    <w:p>
      <w:r>
        <w:t>@RVAGameBreak @GAHSBasketball @GAJagsFootball  \nGo Jags!!🐆 I think we have a good shot of beating Deep Run tomorrow!</w:t>
      </w:r>
    </w:p>
    <w:p>
      <w:r>
        <w:t>Its worth noting that despite the animosity between the US president and the Israeli president they both behaved as gentleman.</w:t>
      </w:r>
    </w:p>
    <w:p>
      <w:r>
        <w:t>@haileywiggins_ @flenner_alisha good. Takes more muscles to frown than smile</w:t>
      </w:r>
    </w:p>
    <w:p>
      <w:r>
        <w:t>Every cal person I have on my snap has chic-fil-a on their story.. Lol #Yummy</w:t>
      </w:r>
    </w:p>
    <w:p>
      <w:r>
        <w:t>@HannahFJames I'm distraught! 😭 Candice and her pout can piss off</w:t>
      </w:r>
    </w:p>
    <w:p>
      <w:r>
        <w:t>@pxrfectpeach it's got her little pout</w:t>
      </w:r>
    </w:p>
    <w:p>
      <w:r>
        <w:t>@jonnyp_43 @MedicNow like going to a so called cardiac arrest that turned out to be a cut finger! #fuming #medchat</w:t>
      </w:r>
    </w:p>
    <w:p>
      <w:r>
        <w:t>@jonnyp_43 @MedicNow like going to a so called cardiac arrest that turned out to be a cut finger!  #medchat</w:t>
      </w:r>
    </w:p>
    <w:p>
      <w:r>
        <w:t>@RadioX @ChrisMoyles wow. not heard this in forever. Random but. great  #xph</w:t>
      </w:r>
    </w:p>
    <w:p>
      <w:r>
        <w:t>@RadioX @ChrisMoyles wow. not heard this in forever. Random but. great #sting #xph</w:t>
      </w:r>
    </w:p>
    <w:p>
      <w:r>
        <w:t>Clash of the titans and wrath of the titans 🙌🏾🙌🏾🙌🏾 🔥</w:t>
      </w:r>
    </w:p>
    <w:p>
      <w:r>
        <w:t>your outrage (your tweets, your jokes, your attention) is *exactly* what M*lo wants\n\n(this is not meant as a defense)</w:t>
      </w:r>
    </w:p>
    <w:p>
      <w:r>
        <w:t>Just watching crimewatch what kind of sick fuck touches 6 year olds 😡😡😡😡 shit like this makes me fume!!!</w:t>
      </w:r>
    </w:p>
    <w:p>
      <w:r>
        <w:t>I've never seen fast &amp; furious Tokyo drift. Boutta watch it</w:t>
      </w:r>
    </w:p>
    <w:p>
      <w:r>
        <w:t>i'll get my revenge soon</w:t>
      </w:r>
    </w:p>
    <w:p>
      <w:r>
        <w:t>if i don't answer your 50 texts pls don't snap me</w:t>
      </w:r>
    </w:p>
    <w:p>
      <w:r>
        <w:t>Good luck to all Fury-Haney players playing this weekend at the Future Stars showcase in Frisco, Tx.  #KGB #G-town #fury</w:t>
      </w:r>
    </w:p>
    <w:p>
      <w:r>
        <w:t>#Scorpio's can withdraw to a quiet place after being hurt, only to think of a plan to sting back.</w:t>
      </w:r>
    </w:p>
    <w:p>
      <w:r>
        <w:t>@ThatAnt_ @Football_Pollss i have hit a lot of irate villa fans lol</w:t>
      </w:r>
    </w:p>
    <w:p>
      <w:r>
        <w:t>@jamiesmart Huh! It's always my fault isn't it &gt;:(  #sulk</w:t>
      </w:r>
    </w:p>
    <w:p>
      <w:r>
        <w:t>@jamiesmart Huh! It's always my fault isn't it &gt;:( #huff #sulk</w:t>
      </w:r>
    </w:p>
    <w:p>
      <w:r>
        <w:t>@Dak2future decorations are up all over Jersey already #outrage</w:t>
      </w:r>
    </w:p>
    <w:p>
      <w:r>
        <w:t>@Dak2future decorations are up all over Jersey already</w:t>
      </w:r>
    </w:p>
    <w:p>
      <w:r>
        <w:t>The ghost of Stefano reflects on the grim indignity of being murdered by corrupt cops in faux love. #days</w:t>
      </w:r>
    </w:p>
    <w:p>
      <w:r>
        <w:t>@RiveraJose39 happy birthday to my seed‼️‼️‼️ #renewtherivalry #imyourdaddy #cantbeatme  #tater</w:t>
      </w:r>
    </w:p>
    <w:p>
      <w:r>
        <w:t>@RiveraJose39 happy birthday to my seed‼️‼️‼️ #renewtherivalry #imyourdaddy #cantbeatme #madden #tater</w:t>
      </w:r>
    </w:p>
    <w:p>
      <w:r>
        <w:t>@lyssababe615 \nIf this room was burning 🔥</w:t>
      </w:r>
    </w:p>
    <w:p>
      <w:r>
        <w:t>What u do wen ur love cheats on u ? Wen thy don't understand the emotions behind the anger, the constant waiting.. what u do ? @ritujai18874</w:t>
      </w:r>
    </w:p>
    <w:p>
      <w:r>
        <w:t>@brian5or6 turn that shit off!   Home Button under Accessibility. \n\nWhen did innovation become mind fuckery?   #rage. #iphonePhoneHome</w:t>
      </w:r>
    </w:p>
    <w:p>
      <w:r>
        <w:t>Anyway I'm in a car with a furious white men and I have a really funny story to tell when I'm sober 😂</w:t>
      </w:r>
    </w:p>
    <w:p>
      <w:r>
        <w:t>@TheAlexValle Tio Valle, please! WNF grudge match @Anti with Low Tier God!!!</w:t>
      </w:r>
    </w:p>
    <w:p>
      <w:r>
        <w:t>@hanktastic1776 @sue51684 @EternalRiteWing If you watch his UN speech you can see his resentment towards us Americans!!!!🇺🇸✝🇺🇸</w:t>
      </w:r>
    </w:p>
    <w:p>
      <w:r>
        <w:t>2 days on.......never a fucking pen!!!! #nffc</w:t>
      </w:r>
    </w:p>
    <w:p>
      <w:r>
        <w:t>2 days on.......never a fucking pen!!!! #nffc #bitter</w:t>
      </w:r>
    </w:p>
    <w:p>
      <w:r>
        <w:t>@EASPORTS_MUT fix this home/away deptch chart invalid glitch. I have to close madden and re-open it everytime this happens</w:t>
      </w:r>
    </w:p>
    <w:p>
      <w:r>
        <w:t>My anger is boiling over.</w:t>
      </w:r>
    </w:p>
    <w:p>
      <w:r>
        <w:t>Glasgow Girls' is a real tonic @stratfordeast:an eclectic range of songs, barbed humour and eloquence in its fiery rage against injustice</w:t>
      </w:r>
    </w:p>
    <w:p>
      <w:r>
        <w:t>fuming</w:t>
      </w:r>
    </w:p>
    <w:p>
      <w:r>
        <w:t>@TDsNation only good thing in madden is DC</w:t>
      </w:r>
    </w:p>
    <w:p>
      <w:r>
        <w:t>LOL I have reminders for my ex-gf's birthday approaching. Too bad she considers me acknowledging her existence an affront...</w:t>
      </w:r>
    </w:p>
    <w:p>
      <w:r>
        <w:t>Hell hath no fury like a late twenty something dude who's concur for government session keeps expiring before he can submit a form</w:t>
      </w:r>
    </w:p>
    <w:p>
      <w:r>
        <w:t>@shod_jpg aye man she was fuming xo</w:t>
      </w:r>
    </w:p>
    <w:p>
      <w:r>
        <w:t>There are adults commiting serious crimes in the name of protest.(like burning a library) how are we just expecting them to get a warning?</w:t>
      </w:r>
    </w:p>
    <w:p>
      <w:r>
        <w:t>@ScottCarmichae1 @Murican_Stuff don't fret -- this guy is mad because when @realDonaldTrump  is elected he might have to get a real job</w:t>
      </w:r>
    </w:p>
    <w:p>
      <w:r>
        <w:t>Imagine celtic burst the net wae every attempt, but nutt same old dain it hard way usual</w:t>
      </w:r>
    </w:p>
    <w:p>
      <w:r>
        <w:t>Fuckin hell even seeing your face makes me fume</w:t>
      </w:r>
    </w:p>
    <w:p>
      <w:r>
        <w:t>Yo,if you're talking about horoscopes do you really have any clue as to what you're saying or are you gonna act offended when I question it?</w:t>
      </w:r>
    </w:p>
    <w:p>
      <w:r>
        <w:t>Bon on allume madden</w:t>
      </w:r>
    </w:p>
    <w:p>
      <w:r>
        <w:t>@omgitsbrittanyy @WittLowry u probably irritate the shit out of him always talking to him. He could probably give 2 shits about u lol 🖕🏻</w:t>
      </w:r>
    </w:p>
    <w:p>
      <w:r>
        <w:t>is it an insult or compliment to be told i look like a really happy duck</w:t>
      </w:r>
    </w:p>
    <w:p>
      <w:r>
        <w:t>#TheWordOfGOD #taught, #preached #correctly will #ComfortTheAfflicted &amp; #AfflictTheComfortable; it will #offend &amp; #TellTheTruth #AboutSin!</w:t>
      </w:r>
    </w:p>
    <w:p>
      <w:r>
        <w:t>@JoyAnnReid you're right choice I had to slam him he is one ignorant man and I really resent that statement Don King is an embarrassment</w:t>
      </w:r>
    </w:p>
    <w:p>
      <w:r>
        <w:t>not going to waste my energy holding a grudge against someone who wasnt even in my life a year XD \ntime to release those feelings of dislike</w:t>
      </w:r>
    </w:p>
    <w:p>
      <w:r>
        <w:t>sixth form has destroyed my glowing skin im fuming</w:t>
      </w:r>
    </w:p>
    <w:p>
      <w:r>
        <w:t>How hard is it to get in touch with @bt_uk! One simple question I can't find answer to on website and 1 hour waiting for online chat #rage</w:t>
      </w:r>
    </w:p>
    <w:p>
      <w:r>
        <w:t>How hard is it to get in touch with @bt_uk! One simple question I can't find answer to on website and 1 hour waiting for online chat</w:t>
      </w:r>
    </w:p>
    <w:p>
      <w:r>
        <w:t>@AdamRichards_10 I done a mix of win and -1 and scores are 2-0 2-0 3-0 4-0 4-0 and then moyes was 1-0 down was fuming. Would of been easy</w:t>
      </w:r>
    </w:p>
    <w:p>
      <w:r>
        <w:t>@VeyGraphics I had to unfollow, he got trolled by trolls. His revenge trolling just caused a lot of collateral damage.</w:t>
      </w:r>
    </w:p>
    <w:p>
      <w:r>
        <w:t>very little frustrates me as much as misplacing something. Been looking for my keys for 2 hours now #rage</w:t>
      </w:r>
    </w:p>
    <w:p>
      <w:r>
        <w:t>very little frustrates me as much as misplacing something. Been looking for my keys for 2 hours now</w:t>
      </w:r>
    </w:p>
    <w:p>
      <w:r>
        <w:t>Lol Adam the Bull with his fake outrage...</w:t>
      </w:r>
    </w:p>
    <w:p>
      <w:r>
        <w:t>This uber driver TRIED it with me &amp; he'll feel my wrath</w:t>
      </w:r>
    </w:p>
    <w:p>
      <w:r>
        <w:t>@xBladeMania 'I didn't see them???' huff.</w:t>
      </w:r>
    </w:p>
    <w:p>
      <w:r>
        <w:t>Should I give the windy tiger those ankle and wrist tapes? I didn't include any character-specific details in the burning fox, so...</w:t>
      </w:r>
    </w:p>
    <w:p>
      <w:r>
        <w:t>Aidy: *has a physics question*\nAidy: '... ok, I'm not gonna ask Tristan cause I don't wanna aggravate her'</w:t>
      </w:r>
    </w:p>
    <w:p>
      <w:r>
        <w:t>India should now react to the uri attack.....</w:t>
      </w:r>
    </w:p>
    <w:p>
      <w:r>
        <w:t>India should now react to the uri attack..... #revenge</w:t>
      </w:r>
    </w:p>
    <w:p>
      <w:r>
        <w:t>I'd rather dump gasoline all over myself and run into a burning building than use Excel.</w:t>
      </w:r>
    </w:p>
    <w:p>
      <w:r>
        <w:t>@EE your website is making me feel violent rage and your upgrade options aren't helping either. #Aaaaarrrrgghhh #iwanttocancel</w:t>
      </w:r>
    </w:p>
    <w:p>
      <w:r>
        <w:t>@EE your website is making me feel violent rage and your upgrade options aren't helping either. #Aaaaarrrrgghhh #iwanttocancel #rage</w:t>
      </w:r>
    </w:p>
    <w:p>
      <w:r>
        <w:t>@delta correction 26 ppl. Checked in. Standing at the gate. &amp; Flt 1449 took off without us. #furious</w:t>
      </w:r>
    </w:p>
    <w:p>
      <w:r>
        <w:t>@delta correction 26 ppl. Checked in. Standing at the gate. &amp; Flt 1449 took off without us.</w:t>
      </w:r>
    </w:p>
    <w:p>
      <w:r>
        <w:t>The medicine is burning  me</w:t>
      </w:r>
    </w:p>
    <w:p>
      <w:r>
        <w:t>@DepressedStride &gt; huff louder</w:t>
      </w:r>
    </w:p>
    <w:p>
      <w:r>
        <w:t>Another raging storm brought on by my own emotions sorry everyone. enjoy the thunder</w:t>
      </w:r>
    </w:p>
    <w:p>
      <w:r>
        <w:t>@esraalajmy huff btw ty😔</w:t>
      </w:r>
    </w:p>
    <w:p>
      <w:r>
        <w:t>Just found out tonight my son will not be doing practical work counting towards his GCSE exam. OK then! I thought STEM was all the rage??</w:t>
      </w:r>
    </w:p>
    <w:p>
      <w:r>
        <w:t>@Iucifaer you can go on what you usually do its just their own personal reason and not mean to offend anyone :(</w:t>
      </w:r>
    </w:p>
    <w:p>
      <w:r>
        <w:t>@HotpointUK 'customer service ' beyond appalling. Faulty dryer replacement breaks within wks no parts for 3 wks. Engineers no show.</w:t>
      </w:r>
    </w:p>
    <w:p>
      <w:r>
        <w:t>@HotpointUK 'customer service ' beyond appalling. Faulty dryer replacement breaks within wks no parts for 3 wks. Engineers no show. #fuming</w:t>
      </w:r>
    </w:p>
    <w:p>
      <w:r>
        <w:t>@tttinplay nice. why are u fuming then 😂</w:t>
      </w:r>
    </w:p>
    <w:p>
      <w:r>
        <w:t>@Lowetide there is no room for jokes in hockey! This is a serious business where we made up teams to fill out the tournament! #outrage</w:t>
      </w:r>
    </w:p>
    <w:p>
      <w:r>
        <w:t>@Lowetide there is no room for jokes in hockey! This is a serious business where we made up teams to fill out the tournament!</w:t>
      </w:r>
    </w:p>
    <w:p>
      <w:r>
        <w:t>Good luck to all Fury-Haney players playing this weekend at the Future Stars showcase in Frisco, Tx. #KGB #G-town</w:t>
      </w:r>
    </w:p>
    <w:p>
      <w:r>
        <w:t>@MarkTOByrne I offered @WholeFoods @amazon @CheapAir gold or silver but they said Nah... #bitcoin #snap</w:t>
      </w:r>
    </w:p>
    <w:p>
      <w:r>
        <w:t>@MarkTOByrne I offered @WholeFoods @amazon @CheapAir gold or silver but they said Nah... #bitcoin</w:t>
      </w:r>
    </w:p>
    <w:p>
      <w:r>
        <w:t>@Evan_McMullin He's spent his campaign dividing people up and pitting them against each other. His message is to fear and resent the 'other'</w:t>
      </w:r>
    </w:p>
    <w:p>
      <w:r>
        <w:t>gonna eat, pick up my brother, get my car washed &amp; finally go home ressssst &amp; watch all fast &amp; furious movies 🤘🏼</w:t>
      </w:r>
    </w:p>
    <w:p>
      <w:r>
        <w:t>Yeah, no. I don' mind tweetin' that twice. #snap #blm #likeThat</w:t>
      </w:r>
    </w:p>
    <w:p>
      <w:r>
        <w:t>Yeah, no. I don' mind tweetin' that twice.  #blm #likeThat</w:t>
      </w:r>
    </w:p>
    <w:p>
      <w:r>
        <w:t>#Violence doesn't fix violence. #pain and #anger are the same reaction in the brain. Cure the pain and the anger will go away.</w:t>
      </w:r>
    </w:p>
    <w:p>
      <w:r>
        <w:t>Tears and eyes can dry but I won't, I'm burning like the wire in a lightbulb</w:t>
      </w:r>
    </w:p>
    <w:p>
      <w:r>
        <w:t>I'm furious!!!!</w:t>
      </w:r>
    </w:p>
    <w:p>
      <w:r>
        <w:t>@CSNHayes understandable. Hard when he has zero offense behind him, and only a few wins since the All-Star Break.</w:t>
      </w:r>
    </w:p>
    <w:p>
      <w:r>
        <w:t>@Mick727XD I know your furious, i am too, but just stop fucking moaning. We didn't win until the 7th game last season and where we finished.</w:t>
      </w:r>
    </w:p>
    <w:p>
      <w:r>
        <w:t>Especially when it comes to voicing a displeasure, if you can't tell me straight up then hold your peace ✌️️</w:t>
      </w:r>
    </w:p>
    <w:p>
      <w:r>
        <w:t>@BoJackHorseman if your depressed and somebody calls you long faced will you still automatically take umbrage?</w:t>
      </w:r>
    </w:p>
    <w:p>
      <w:r>
        <w:t>Oh yeah Squid face God madden 17 xbox1 come see me</w:t>
      </w:r>
    </w:p>
    <w:p>
      <w:r>
        <w:t>My cat is bloody lucky the RSPCA weren't open at 3am last night!!! #fuming 😡🐱</w:t>
      </w:r>
    </w:p>
    <w:p>
      <w:r>
        <w:t>@mofspades or maybe he's like my dad and no hair grows on his body... (I will always resent my mother's genes for taking this from me)</w:t>
      </w:r>
    </w:p>
    <w:p>
      <w:r>
        <w:t>Circle K is dead to me. I hate your new slushie machine. #irate #livid</w:t>
      </w:r>
    </w:p>
    <w:p>
      <w:r>
        <w:t>Circle K is dead to me. I hate your new slushie machine.  #livid</w:t>
      </w:r>
    </w:p>
    <w:p>
      <w:r>
        <w:t>the world drives whoever it has assessed as tenderhearted or vulnerable to build up their guards &amp; invigorate raging self defense mechanisms</w:t>
      </w:r>
    </w:p>
    <w:p>
      <w:r>
        <w:t>I can see how this will end\nIn all its bitter tragedy\nI'll give you all I have to spend\nAnd you'll give nothing back to me</w:t>
      </w:r>
    </w:p>
    <w:p>
      <w:r>
        <w:t>@HillaryClinton It's your party that has divided this nation.  You inflame the minority population as well as pander.  You are a disgrace.</w:t>
      </w:r>
    </w:p>
    <w:p>
      <w:r>
        <w:t>Or when they hmu on snap, and I'm like.. which one are you. 💀</w:t>
      </w:r>
    </w:p>
    <w:p>
      <w:r>
        <w:t>@SharadK7 awaiting to see ur new avataar #rowdy #action #angry young man</w:t>
      </w:r>
    </w:p>
    <w:p>
      <w:r>
        <w:t>@kagehime3 I'm so starved for content I'd take it but I'd def pout about it (՟ິͫઘ ՟ິͫ)</w:t>
      </w:r>
    </w:p>
    <w:p>
      <w:r>
        <w:t>I freaking hate working with #word on my phone #rage #write #writing #writerslife #writerproblems #writer</w:t>
      </w:r>
    </w:p>
    <w:p>
      <w:r>
        <w:t>I freaking hate working with #word on my phone  #write #writing #writerslife #writerproblems #writer</w:t>
      </w:r>
    </w:p>
    <w:p>
      <w:r>
        <w:t>@ChrisWarcraft species cf. Don Jr. refugees/Skittles.know he likes his snacks,but even @gop frown on talking about eating humans #lizardscum</w:t>
      </w:r>
    </w:p>
    <w:p>
      <w:r>
        <w:t>@RadiateZen That's true, it does go both ways. But I've been on the receiving end of a vegans wrath! Lol! I personally wouldn't condemn</w:t>
      </w:r>
    </w:p>
    <w:p>
      <w:r>
        <w:t>Fear the fearsome fury of the forest fawn!</w:t>
      </w:r>
    </w:p>
    <w:p>
      <w:r>
        <w:t>@Bungie spent over 2 fucking hours and still can't get that dam SIVA fragment on Fellwinters peak mountain</w:t>
      </w:r>
    </w:p>
    <w:p>
      <w:r>
        <w:t>@Bungie spent over 2 fucking hours and still can't get that dam SIVA fragment on Fellwinters peak mountain #angry</w:t>
      </w:r>
    </w:p>
    <w:p>
      <w:r>
        <w:t>@victoriarghhh not mad but tilting? slightly irate? is that cool?</w:t>
      </w:r>
    </w:p>
    <w:p>
      <w:r>
        <w:t>I love when people say they aren't racist right before they say some racist shit... Not how that works... #fuming</w:t>
      </w:r>
    </w:p>
    <w:p>
      <w:r>
        <w:t>I love when people say they aren't racist right before they say some racist shit... Not how that works...</w:t>
      </w:r>
    </w:p>
    <w:p>
      <w:r>
        <w:t>@SouthernRailUK delays from Streatham Cmn to Clap Junc &amp; now train took 20 mins for 9 mins journey. Missed 2 trains to Reading #fuming</w:t>
      </w:r>
    </w:p>
    <w:p>
      <w:r>
        <w:t>@SouthernRailUK delays from Streatham Cmn to Clap Junc &amp; now train took 20 mins for 9 mins journey. Missed 2 trains to Reading</w:t>
      </w:r>
    </w:p>
    <w:p>
      <w:r>
        <w:t>What's with all pre industrial revolution-esque footwear? You guys tryin out for grapes of wrath today?</w:t>
      </w:r>
    </w:p>
    <w:p>
      <w:r>
        <w:t>So excited to watch @RuPaulsDragRace #allstars \n #RuPaul</w:t>
      </w:r>
    </w:p>
    <w:p>
      <w:r>
        <w:t>@tomwilcox77 @mattgrime fuming</w:t>
      </w:r>
    </w:p>
    <w:p>
      <w:r>
        <w:t>@Kruzer You're not stealing my girl, I've solo'd Crota's End flawlessly. Do not try or face the wrath of the machine 😤</w:t>
      </w:r>
    </w:p>
    <w:p>
      <w:r>
        <w:t>A persons opinion doesn't offend me at all</w:t>
      </w:r>
    </w:p>
    <w:p>
      <w:r>
        <w:t>@GreatFallVoyagr #bitter sums it up! Congrats Nicole! that's all folks #bb18 now onto #survivor !</w:t>
      </w:r>
    </w:p>
    <w:p>
      <w:r>
        <w:t>I hate not having the answers I need. #tomourssuck #prayinsnotcancer #angry</w:t>
      </w:r>
    </w:p>
    <w:p>
      <w:r>
        <w:t>I hate not having the answers I need. #tomourssuck #prayinsnotcancer</w:t>
      </w:r>
    </w:p>
    <w:p>
      <w:r>
        <w:t>Mia has the worst road rage I have ever seen and she gets so mad when I put my hands on her windows lol</w:t>
      </w:r>
    </w:p>
    <w:p>
      <w:r>
        <w:t>Think of #anger as this barrier between you and your truth.' @laurascoe</w:t>
      </w:r>
    </w:p>
    <w:p>
      <w:r>
        <w:t>@Pharah_Amari [Reyes snarled in frustrated anger, steel claws flexing dangerously. But she uttered those damning words, it seems to snap --</w:t>
      </w:r>
    </w:p>
    <w:p>
      <w:r>
        <w:t>@Grace_thomas473 you keep talkin shit and trying to offend me but you're just petty as fuck</w:t>
      </w:r>
    </w:p>
    <w:p>
      <w:r>
        <w:t>so many 'protests for peace' going on lately but all i see is people burning down they're own cities and hometowns. Practice what u preach.</w:t>
      </w:r>
    </w:p>
    <w:p>
      <w:r>
        <w:t>One more day tiff.. One more day!</w:t>
      </w:r>
    </w:p>
    <w:p>
      <w:r>
        <w:t>For every minute you are angry you lose sixty seconds of happiness. - Ralph Waldo Emerson #quote</w:t>
      </w:r>
    </w:p>
    <w:p>
      <w:r>
        <w:t>Hey all you white people out there; are you #offended when people refer to you as a Cock Asian? #NoSeriously</w:t>
      </w:r>
    </w:p>
    <w:p>
      <w:r>
        <w:t>Why are people even debating on race inequality within our justice system like it's non existent? They're just trying to aggravate us.</w:t>
      </w:r>
    </w:p>
    <w:p>
      <w:r>
        <w:t>In inter-group relationships, #anger makes people think in more negative and prejudiced terms about outsiders.</w:t>
      </w:r>
    </w:p>
    <w:p>
      <w:r>
        <w:t>@Felisariel Your stomach growl woke you up, huh?</w:t>
      </w:r>
    </w:p>
    <w:p>
      <w:r>
        <w:t>Y'all do the most on twitter and snap</w:t>
      </w:r>
    </w:p>
    <w:p>
      <w:r>
        <w:t>@gypsydragoness chuckle. 'Any idea girl?' The dragoness let out a frustrated growl, blowing smoke out of her nostrils. The old man nodded +</w:t>
      </w:r>
    </w:p>
    <w:p>
      <w:r>
        <w:t>@Blewberry02CP Content updates provoke that income.</w:t>
      </w:r>
    </w:p>
    <w:p>
      <w:r>
        <w:t>@RMCunliffe I don't read articles by people who rage about how horrible 'Cybernats' are. Got it?</w:t>
      </w:r>
    </w:p>
    <w:p>
      <w:r>
        <w:t>She's foaming at the lips the one between her hips @realobietrice, one of many great lyrics</w:t>
      </w:r>
    </w:p>
    <w:p>
      <w:r>
        <w:t>Is there a perfume that smells like the smell of smokey incense because i would be all about that</w:t>
      </w:r>
    </w:p>
    <w:p>
      <w:r>
        <w:t>@AdamSinger bubble implies it will burst?</w:t>
      </w:r>
    </w:p>
    <w:p>
      <w:r>
        <w:t>@SMalloy_LWOS that's not easy to blow up the LT on a run play. He created the seam for Sua to burst through</w:t>
      </w:r>
    </w:p>
    <w:p>
      <w:r>
        <w:t>Goddamn headache. #anger</w:t>
      </w:r>
    </w:p>
    <w:p>
      <w:r>
        <w:t>Goddamn headache.</w:t>
      </w:r>
    </w:p>
    <w:p>
      <w:r>
        <w:t>@SaraLuvvXXX : Whaaaat?!? Oh hell no. I was jealous because you got paid to fuck, but this is a whole new level. #anger #love #conflicted😬</w:t>
      </w:r>
    </w:p>
    <w:p>
      <w:r>
        <w:t>@SaraLuvvXXX : Whaaaat?!? Oh hell no. I was jealous because you got paid to fuck, but this is a whole new level.  #love #conflicted😬</w:t>
      </w:r>
    </w:p>
    <w:p>
      <w:r>
        <w:t>@BitchestheCat Look at those teef!</w:t>
      </w:r>
    </w:p>
    <w:p>
      <w:r>
        <w:t>@BitchestheCat Look at those teef! #growl</w:t>
      </w:r>
    </w:p>
    <w:p>
      <w:r>
        <w:t>Never let me see you frown</w:t>
      </w:r>
    </w:p>
    <w:p>
      <w:r>
        <w:t>People who go the speed limit irritate me</w:t>
      </w:r>
    </w:p>
    <w:p>
      <w:r>
        <w:t>hey long time no tweet but im rooting for paul to win bc he is the only one that played bb and james for 2nd bc he doesnt irritate me #BB18</w:t>
      </w:r>
    </w:p>
    <w:p>
      <w:r>
        <w:t>@Toucherandrich there was a US diver named steele johnson. i'd like him barred from the olympics. #offended</w:t>
      </w:r>
    </w:p>
    <w:p>
      <w:r>
        <w:t>@Toucherandrich there was a US diver named steele johnson. i'd like him barred from the olympics.</w:t>
      </w:r>
    </w:p>
    <w:p>
      <w:r>
        <w:t>Glad I didn't watch smackdown because I can't see my men @JasonJordanJJ @WWEGable lose. #sohurt #revenge</w:t>
      </w:r>
    </w:p>
    <w:p>
      <w:r>
        <w:t>Glad I didn't watch smackdown because I can't see my men @JasonJordanJJ @WWEGable lose. #sohurt</w:t>
      </w:r>
    </w:p>
    <w:p>
      <w:r>
        <w:t>finally leaving my first job soon. i've been working here since i was 16. going to be kind of bitter sweet</w:t>
      </w:r>
    </w:p>
    <w:p>
      <w:r>
        <w:t>LGBTQ media should inform, inspire, entertain &amp;unite our community. It shouldn't give platform 2 those whose goal is 2 offend us 4 attention</w:t>
      </w:r>
    </w:p>
    <w:p>
      <w:r>
        <w:t>Cuz even the bible talks about the son coming back with a fiery sword he got from his mother. They just called her a whore in revelations</w:t>
      </w:r>
    </w:p>
    <w:p>
      <w:r>
        <w:t>meeting tiff at the mall soon, congrats on getting that L babes❣</w:t>
      </w:r>
    </w:p>
    <w:p>
      <w:r>
        <w:t>Anger that you are willing to take out on people &amp; the world in general, &amp; ALL #police, is WORST, most indefensible kind of #anger.</w:t>
      </w:r>
    </w:p>
    <w:p>
      <w:r>
        <w:t>Anger that you are willing to take out on people &amp; the world in general, &amp; ALL #police, is WORST, most indefensible kind of .</w:t>
      </w:r>
    </w:p>
    <w:p>
      <w:r>
        <w:t>@_Mrs_Peel @lp_lisa @PaulRGoulden @LisaLuscious Might be the pout of a star baker tho !</w:t>
      </w:r>
    </w:p>
    <w:p>
      <w:r>
        <w:t>He's seriously so frustrating sometimes! (╯°□°）╯︵ ┻━┻ #ugh #raging</w:t>
      </w:r>
    </w:p>
    <w:p>
      <w:r>
        <w:t>He's seriously so frustrating sometimes! (╯°□°）╯︵ ┻━┻ #ugh</w:t>
      </w:r>
    </w:p>
    <w:p>
      <w:r>
        <w:t>@Sirenja_ @JaxOfBo (like, hope i didn't offend with my commentary - it wasn't what I was intending!)</w:t>
      </w:r>
    </w:p>
    <w:p>
      <w:r>
        <w:t>@PAULROVlA the first resulted in me angrily sobbing and ranting about finnick in the cinema</w:t>
      </w:r>
    </w:p>
    <w:p>
      <w:r>
        <w:t>#Pain is an aspect of #human evolution; the evolution of #consciousness. #attachments #desire #apathy #sentimentality #tears #fury #anger #O</w:t>
      </w:r>
    </w:p>
    <w:p>
      <w:r>
        <w:t>#Pain is an aspect of #human evolution; the evolution of #consciousness. #attachments #desire #apathy #sentimentality #tears   #O</w:t>
      </w:r>
    </w:p>
    <w:p>
      <w:r>
        <w:t>i used to think the fire detector going off at my old place when boiling water was bad but this one went off bc of DUST and wouldnt turn off</w:t>
      </w:r>
    </w:p>
    <w:p>
      <w:r>
        <w:t>@Claymakerbigsi @toghar11 @scott_mulligan_ @BoxingFanatic_ Fucker blocked me 2 years ago over a question lol - proper holds a grudge old Joe</w:t>
      </w:r>
    </w:p>
    <w:p>
      <w:r>
        <w:t>Fucking hell. Rush for the damn train also no use. Fucking 4min wait. Still sweating. #rage #smrtruinslives</w:t>
      </w:r>
    </w:p>
    <w:p>
      <w:r>
        <w:t>Fucking hell. Rush for the damn train also no use. Fucking 4min wait. Still sweating.  #smrtruinslives</w:t>
      </w:r>
    </w:p>
    <w:p>
      <w:r>
        <w:t>@politicalTigres @Saifullah_Uchvi welcome ji . sorry for words that irritate u</w:t>
      </w:r>
    </w:p>
    <w:p>
      <w:r>
        <w:t>dammit @TMobile whays going on!!! 😤😤😤😤 lol  #smh #mobilefails</w:t>
      </w:r>
    </w:p>
    <w:p>
      <w:r>
        <w:t>dammit @TMobile whays going on!!! 😤😤😤😤 lol #raging #smh #mobilefails</w:t>
      </w:r>
    </w:p>
    <w:p>
      <w:r>
        <w:t>People are #hurt and #angry and it's hard to know what to do with that #anger Remember, at the end of the day, we're all #humans #bekind</w:t>
      </w:r>
    </w:p>
    <w:p>
      <w:r>
        <w:t>@grumpy_pumper I involuntarily smile when you frown in photos. And giggle. How annoying!!</w:t>
      </w:r>
    </w:p>
    <w:p>
      <w:r>
        <w:t>@Markk1872  Red heads are more fiery.</w:t>
      </w:r>
    </w:p>
    <w:p>
      <w:r>
        <w:t>@Kristiann1125 lol wow i was gonna say really?! haha have you seen chris or nah? you dont even snap me anymore dude!</w:t>
      </w:r>
    </w:p>
    <w:p>
      <w:r>
        <w:t>@MisterAK47 it's very telling that racist bigots always resort to the insult 'fag' like that's worse than being a racist bigot.</w:t>
      </w:r>
    </w:p>
    <w:p>
      <w:r>
        <w:t>@brooklynbreeder \nI could not believe that their answer to his outrage was that they were right. I do hope he takes them to the cleaners.</w:t>
      </w:r>
    </w:p>
    <w:p>
      <w:r>
        <w:t>im 16 if you want to see my dick snap/kik me at hiya2247 😘 #kik #kikme #snapchat  #snapme #horny #porn #naked #young</w:t>
      </w:r>
    </w:p>
    <w:p>
      <w:r>
        <w:t>im 16 if you want to see my dick snap/kik me at hiya2247 😘 #kik #kikme #snapchat #snap #snapme #horny #porn #naked #young</w:t>
      </w:r>
    </w:p>
    <w:p>
      <w:r>
        <w:t>How on earth can the projection of all that is good and happy and true in my soul be a poisonous fucking snake? #patronus #adder #offended</w:t>
      </w:r>
    </w:p>
    <w:p>
      <w:r>
        <w:t>How on earth can the projection of all that is good and happy and true in my soul be a poisonous fucking snake? #patronus #adder</w:t>
      </w:r>
    </w:p>
    <w:p>
      <w:r>
        <w:t>bows are world of tank creats rubberbath sting weeks of</w:t>
      </w:r>
    </w:p>
    <w:p>
      <w:r>
        <w:t>@iAmSJ I'm so mad for our clients I'm furious lmao</w:t>
      </w:r>
    </w:p>
    <w:p>
      <w:r>
        <w:t>the Bushes were good with the forces of resentment when it made them money and gave them power. Now that it doesn't they've changed tunes.</w:t>
      </w:r>
    </w:p>
    <w:p>
      <w:r>
        <w:t>I'd pay good money to watch someone slap that pout off Candice.</w:t>
      </w:r>
    </w:p>
    <w:p>
      <w:r>
        <w:t>@Lizombi There's a difference though. A grudge cab be tamed. Feeling uncomfortable is pure emotion, you can't really control it.</w:t>
      </w:r>
    </w:p>
    <w:p>
      <w:r>
        <w:t>Hell hath no fury like a sound technician scorned'\n\nThat's the quote right</w:t>
      </w:r>
    </w:p>
    <w:p>
      <w:r>
        <w:t>Hell hath no fury like a bureaucrat scorned. ― Milton Friedman</w:t>
      </w:r>
    </w:p>
    <w:p>
      <w:r>
        <w:t>Wow... One of my dads top favorite throwback rappers just died in a fiery car crash today in Atlanta, so sad so sad 😷😷</w:t>
      </w:r>
    </w:p>
    <w:p>
      <w:r>
        <w:t>Undifferentiated otherwise patent closest patron braininess ideas that incense the offensive lineman: wHYaNEWG</w:t>
      </w:r>
    </w:p>
    <w:p>
      <w:r>
        <w:t>tbh amy i don't know why you need to sort your life out, it's looks like your having a great time' thanks tiff 😂💜</w:t>
      </w:r>
    </w:p>
    <w:p>
      <w:r>
        <w:t>@CNNnewsroom @BrookeBCNN What can't you grasp? Besides yr cognitive dissonance, raging away. Each. Incident. Re: LEO-shooting = SEPARATE.</w:t>
      </w:r>
    </w:p>
    <w:p>
      <w:r>
        <w:t>Feel the wrath of my air-dropped pamphlets!</w:t>
      </w:r>
    </w:p>
    <w:p>
      <w:r>
        <w:t>Okay you've annoyed me, you haven't done a good job there at all.</w:t>
      </w:r>
    </w:p>
    <w:p>
      <w:r>
        <w:t>Okay you've annoyed me, you haven't done a good job there at all. #furious</w:t>
      </w:r>
    </w:p>
    <w:p>
      <w:r>
        <w:t>Losing the will 2 live with @virginmedia business bb gone down on hold for 23 minutes &amp; whoever picked up cut me off #fuming #NoWorkForMe</w:t>
      </w:r>
    </w:p>
    <w:p>
      <w:r>
        <w:t>Losing the will 2 live with @virginmedia business bb gone down on hold for 23 minutes &amp; whoever picked up cut me off  #NoWorkForMe</w:t>
      </w:r>
    </w:p>
    <w:p>
      <w:r>
        <w:t>Now that the n word is normalized by the media? Just wow. No words for this . No. Words. For . This. Frog been boiling in the pot via media.</w:t>
      </w:r>
    </w:p>
    <w:p>
      <w:r>
        <w:t>@Arsenal Giroud's beard is making me angry.</w:t>
      </w:r>
    </w:p>
    <w:p>
      <w:r>
        <w:t>@theGenghisJon You had to do some research to come up with new insult.  Are you allowed to read anything but brietbart?</w:t>
      </w:r>
    </w:p>
    <w:p>
      <w:r>
        <w:t>#IndiaMissingIndira that she could never solve Kashmir Problem and kept it burning for Vote Bank\n#TerrorStatePak</w:t>
      </w:r>
    </w:p>
    <w:p>
      <w:r>
        <w:t>Don't chase fame\nif you're going\nto resent it\nwhen it starts\nchasing you'\nWRDSMTH</w:t>
      </w:r>
    </w:p>
    <w:p>
      <w:r>
        <w:t>@lericoo 35. Do you hold a grudge against your ex?</w:t>
      </w:r>
    </w:p>
    <w:p>
      <w:r>
        <w:t>@washingtonpost#Trump's #fear &amp; #anger are similar to what #Hitler preached to come to power in Germany. Wake up America!!</w:t>
      </w:r>
    </w:p>
    <w:p>
      <w:r>
        <w:t>@RussellHartness @Mariners @BlueJays :  Wrongdoing!  Grrr.  After the fact, I know, but emailing displeasure now anyway .</w:t>
      </w:r>
    </w:p>
    <w:p>
      <w:r>
        <w:t>@Kailyew hahah tiff sent me that too😂</w:t>
      </w:r>
    </w:p>
    <w:p>
      <w:r>
        <w:t>@JaredWyand Maybe if it was transgender the media would cover it #outrage</w:t>
      </w:r>
    </w:p>
    <w:p>
      <w:r>
        <w:t>@JaredWyand Maybe if it was transgender the media would cover it</w:t>
      </w:r>
    </w:p>
    <w:p>
      <w:r>
        <w:t>I either look like a raging bitch, or I'm obnoxiously laughing at something not that funny. I don't think there's any middle ground.</w:t>
      </w:r>
    </w:p>
    <w:p>
      <w:r>
        <w:t>Being #relentless is absolutely the only way to success. Never, ever, ever give up!</w:t>
      </w:r>
    </w:p>
    <w:p>
      <w:r>
        <w:t>I'm not use to getting up early asf this shit goin irritate me.</w:t>
      </w:r>
    </w:p>
    <w:p>
      <w:r>
        <w:t>@RossKemp watching on +1. I would have been straight out of there with the guy who was getting irate! #ExtremeWorld</w:t>
      </w:r>
    </w:p>
    <w:p>
      <w:r>
        <w:t>@jbiggy13 @ToneCapone111 ya and the d was what I was most confident about..... our offense is as good as it's been in 20 years...our d sucks</w:t>
      </w:r>
    </w:p>
    <w:p>
      <w:r>
        <w:t>Men in rage strike those that wish them best.  #emotions #negative #positive #wish #strike #martial #arts #control #believe #best #hope</w:t>
      </w:r>
    </w:p>
    <w:p>
      <w:r>
        <w:t>Extremely bitter about the fact that the Subway in Robart's has been replaced with a low-rent version of Chipotle</w:t>
      </w:r>
    </w:p>
    <w:p>
      <w:r>
        <w:t>@Mysbananen yes hc and we got him very low. I know how it feels. Our damage is low enough as it is never mind having the rng of being enrage</w:t>
      </w:r>
    </w:p>
    <w:p>
      <w:r>
        <w:t>Ultimately, #KeithScott wasn't the man they were there to hand an arrest warrant to. That's what we know. That's enough to cause outrage.</w:t>
      </w:r>
    </w:p>
    <w:p>
      <w:r>
        <w:t>@TalkTalkCare  how on earth can I send an email to you? Very annoyed customer!!! #fuming</w:t>
      </w:r>
    </w:p>
    <w:p>
      <w:r>
        <w:t>@TalkTalkCare  how on earth can I send an email to you? Very annoyed customer!!!</w:t>
      </w:r>
    </w:p>
    <w:p>
      <w:r>
        <w:t>@MartinClouseau - as CEO of a charity you could reasonably expect @eduardo_LACS not to attempt to crudely inflame tensions.</w:t>
      </w:r>
    </w:p>
    <w:p>
      <w:r>
        <w:t>@DP3520 lol they are madden tubers u dont know nothing bout madden cuz id smash on you</w:t>
      </w:r>
    </w:p>
    <w:p>
      <w:r>
        <w:t>Look what we have available in store now!!!\n\nLiquid incense for those who can't burn sticks or cones or have smoke in they home!!!!</w:t>
      </w:r>
    </w:p>
    <w:p>
      <w:r>
        <w:t>Honestly fuming</w:t>
      </w:r>
    </w:p>
    <w:p>
      <w:r>
        <w:t>@happyandbashful @Teigngardener @CEVokins @gardengirllucy Don't provoke the Voke.</w:t>
      </w:r>
    </w:p>
    <w:p>
      <w:r>
        <w:t>@alour @jkramon1313 you should force your neighbours to pay that!  Those people have some nerve!!!  #Victim</w:t>
      </w:r>
    </w:p>
    <w:p>
      <w:r>
        <w:t>Everyone is raging</w:t>
      </w:r>
    </w:p>
    <w:p>
      <w:r>
        <w:t>Connie's fuming at Bake Off and went 'fuck this I'm starting on the vodka'</w:t>
      </w:r>
    </w:p>
    <w:p>
      <w:r>
        <w:t>No respect for people who force their opinions on to others yet get offended when someone does the same to them 😂</w:t>
      </w:r>
    </w:p>
    <w:p>
      <w:r>
        <w:t>@CBSBigBrother she's pathetic!!! Hated Nicole for being cute &amp; having a showmance &amp; she couldn't get one! #bitter #uglycry #BBMichelle 😖</w:t>
      </w:r>
    </w:p>
    <w:p>
      <w:r>
        <w:t>@GroovyBruce @larsrjs44 @AshvsEvilDead the 'groovier' part is an affront to common decency. No way @VancityReynolds agrees.</w:t>
      </w:r>
    </w:p>
    <w:p>
      <w:r>
        <w:t>@emilieragann did another bee sting you on the tongue ?</w:t>
      </w:r>
    </w:p>
    <w:p>
      <w:r>
        <w:t>@natalie_bloomer You interviewed one irate group, two filmmakers who don't live here and got stock statements. That's not journalism.</w:t>
      </w:r>
    </w:p>
    <w:p>
      <w:r>
        <w:t>🏆 #Success is the best #revenge. Whatever you're thinking about doing ... do something better. ⭐️⭐️⭐️⭐️</w:t>
      </w:r>
    </w:p>
    <w:p>
      <w:r>
        <w:t>James: no 500k, no 50k, no 25k, no 10k. You fucked up. #bb18 #bitter  #shouldofVotedforNicole</w:t>
      </w:r>
    </w:p>
    <w:p>
      <w:r>
        <w:t>James: no 500k, no 50k, no 25k, no 10k. You fucked up. #bb18  #shouldofVotedforNicole</w:t>
      </w:r>
    </w:p>
    <w:p>
      <w:r>
        <w:t>These people irritate tf out of me I swear 🙄 I'm goin to sleep ✌🏾️</w:t>
      </w:r>
    </w:p>
    <w:p>
      <w:r>
        <w:t>Probably gonna end up seriously poorly at some point soon, so tired, and go from freezing to boiling in the space of seconds</w:t>
      </w:r>
    </w:p>
    <w:p>
      <w:r>
        <w:t>me: wow today's such a good day \n*an hour later: burns food, gets sick, spills boiling hot water on myself*\nme: never mind</w:t>
      </w:r>
    </w:p>
    <w:p>
      <w:r>
        <w:t>Blood is boiling</w:t>
      </w:r>
    </w:p>
    <w:p>
      <w:r>
        <w:t>i already gets aggravated too fast like why aggravate me on purpose?</w:t>
      </w:r>
    </w:p>
    <w:p>
      <w:r>
        <w:t>@DonnyMurray I'm just no offended by stuff.We're gettin a situ where folk moan about the Polis/SNP but then happy to snitch when offended...</w:t>
      </w:r>
    </w:p>
    <w:p>
      <w:r>
        <w:t>#Azerbaijan #Baku Azerbaijan to prevent another Armenian provocation in Russia</w:t>
      </w:r>
    </w:p>
    <w:p>
      <w:r>
        <w:t>@Matt_Lat fuming ain't the word</w:t>
      </w:r>
    </w:p>
    <w:p>
      <w:r>
        <w:t>I heard Movie Bob was furious about the Skittles analogy. He was upset that there wasn't actually any Skittles.</w:t>
      </w:r>
    </w:p>
    <w:p>
      <w:r>
        <w:t>Who the hell is drilling outside my house?! Literally got to sleep at half four after a busy shift and these twats have woken me up</w:t>
      </w:r>
    </w:p>
    <w:p>
      <w:r>
        <w:t>Who the hell is drilling outside my house?! Literally got to sleep at half four after a busy shift and these twats have woken me up #fuming</w:t>
      </w:r>
    </w:p>
    <w:p>
      <w:r>
        <w:t>10 minutes with an incense and all I get is 2 Rattatas. 😂#PokemonGO</w:t>
      </w:r>
    </w:p>
    <w:p>
      <w:r>
        <w:t>@bassekraah. @sunilddesai @jyoti1013 @Archnahr . A2: #irritation and isolation #lifenabler</w:t>
      </w:r>
    </w:p>
    <w:p>
      <w:r>
        <w:t>@Cass_Pennant @frankbrunoboxer @WestHamUtd @davidgold @MaccaFrank @JonjoHeuerman @WestHamMagazine @CasualMind_ @karren_brady it's an insult.</w:t>
      </w:r>
    </w:p>
    <w:p>
      <w:r>
        <w:t>Joes gf started singing all star and then Joe got angry and was all sing it right and started angrily singing it back at her</w:t>
      </w:r>
    </w:p>
    <w:p>
      <w:r>
        <w:t>#DonKing lion of #black community speaks truth to power of @POTUS insult 'black vote is given away cavalierly...playing by (@TheDemocrats)'</w:t>
      </w:r>
    </w:p>
    <w:p>
      <w:r>
        <w:t>@BI_Science Opioid rapid pill plague...Speed generations Pulse Rapid rabid Impairment Ist Choice Stacked usage vs street ingestion demo US</w:t>
      </w:r>
    </w:p>
    <w:p>
      <w:r>
        <w:t>@cameronNewton #colinkaepernick protests because of the unjust murder of #keithlamontscott in North Carolina #injustice #outrage #speakout</w:t>
      </w:r>
    </w:p>
    <w:p>
      <w:r>
        <w:t>@cameronNewton #colinkaepernick protests because of the unjust murder of #keithlamontscott in North Carolina #injustice  #speakout</w:t>
      </w:r>
    </w:p>
    <w:p>
      <w:r>
        <w:t>@TobyIrish1 Yes but you were specifically fuming about him not signing enough people</w:t>
      </w:r>
    </w:p>
    <w:p>
      <w:r>
        <w:t>#BB18 Michelle crying  again #shocking #bitter He's  just not that into you 😢#TeamNicole</w:t>
      </w:r>
    </w:p>
    <w:p>
      <w:r>
        <w:t>And Republicans, you, namely Graham, Flake, Sasse and others are not safe from my wrath, hence that Hillary Hiney-Kissing ad I saw about you</w:t>
      </w:r>
    </w:p>
    <w:p>
      <w:r>
        <w:t>just waggled my eyebrows up and down at the baby and she burst out laughing i love her haha</w:t>
      </w:r>
    </w:p>
    <w:p>
      <w:r>
        <w:t>Ive always wondered how long Angelina put up with Brad's crap. Not gon lie 😐</w:t>
      </w:r>
    </w:p>
    <w:p>
      <w:r>
        <w:t>Ive always wondered how long Angelina put up with Brad's crap. Not gon lie 😐 #bitter</w:t>
      </w:r>
    </w:p>
    <w:p>
      <w:r>
        <w:t>You boys dint know the game am I the game... life after death... better chose and know who side you on before my wrath does come upon us😤😤😤</w:t>
      </w:r>
    </w:p>
    <w:p>
      <w:r>
        <w:t>Changed my clothes at work and had my pre-workout..  In route to the gym and there is traffic all over - pre workout kicking in.. #rage</w:t>
      </w:r>
    </w:p>
    <w:p>
      <w:r>
        <w:t>Changed my clothes at work and had my pre-workout..  In route to the gym and there is traffic all over - pre workout kicking in..</w:t>
      </w:r>
    </w:p>
    <w:p>
      <w:r>
        <w:t>I just killed a spider so big it sprayed spider guts on me like a horror movie.\n #ugh</w:t>
      </w:r>
    </w:p>
    <w:p>
      <w:r>
        <w:t>@Uncle_Brown22 yeah dude! Appreciate the #support! #Notorious on ABC, peep it! #grateful #relentless</w:t>
      </w:r>
    </w:p>
    <w:p>
      <w:r>
        <w:t>@Uncle_Brown22 yeah dude! Appreciate the #support! #Notorious on ABC, peep it! #grateful</w:t>
      </w:r>
    </w:p>
    <w:p>
      <w:r>
        <w:t>Don't be offended,\nI'm just doing something that,\nGives your life more hurts.\n\n#haikuchallenge #offend #poetry</w:t>
      </w:r>
    </w:p>
    <w:p>
      <w:r>
        <w:t>Don't be offended,\nI'm just doing something that,\nGives your life more hurts.\n\n #haikuchallenge  #poetry</w:t>
      </w:r>
    </w:p>
    <w:p>
      <w:r>
        <w:t>I can't have a dog in my flat! Literally no reason either! Sorry potential doggie! #landlords #doglover #sad #angry #rescuedog #dog ;_;</w:t>
      </w:r>
    </w:p>
    <w:p>
      <w:r>
        <w:t>@interception225 you're looking for an argument that i'm not engaging in. He's not even speaking his own words, i'm not raging at him.</w:t>
      </w:r>
    </w:p>
    <w:p>
      <w:r>
        <w:t>@simondawkins23 @Titchlar81 clicked the wrong side was fuming 😭</w:t>
      </w:r>
    </w:p>
    <w:p>
      <w:r>
        <w:t>@laray_jenkins2 @SportsInsights yeah I know it unless our offense can get something going. That's a big if</w:t>
      </w:r>
    </w:p>
    <w:p>
      <w:r>
        <w:t>#ParentsofAddicts: let #wellness be your #revenge! -Al Anon speaker</w:t>
      </w:r>
    </w:p>
    <w:p>
      <w:r>
        <w:t>@andrew_jrt I don't really understand the burst and semi auto version bc the damage doesn't change so those are essentially useless</w:t>
      </w:r>
    </w:p>
    <w:p>
      <w:r>
        <w:t>@tommyrosen @InTheRoomsCEO @cate_baily Always so happy to support you brother. Keep that fire burning &lt;3</w:t>
      </w:r>
    </w:p>
    <w:p>
      <w:r>
        <w:t>@MJPWGaming exactly not some flaming reject from fast and furious</w:t>
      </w:r>
    </w:p>
    <w:p>
      <w:r>
        <w:t>@macmel19 come play madden at my house after school</w:t>
      </w:r>
    </w:p>
    <w:p>
      <w:r>
        <w:t>I swear I got anger issues but my heart big AF...</w:t>
      </w:r>
    </w:p>
    <w:p>
      <w:r>
        <w:t>as someone that's struggled w EDs since i was 7y/o, i resent everyone who's making a spectacle of a certain youtuber who has severe anorexia</w:t>
      </w:r>
    </w:p>
    <w:p>
      <w:r>
        <w:t>@TheJuanWilliams Where is your indignation and outrage over the UNARMED DEAF WHITE man who was shot and killed by black officer in CLT, NC?</w:t>
      </w:r>
    </w:p>
    <w:p>
      <w:r>
        <w:t>I just poured boiling water on my foot.. now my cup of tea is less enjoyable, but worse my football career is foiled.</w:t>
      </w:r>
    </w:p>
    <w:p>
      <w:r>
        <w:t>Janice Griffith snap story  😍😍😍</w:t>
      </w:r>
    </w:p>
    <w:p>
      <w:r>
        <w:t>@atheist_taco @DrJillStein :^) well cucks among her ranks agree equally about their outrage of black youths shot and harambe.</w:t>
      </w:r>
    </w:p>
    <w:p>
      <w:r>
        <w:t>I'm much to full of resentment</w:t>
      </w:r>
    </w:p>
    <w:p>
      <w:r>
        <w:t>That last #madden commercial 😆😆😆😆😆😆 #TNF</w:t>
      </w:r>
    </w:p>
    <w:p>
      <w:r>
        <w:t>@Plasma_Assassin @ArmouredDove @BallsOnY0u N-no. Because of your wrath.</w:t>
      </w:r>
    </w:p>
    <w:p>
      <w:r>
        <w:t>@dreamsandpocky Like, despite all my irritation towards ur ship, at least its canon. BuckyNat is canon, (and clintwanda is canon)</w:t>
      </w:r>
    </w:p>
    <w:p>
      <w:r>
        <w:t>whenever i pout i just want Adrian to appear and tell me to stop pouting or else</w:t>
      </w:r>
    </w:p>
    <w:p>
      <w:r>
        <w:t>@Supergold2002 Terence- got a lot of anger issues from my family and school.</w:t>
      </w:r>
    </w:p>
    <w:p>
      <w:r>
        <w:t>Stk is expensive but i'f rather take a bigger female there than tiff. You all see how slim she is and how she loves to eat.</w:t>
      </w:r>
    </w:p>
    <w:p>
      <w:r>
        <w:t>@LethalWeaponFOX promised I wouldn't live tweet, but  @DamonkWayans + @ClayneCrawford brought it! @JordanaBrewster and #furious action FTW!</w:t>
      </w:r>
    </w:p>
    <w:p>
      <w:r>
        <w:t>I think it's time to change my #irate motif, now that #TalkLikeAPirate Day is over, but...Pirate Minion is so cute, I don't want to. 😟</w:t>
      </w:r>
    </w:p>
    <w:p>
      <w:r>
        <w:t>interesting that we,an Authentic Afghan Restaurant,R getting calls from the media over resent tragedy that happened in NJ@latimes @NBCNews</w:t>
      </w:r>
    </w:p>
    <w:p>
      <w:r>
        <w:t>You ever just be really irritated with someone u love it's like god damn ur makin me angry but I love u so I forgive u but I'm angry</w:t>
      </w:r>
    </w:p>
    <w:p>
      <w:r>
        <w:t>ramos does what he does best burning haters with his head</w:t>
      </w:r>
    </w:p>
    <w:p>
      <w:r>
        <w:t>@Apple thanks for ios10 update, even the best app @telegram freezing and crashing on SE. #angry</w:t>
      </w:r>
    </w:p>
    <w:p>
      <w:r>
        <w:t>@Apple thanks for ios10 update, even the best app @telegram freezing and crashing on SE.</w:t>
      </w:r>
    </w:p>
    <w:p>
      <w:r>
        <w:t>not near my kitchen so unfortunately I cannot do a cooking snap series 🍳</w:t>
      </w:r>
    </w:p>
    <w:p>
      <w:r>
        <w:t>Does Bret have a point? Cena, Balor, sting...</w:t>
      </w:r>
    </w:p>
    <w:p>
      <w:r>
        <w:t>revenge</w:t>
      </w:r>
    </w:p>
    <w:p>
      <w:r>
        <w:t>@jackmegawphoto what if lives are attached to real estate? Shall I come trash your cameras because I'm angry with what your race is doing?</w:t>
      </w:r>
    </w:p>
    <w:p>
      <w:r>
        <w:t>@EmmaHobbs1 I did that! 3 days later my order isn't even in the same postcode as me #fuming</w:t>
      </w:r>
    </w:p>
    <w:p>
      <w:r>
        <w:t>@EmmaHobbs1 I did that! 3 days later my order isn't even in the same postcode as me</w:t>
      </w:r>
    </w:p>
    <w:p>
      <w:r>
        <w:t>This makes things easier and compact and less fiery or burdened by the weight of sexuality. One releases in the transmutation</w:t>
      </w:r>
    </w:p>
    <w:p>
      <w:r>
        <w:t>@JordySloan love that Jordy #revenge ⚽️</w:t>
      </w:r>
    </w:p>
    <w:p>
      <w:r>
        <w:t>@matthew_meadows Since it's a friend of Pereg's I don't want to offend :) #Peace</w:t>
      </w:r>
    </w:p>
    <w:p>
      <w:r>
        <w:t>Just love Matthew Parris! Political rage is good!</w:t>
      </w:r>
    </w:p>
    <w:p>
      <w:r>
        <w:t>I'm not sure if burning and looting really can positively impact a community</w:t>
      </w:r>
    </w:p>
    <w:p>
      <w:r>
        <w:t>The book im riteing about wots happond has made them moor angry but im not here to plese man or hide the eval deeds of some</w:t>
      </w:r>
    </w:p>
    <w:p>
      <w:r>
        <w:t>@Andy1129298 @hopheaddarrell fingers of fury!</w:t>
      </w:r>
    </w:p>
    <w:p>
      <w:r>
        <w:t>Every day I think my #house 🏡 is #burning 🔥 but it's always just my neighbor burning their #toast! 😷😡🍞</w:t>
      </w:r>
    </w:p>
    <w:p>
      <w:r>
        <w:t>Professor: introduce yourselves and say one interesting fact\n\nHi I'm Ethan and the Sun will engulf our planet in a fiery explosion one day</w:t>
      </w:r>
    </w:p>
    <w:p>
      <w:r>
        <w:t>@RelUnrelated While I do not see Sailer Mars being a raging liberal, I doubt that she would say such a thing.</w:t>
      </w:r>
    </w:p>
    <w:p>
      <w:r>
        <w:t>He who is affected by an insult is infected by it.</w:t>
      </w:r>
    </w:p>
    <w:p>
      <w:r>
        <w:t>@RogueFatale Oh, you insult me! What, you think just because I look like this, I'm psycho? I'm more sane than most Gotham freaks...</w:t>
      </w:r>
    </w:p>
    <w:p>
      <w:r>
        <w:t>You insult the late Sherri Martel</w:t>
      </w:r>
    </w:p>
    <w:p>
      <w:r>
        <w:t>Seeing double am so tired but I always grudge getting off my phone at night 🙄</w:t>
      </w:r>
    </w:p>
    <w:p>
      <w:r>
        <w:t>@baileygazteacow NO. The gay guy and the dad revenge fucking</w:t>
      </w:r>
    </w:p>
    <w:p>
      <w:r>
        <w:t>@sarahhiggins90 @lokiscottishrap So much animosity towards Loki who is fighting the same battle as you. Surely not the best use of energy.</w:t>
      </w:r>
    </w:p>
    <w:p>
      <w:r>
        <w:t>maps by the yeah yeah yeahs came on the radio today and i almost burst into tears</w:t>
      </w:r>
    </w:p>
    <w:p>
      <w:r>
        <w:t>Just saw lil homie @NICKMERCS rage on cam.  Weren't roids a thing in the late 90's or has it come back? I'm lost...</w:t>
      </w:r>
    </w:p>
    <w:p>
      <w:r>
        <w:t>Stupid people piss me off...busted my ass...and my coworker takes off with all the tips...thnx for nothing #angry #thatsmyluck</w:t>
      </w:r>
    </w:p>
    <w:p>
      <w:r>
        <w:t>Stupid people piss me off...busted my ass...and my coworker takes off with all the tips...thnx for nothing  #thatsmyluck</w:t>
      </w:r>
    </w:p>
    <w:p>
      <w:r>
        <w:t>But if you wish to live bitter because your guilty conscience made you think it applied to you as well then that's on you, I'm not sorry💁🏻😊</w:t>
      </w:r>
    </w:p>
    <w:p>
      <w:r>
        <w:t>@KClarkSC2 @JohamasSC2 with their faggy colors are nice' is ok too. Even tho some might take offense because WORDS LOL.</w:t>
      </w:r>
    </w:p>
    <w:p>
      <w:r>
        <w:t>Can we get a shot of Lingys face at 1/4 time ? Pretty sure it would be more red then his hair #fuming #pretendinghesok #ruok #AFLCatsSwans</w:t>
      </w:r>
    </w:p>
    <w:p>
      <w:r>
        <w:t>Can we get a shot of Lingys face at 1/4 time ? Pretty sure it would be more red then his hair  #pretendinghesok #ruok #AFLCatsSwans</w:t>
      </w:r>
    </w:p>
    <w:p>
      <w:r>
        <w:t>@LindaStein1 Me too,I really hope the writers decide to give us an return to McDanno we all love w/o resentment &amp; animosity fingers crossed</w:t>
      </w:r>
    </w:p>
    <w:p>
      <w:r>
        <w:t>kenny - where were you born\nme - washington\nkenny - you fucking liar you were born in the fiery pits of hell</w:t>
      </w:r>
    </w:p>
    <w:p>
      <w:r>
        <w:t>I am their fury. I am their patience. I am a conversation.</w:t>
      </w:r>
    </w:p>
    <w:p>
      <w:r>
        <w:t>@MintMilana where is the outrage when black children get killed in the crossfire between blacks shooting each other?</w:t>
      </w:r>
    </w:p>
    <w:p>
      <w:r>
        <w:t>@CPPSmeofficial tiff.</w:t>
      </w:r>
    </w:p>
    <w:p>
      <w:r>
        <w:t>I bet @mmunro91 is fuming with our draw 👀</w:t>
      </w:r>
    </w:p>
    <w:p>
      <w:r>
        <w:t>Will I offend you\nif I am truthful but kind\nor will you see why?\n@baffled #haikuchallenge #offend</w:t>
      </w:r>
    </w:p>
    <w:p>
      <w:r>
        <w:t>Will I offend you\nif I am truthful but kind\nor will you see why?\n@baffled #haikuchallenge</w:t>
      </w:r>
    </w:p>
    <w:p>
      <w:r>
        <w:t>@StrangeFacesLA why doesn't this account follow me #offended</w:t>
      </w:r>
    </w:p>
    <w:p>
      <w:r>
        <w:t>@StrangeFacesLA why doesn't this account follow me</w:t>
      </w:r>
    </w:p>
    <w:p>
      <w:r>
        <w:t>i swear to god the worst drug is loving someone. physical withdrawals aren't that bad, emotional withdrawals sting a little more</w:t>
      </w:r>
    </w:p>
    <w:p>
      <w:r>
        <w:t>@HuffingtonPost huff i know your pro-hillary and so is CNN and MSNBC, but they made no mention of this, this statement would be gold for em</w:t>
      </w:r>
    </w:p>
    <w:p>
      <w:r>
        <w:t>@Christelle_C Actually, wait, I do, the constant outrage thing gets on my wick sometimes and it happened to flick my annoyance today. :)</w:t>
      </w:r>
    </w:p>
    <w:p>
      <w:r>
        <w:t>He's mixing it up pretty well..using that slider pretty affective so far #thebabybombers #yankees #offense</w:t>
      </w:r>
    </w:p>
    <w:p>
      <w:r>
        <w:t>He's mixing it up pretty well..using that slider pretty affective so far #thebabybombers #yankees</w:t>
      </w:r>
    </w:p>
    <w:p>
      <w:r>
        <w:t>@lmench i'm actually offended by it.  naming the most fattening sandwich after a man who died of coronary disease likely due to his diet?</w:t>
      </w:r>
    </w:p>
    <w:p>
      <w:r>
        <w:t>ya girl is #bitter</w:t>
      </w:r>
    </w:p>
    <w:p>
      <w:r>
        <w:t>ya girl is</w:t>
      </w:r>
    </w:p>
    <w:p>
      <w:r>
        <w:t>Another loss to city in the cup next 🙈 😂😂 cmon united! #revenge</w:t>
      </w:r>
    </w:p>
    <w:p>
      <w:r>
        <w:t>Another loss to city in the cup next 🙈 😂😂 cmon united!</w:t>
      </w:r>
    </w:p>
    <w:p>
      <w:r>
        <w:t>Stuck in a infuriate scrum about hegemonists.  #scrum #scrum #Stuck</w:t>
      </w:r>
    </w:p>
    <w:p>
      <w:r>
        <w:t>Stuck in a infuriate scrum about hegemonists. #infuriate #scrum #scrum #Stuck</w:t>
      </w:r>
    </w:p>
    <w:p>
      <w:r>
        <w:t>Boy oh boy! our weekday schedule is crazy! But no matter how tired I am I do whatever it takes to keep the smile on Kai's face from a frown</w:t>
      </w:r>
    </w:p>
    <w:p>
      <w:r>
        <w:t>Like he really just fucking asked me that.</w:t>
      </w:r>
    </w:p>
    <w:p>
      <w:r>
        <w:t>Like he really just fucking asked me that. #offended</w:t>
      </w:r>
    </w:p>
    <w:p>
      <w:r>
        <w:t>Who allowed Pereira to start taking all the set pieces? fuming</w:t>
      </w:r>
    </w:p>
    <w:p>
      <w:r>
        <w:t>@robert7019 @itzamadhouse @skyler12388\r\ralso celebrate THEIR belief that Jesus is alive in hell, boiling in a pot of shit (actual shit)</w:t>
      </w:r>
    </w:p>
    <w:p>
      <w:r>
        <w:t>So fucking mad my blood boiling.</w:t>
      </w:r>
    </w:p>
    <w:p>
      <w:r>
        <w:t>@1BearTruth standard bitter response .... how's it feel to be the small club in a big city</w:t>
      </w:r>
    </w:p>
    <w:p>
      <w:r>
        <w:t>I be trying to not stay playing madden and 2k 17 but its just so addictive 😭😭</w:t>
      </w:r>
    </w:p>
    <w:p>
      <w:r>
        <w:t>@AshitaNoJoe55 i m not a big fan of @mkatju , but what i found logical and right.. i support that... no offense to anyone</w:t>
      </w:r>
    </w:p>
    <w:p>
      <w:r>
        <w:t>I am their fury. I am their patience. I am a conversation. 💙❤️✨</w:t>
      </w:r>
    </w:p>
    <w:p>
      <w:r>
        <w:t>Dude go out his way to irritate me🙄🙄 that's why I go out my way to not give up any pussy🙅🏾🅿️</w:t>
      </w:r>
    </w:p>
    <w:p>
      <w:r>
        <w:t>@kylemuir17 @Ealvarezfight @danawhite @TheNotoriousMMA he'll defend his belt against aldo after its not that hard u grudge holding bitch</w:t>
      </w:r>
    </w:p>
    <w:p>
      <w:r>
        <w:t>@CallofDuty how do u guys determine teams? Cause I'm 80% on shitty teams when I play and I'm fuckin over it #cod</w:t>
      </w:r>
    </w:p>
    <w:p>
      <w:r>
        <w:t>@CallofDuty how do u guys determine teams? Cause I'm 80% on shitty teams when I play and I'm fuckin over it #cod #rage</w:t>
      </w:r>
    </w:p>
    <w:p>
      <w:r>
        <w:t>Not by wrath does one kill, but by laughter.  Friedrich Nietzsche #friedrichnietzsche</w:t>
      </w:r>
    </w:p>
    <w:p>
      <w:r>
        <w:t>@ggreenwald What if the supposed animosity is all bullshit to con the Iranians?</w:t>
      </w:r>
    </w:p>
    <w:p>
      <w:r>
        <w:t>Will BYU's offense score 24+ vs WVU?</w:t>
      </w:r>
    </w:p>
    <w:p>
      <w:r>
        <w:t>Id love 2 c Gyimah in action but his coach is holding a grudge against him!</w:t>
      </w:r>
    </w:p>
    <w:p>
      <w:r>
        <w:t>Forgiving means operating with God's spirit &amp; God isn't unforgiving &amp; doesn't hold a grudge. So who am I? Exactly.</w:t>
      </w:r>
    </w:p>
    <w:p>
      <w:r>
        <w:t>i've got a lot of tokens saved up and i wanna spam the event song but my eyes sting im so tired</w:t>
      </w:r>
    </w:p>
    <w:p>
      <w:r>
        <w:t>How the fu*k! Who the heck! moved my fridge!... should I knock the landlord door. #angry #mad ##</w:t>
      </w:r>
    </w:p>
    <w:p>
      <w:r>
        <w:t>So my Indian Uber driver just called someone the N word. If I wasn't in a moving vehicle I'd have jumped out #disgusted</w:t>
      </w:r>
    </w:p>
    <w:p>
      <w:r>
        <w:t>@DPD_UK I asked for my parcel to be delivered to a pick up store not my address #fuming #poorcustomerservice</w:t>
      </w:r>
    </w:p>
    <w:p>
      <w:r>
        <w:t>so ef whichever butt wipe pulled the fire alarm in davis bc I was sound asleep #pissed #angry #upset #tired #sad #tired #hangry ######</w:t>
      </w:r>
    </w:p>
    <w:p>
      <w:r>
        <w:t>Don't join @BTCare they put the phone down on you, talk over you and are rude. Taking money out of my acc willynilly! #fuming</w:t>
      </w:r>
    </w:p>
    <w:p>
      <w:r>
        <w:t>My blood is boiling</w:t>
      </w:r>
    </w:p>
    <w:p>
      <w:r>
        <w:t>When you've still got a whole season of Wentworth to watch and a stupid cunt in work ruins it for us 😭😭 @__KirstyGA #raging #oldcunt</w:t>
      </w:r>
    </w:p>
    <w:p>
      <w:r>
        <w:t>@bt_uk why does tracking show my equipment delivered, when it wasn't? Why is my service suddenly delayed? We've already 3 weeks. #fuming</w:t>
      </w:r>
    </w:p>
    <w:p>
      <w:r>
        <w:t>@TeamShanny legit why i am so furious with him, people are such fucking idiots.</w:t>
      </w:r>
    </w:p>
    <w:p>
      <w:r>
        <w:t>How is it suppose to work if you do that? Wtf dude? Thanks for pissing me off.</w:t>
      </w:r>
    </w:p>
    <w:p>
      <w:r>
        <w:t>im so mad about power rangers. im incensed. im furious.</w:t>
      </w:r>
    </w:p>
    <w:p>
      <w:r>
        <w:t>Wont use using @mothercareuk @Mothercarehelp again!! These guys cant get nothing right!! #fuming</w:t>
      </w:r>
    </w:p>
    <w:p>
      <w:r>
        <w:t>Bitches aggravate like what inspires you to be the biggest cunt known to man kind?</w:t>
      </w:r>
    </w:p>
    <w:p>
      <w:r>
        <w:t>Why does @dapperlaughs have to come to Glasgow on a night I am working. I am fucking gutted, been waiting for an appearance for ages #raging</w:t>
      </w:r>
    </w:p>
    <w:p>
      <w:r>
        <w:t>Fuking fuming 😤</w:t>
      </w:r>
    </w:p>
    <w:p>
      <w:r>
        <w:t>Zero help from @ups customer service. Just pushing the buck back and forth and promising callbacks that don’t happen. #anger #loathing</w:t>
      </w:r>
    </w:p>
    <w:p>
      <w:r>
        <w:t>@ArizonaCoyotes not to mention the GRA guy stops me but let's the 2 ppl in front of me go. WTF. My blood is boiling.</w:t>
      </w:r>
    </w:p>
    <w:p>
      <w:r>
        <w:t>I hate my lawn mower. If it had a soul, I'd condemn it to the fiery pits of Hell.</w:t>
      </w:r>
    </w:p>
    <w:p>
      <w:r>
        <w:t>why are people so offended by kendall he ends photo shoot like seriously shut the fuck up</w:t>
      </w:r>
    </w:p>
    <w:p>
      <w:r>
        <w:t>I'm about to block everyone everywhere posting about the storm. I think everyone is aware of the damn rain and what not so quit. #damn</w:t>
      </w:r>
    </w:p>
    <w:p>
      <w:r>
        <w:t>Making my buddy cry !! Bitch wait for revenge 🤗👌🏻</w:t>
      </w:r>
    </w:p>
    <w:p>
      <w:r>
        <w:t>Bes! You don't just tell a true blooded hoopjunkie to switch a f*c@n' team that juz destroyed your own team. You juz don't! #insult</w:t>
      </w:r>
    </w:p>
    <w:p>
      <w:r>
        <w:t>I got a NO RESPONSE again from an #irate customer of #amazon 😞😞\nwhy can't they understand that it's not always amazon fault..\n#carrierfault</w:t>
      </w:r>
    </w:p>
    <w:p>
      <w:r>
        <w:t>Tasers immobilize, if you taser someone why the fuck do you need to shoot them one second later?! This is really sick! #rage #wtf  #murder</w:t>
      </w:r>
    </w:p>
    <w:p>
      <w:r>
        <w:t>@LeKingCoq @MistaAggy @GiovanniiDC The way my blood is boiling, little bastards!</w:t>
      </w:r>
    </w:p>
    <w:p>
      <w:r>
        <w:t>Actually fuming I have nothing to wear Saturday</w:t>
      </w:r>
    </w:p>
    <w:p>
      <w:r>
        <w:t>.@DIVAmagazine than straight people. Even the arse straight guys who think that means a threesome is fine. #angry #fuming</w:t>
      </w:r>
    </w:p>
    <w:p>
      <w:r>
        <w:t>Bloody parking ticket 😒💸 #fuming</w:t>
      </w:r>
    </w:p>
    <w:p>
      <w:r>
        <w:t>You ever just find that the people around you really irritate you sometimes? That's me right now 😒</w:t>
      </w:r>
    </w:p>
    <w:p>
      <w:r>
        <w:t>I get so angry at people that don't know that you don't have a stop sign on Francis and you do at Foster #road</w:t>
      </w:r>
    </w:p>
    <w:p>
      <w:r>
        <w:t>This fuck you is boiling up inside, its not gonna be good when I let it out.</w:t>
      </w:r>
    </w:p>
    <w:p>
      <w:r>
        <w:t>@VodafoneUKhelp @VodafoneUK wow!! My bill is £44.77 and hav a text from u to prove that and you have taken £148!!!!! #swines #fuming #con!</w:t>
      </w:r>
    </w:p>
    <w:p>
      <w:r>
        <w:t>I blame the whole season on Natalie! The season would have been so different had she not turned her back on her alliance! #pissed</w:t>
      </w:r>
    </w:p>
    <w:p>
      <w:r>
        <w:t>Since the 'update' my @iPhone loses power nearly 40% faster.  #furious</w:t>
      </w:r>
    </w:p>
    <w:p>
      <w:r>
        <w:t>@bringyouhome2 I'm about to fly into a fit of rage it's not FAIR</w:t>
      </w:r>
    </w:p>
    <w:p>
      <w:r>
        <w:t>Unbelievable takes 10 minutes to get through to @BarclaysUK then there's a fault and the call hangs up #fuming #treatcustomersfairly</w:t>
      </w:r>
    </w:p>
    <w:p>
      <w:r>
        <w:t>@ggreenwald @SusanSarandon We are blaming 5% of the fucking idiots who are putting the World in the middle of their tantrums. You are one.</w:t>
      </w:r>
    </w:p>
    <w:p>
      <w:r>
        <w:t>@SunandBeachBum 'you people' infuriate me!</w:t>
      </w:r>
    </w:p>
    <w:p>
      <w:r>
        <w:t>@rtrn94 Mine is that the party did decide but the party has been slowly transformed into a vengeful hell-cult of white male resentment</w:t>
      </w:r>
    </w:p>
    <w:p>
      <w:r>
        <w:t>So #angry about my @WishShopping order. 6 #months ago I placed an order of over $500. Card billed. Never #received \n#disappointing</w:t>
      </w:r>
    </w:p>
    <w:p>
      <w:r>
        <w:t>Still can't log into my fucking Snapchat#Snapchat #snap</w:t>
      </w:r>
    </w:p>
    <w:p>
      <w:r>
        <w:t>@ThomsonCares Sam- yes we have! Not helpful at all! We need this sorting ASAP! You keep promising stuff that doesn't happen!!!! #fuming</w:t>
      </w:r>
    </w:p>
    <w:p>
      <w:r>
        <w:t>SOMEONE LET SNAKES IN MY HOUSE, I BET IT @Ya_Boi_Huck I KILL THAT BUGGER WHEN I GET MY HANDS ON HIM #rage #HuckFP2</w:t>
      </w:r>
    </w:p>
    <w:p>
      <w:r>
        <w:t>so ef whichever butt wipe pulled the fire alarm in davis bc I was sound asleep #pissed  #upset #tired #sad #tired #hangry ######</w:t>
      </w:r>
    </w:p>
    <w:p>
      <w:r>
        <w:t>Why does @dapperlaughs have to come to Glasgow on a night I am working. I am fucking gutted, been waiting for an appearance for ages</w:t>
      </w:r>
    </w:p>
    <w:p>
      <w:r>
        <w:t>i feel furious</w:t>
      </w:r>
    </w:p>
    <w:p>
      <w:r>
        <w:t>Some Mexican ladies irritate the fuck outta me. Have a their own lil preschool of fucking kids for the welfare &amp; allllat smh.</w:t>
      </w:r>
    </w:p>
    <w:p>
      <w:r>
        <w:t>Still can't log into my fucking Snapchat #Snapchat</w:t>
      </w:r>
    </w:p>
    <w:p>
      <w:r>
        <w:t>I blame the whole season on Natalie! The season would have been so different had she not turned her back on her alliance! #pissed #bitter</w:t>
      </w:r>
    </w:p>
    <w:p>
      <w:r>
        <w:t>People irritate my MF soul</w:t>
      </w:r>
    </w:p>
    <w:p>
      <w:r>
        <w:t>Im so angry 😂🙃</w:t>
      </w:r>
    </w:p>
    <w:p>
      <w:r>
        <w:t>People fuckin irritate me</w:t>
      </w:r>
    </w:p>
    <w:p>
      <w:r>
        <w:t>@leesyatt you are a cruel, cruel man. #therewillbeblood #revenge</w:t>
      </w:r>
    </w:p>
    <w:p>
      <w:r>
        <w:t>That way ur so angry you can literally feel ur blood boiling</w:t>
      </w:r>
    </w:p>
    <w:p>
      <w:r>
        <w:t>@KatzeAnilothei this amount of greedy mooching makes me snarl.</w:t>
      </w:r>
    </w:p>
    <w:p>
      <w:r>
        <w:t>My mind is raging and i just want to end it all</w:t>
      </w:r>
    </w:p>
    <w:p>
      <w:r>
        <w:t>Absolutely fuming that some woman jumped into my prebooked taxi and drove off 😡</w:t>
      </w:r>
    </w:p>
    <w:p>
      <w:r>
        <w:t>I'm nothing but a hateful and bitter fag</w:t>
      </w:r>
    </w:p>
    <w:p>
      <w:r>
        <w:t>@FitnessFirstAU something needs to be done about people hogging machines - nobody can use 3 machines at one time! #angry #notfair #whypay</w:t>
      </w:r>
    </w:p>
    <w:p>
      <w:r>
        <w:t>@JrDingy96 Ikr people still got a grudge against him for no reason like wtf?!</w:t>
      </w:r>
    </w:p>
    <w:p>
      <w:r>
        <w:t>@lynnew69 then he said talking about wills uncontrollable animals when moving to another link. These comments do not help! #fuming</w:t>
      </w:r>
    </w:p>
    <w:p>
      <w:r>
        <w:t>@paulbushnell25 @EE bad news if ordered online it hasn't gone through same happened to me had to re order on the phone #furious</w:t>
      </w:r>
    </w:p>
    <w:p>
      <w:r>
        <w:t>So angry I wanna cry😢😢😢</w:t>
      </w:r>
    </w:p>
    <w:p>
      <w:r>
        <w:t>OOOOOOOOH MY GOD UUUUGGGGHHHHHHHHH</w:t>
      </w:r>
    </w:p>
    <w:p>
      <w:r>
        <w:t>Boycotting @DunkinDonuts till butter pecan comes back. I am furious</w:t>
      </w:r>
    </w:p>
    <w:p>
      <w:r>
        <w:t>In 2016, Black people are STILL fighting to be recognized as human beings. #cantsleep #angry</w:t>
      </w:r>
    </w:p>
    <w:p>
      <w:r>
        <w:t>my mom cut my phone off and I'm so furious 🤗</w:t>
      </w:r>
    </w:p>
    <w:p>
      <w:r>
        <w:t>Once again the only thing on my feed is naay raging about something and my brother filling in all the gaps</w:t>
      </w:r>
    </w:p>
    <w:p>
      <w:r>
        <w:t>can't believe Achilles killed me! #angry</w:t>
      </w:r>
    </w:p>
    <w:p>
      <w:r>
        <w:t>I lost a couple niggas I want revenge so put me in coach</w:t>
      </w:r>
    </w:p>
    <w:p>
      <w:r>
        <w:t>@mjmralph then it's poor packaging my Amazon and the fulfilled seller should be furious as much as you 😕</w:t>
      </w:r>
    </w:p>
    <w:p>
      <w:r>
        <w:t>Where's your outrage when a black man kills another black man in the streets?</w:t>
      </w:r>
    </w:p>
    <w:p>
      <w:r>
        <w:t>it makes me so fucking irate jesus. nobody is calling ppl who like hajime abusive stop with the strawmen lmao</w:t>
      </w:r>
    </w:p>
    <w:p>
      <w:r>
        <w:t>Absolutely fuming I've just scratched all my car 😡😡😡😡😡😡</w:t>
      </w:r>
    </w:p>
    <w:p>
      <w:r>
        <w:t>@Ms_HeartAttack holy shit it just a bee sting like fuck you're not dying</w:t>
      </w:r>
    </w:p>
    <w:p>
      <w:r>
        <w:t>How the fu*k! Who the heck! moved my fridge!... should I knock the landlord door.  #mad ##</w:t>
      </w:r>
    </w:p>
    <w:p>
      <w:r>
        <w:t>I dislike people who get offended by the littlest shit .</w:t>
      </w:r>
    </w:p>
    <w:p>
      <w:r>
        <w:t>What the fuck am I supposed to do with no lunch, no dinner, no money and I'm off to work #furious #hangry #day5</w:t>
      </w:r>
    </w:p>
    <w:p>
      <w:r>
        <w:t>@justyne_haley it does. if one person ruins season 13 for me, I will be so angry</w:t>
      </w:r>
    </w:p>
    <w:p>
      <w:r>
        <w:t>What the fuck am I supposed to do with no lunch, no dinner, no money and I'm off to work  #hangry #day5</w:t>
      </w:r>
    </w:p>
    <w:p>
      <w:r>
        <w:t>@firstleeds not only are your buses unreliable your e ticket app is too unable to get on two buses and late for work #fuming #useless reply</w:t>
      </w:r>
    </w:p>
    <w:p>
      <w:r>
        <w:t>So my Indian Uber driver just called someone the N word. If I wasn't in a moving vehicle I'd have jumped out #disgusted #offended</w:t>
      </w:r>
    </w:p>
    <w:p>
      <w:r>
        <w:t>The liberal outrage over don king saying the N-word really angers me. The white yuppie progressives can go fuck themselves, shame on blacks</w:t>
      </w:r>
    </w:p>
    <w:p>
      <w:r>
        <w:t>Just paid for chicken at @panerabread and didn't even get any 😑😑😑 there goes 4 dollars and me as a customer #angry</w:t>
      </w:r>
    </w:p>
    <w:p>
      <w:r>
        <w:t>but that was a mistake and a half assed excuse and now here i am burning in hell forever</w:t>
      </w:r>
    </w:p>
    <w:p>
      <w:r>
        <w:t>@ManUtd you have had from me over the years is irrelevant. Its an absolute joke. #manutd #ticketing #fuming #noloyalty #joke #notimpressed</w:t>
      </w:r>
    </w:p>
    <w:p>
      <w:r>
        <w:t>@hollyrobinson__ Part 2-was buzzing for a cheeky squashie or two-this was NOT what i expected.SORT IT OUT! #food #angry  @coopuk @coopukfood</w:t>
      </w:r>
    </w:p>
    <w:p>
      <w:r>
        <w:t>Tasers immobilize, if you taser someone why the fuck do you need to shoot them one second later?! This is really sick!  #wtf #murder</w:t>
      </w:r>
    </w:p>
    <w:p>
      <w:r>
        <w:t>Bes! You don't just tell a true blooded hoopjunkie to switch a f*c@n' team that juz destroyed your own team. You juz don't!</w:t>
      </w:r>
    </w:p>
    <w:p>
      <w:r>
        <w:t>@ChurdAllan fucked my coupon that goal! #raging</w:t>
      </w:r>
    </w:p>
    <w:p>
      <w:r>
        <w:t>LVG bribed all the refs against Utd for his own personal revenge. That was a foul you prick.</w:t>
      </w:r>
    </w:p>
    <w:p>
      <w:r>
        <w:t>Now that the whole clown rage has scared me shitless, I'm gonna go cry in my room</w:t>
      </w:r>
    </w:p>
    <w:p>
      <w:r>
        <w:t>Worst juror ever? Michelle. You were Nicole's biggest threat. #bitter #bb18</w:t>
      </w:r>
    </w:p>
    <w:p>
      <w:r>
        <w:t>Your twitter picture just makes me fume.</w:t>
      </w:r>
    </w:p>
    <w:p>
      <w:r>
        <w:t>@leesyatt you are a cruel, cruel man. #therewillbeblood</w:t>
      </w:r>
    </w:p>
    <w:p>
      <w:r>
        <w:t>That's really it for my madden career that game sucks , ea sports does a piss poor job every year on that shit</w:t>
      </w:r>
    </w:p>
    <w:p>
      <w:r>
        <w:t>@NeoFundie @fitchest Ha. Right. I'm from San Jose, CA, and I was offended right there with you. Dave, go on a walk or something next time.</w:t>
      </w:r>
    </w:p>
    <w:p>
      <w:r>
        <w:t>@FitnessFirstAU something needs to be done about people hogging machines - nobody can use 3 machines at one time!  #notfair #whypay</w:t>
      </w:r>
    </w:p>
    <w:p>
      <w:r>
        <w:t>I wonder what American city will be next to protest about police shootings. Who's next? Smh. #whenwillitstop #angry #howmanymoretimes</w:t>
      </w:r>
    </w:p>
    <w:p>
      <w:r>
        <w:t>@politico @realDonaldTrump another angry white man!</w:t>
      </w:r>
    </w:p>
    <w:p>
      <w:r>
        <w:t>Have wee pop socks on and they KEEP FALLING OFF INSIDE MY SHOES #rage</w:t>
      </w:r>
    </w:p>
    <w:p>
      <w:r>
        <w:t>The majority of people irritate the fuck out of me, cba with people ahahah</w:t>
      </w:r>
    </w:p>
    <w:p>
      <w:r>
        <w:t>@oscar_perria a multimillionaire spoiled brat who gets In a self righteous huff bc his friend is Muslim is a non starter bye!</w:t>
      </w:r>
    </w:p>
    <w:p>
      <w:r>
        <w:t>Wont use using @mothercareuk @Mothercarehelp again!! These guys cant get nothing right!!</w:t>
      </w:r>
    </w:p>
    <w:p>
      <w:r>
        <w:t>@kingvee_ don't provoke me to anger</w:t>
      </w:r>
    </w:p>
    <w:p>
      <w:r>
        <w:t>You complain all the time and then wonder why people never want to see you. You acc rile me up. Stfuuu!!!!</w:t>
      </w:r>
    </w:p>
    <w:p>
      <w:r>
        <w:t>Bloods boiling</w:t>
      </w:r>
    </w:p>
    <w:p>
      <w:r>
        <w:t>Leave it on there, rule,nimber 1 of carpet cleaning!!! #furious #worsethananatomicbomb #accidentlyspillbeeronthecarpet</w:t>
      </w:r>
    </w:p>
    <w:p>
      <w:r>
        <w:t>@DarkLuneFantasy wallah my blood is boiling I need to take a nap ugh</w:t>
      </w:r>
    </w:p>
    <w:p>
      <w:r>
        <w:t>I swear if @devincameron23 blocks me I'm going to hit her back</w:t>
      </w:r>
    </w:p>
    <w:p>
      <w:r>
        <w:t>@jennylhowe I am angry at the student for being a racist, and the teacher for not stopping it, and at the class for letting it go by.</w:t>
      </w:r>
    </w:p>
    <w:p>
      <w:r>
        <w:t>I'm about to block everyone everywhere posting about the storm. I think everyone is aware of the damn rain and what not so quit. #damn #rage</w:t>
      </w:r>
    </w:p>
    <w:p>
      <w:r>
        <w:t>I'm just a fuming ball of anger today 🙃</w:t>
      </w:r>
    </w:p>
    <w:p>
      <w:r>
        <w:t>I didn't find out about this till today due to my bff telling me. I am so disgusted and offended by this.</w:t>
      </w:r>
    </w:p>
    <w:p>
      <w:r>
        <w:t>@VerizonSupport thanks for saying My wife and I were getting our iphones today and then losing both of them with no ETA #thanks #angry</w:t>
      </w:r>
    </w:p>
    <w:p>
      <w:r>
        <w:t>A @FirstBSA not turning up? Why am I not surprised. Late for work again! #fuming</w:t>
      </w:r>
    </w:p>
    <w:p>
      <w:r>
        <w:t>Police Officers....should NOT have the right to just 'shoot' human beings without provocation. It's wrong.\n\n@ORConservative @MichaelaAngelaD</w:t>
      </w:r>
    </w:p>
    <w:p>
      <w:r>
        <w:t>angry already</w:t>
      </w:r>
    </w:p>
    <w:p>
      <w:r>
        <w:t>... flat party and I instantly get bollocked about it. #fuming</w:t>
      </w:r>
    </w:p>
    <w:p>
      <w:r>
        <w:t>@XemitSellsMagic add tracking but resent them</w:t>
      </w:r>
    </w:p>
    <w:p>
      <w:r>
        <w:t>@FoxNews @SheriffClarke @FoxNewsInsider This man is an affront to our justice system.</w:t>
      </w:r>
    </w:p>
    <w:p>
      <w:r>
        <w:t>SOMEONE LET SNAKES IN MY HOUSE, I BET IT @Ya_Boi_Huck I KILL THAT BUGGER WHEN I GET MY HANDS ON HIM  #HuckFP2</w:t>
      </w:r>
    </w:p>
    <w:p>
      <w:r>
        <w:t>@ChronAVT ummm, the blog says 'with Simon Stehr faking 7th'...I'll expect an investigation forthwith. This is an #outrage</w:t>
      </w:r>
    </w:p>
    <w:p>
      <w:r>
        <w:t>@GroupAnon black armed thug with a record carrying gun illegally gets shot by black cop. #outrage   This is a joke.Let em destroy their town</w:t>
      </w:r>
    </w:p>
    <w:p>
      <w:r>
        <w:t>..... wakes up and says 'have you tried changing her nappy?' 😡👊🏼 #rage!!!!</w:t>
      </w:r>
    </w:p>
    <w:p>
      <w:r>
        <w:t>Someone needs to tell Candice she'll be stuck with that shitty pout if the wind changes. #GBBO</w:t>
      </w:r>
    </w:p>
    <w:p>
      <w:r>
        <w:t>@brian5or6 turn that shit off!   Home Button under Accessibility. \n\nWhen did innovation become mind fuckery? . #iphonePhoneHome</w:t>
      </w:r>
    </w:p>
    <w:p>
      <w:r>
        <w:t>I just love it when people make plans for me without actually including me in this process #rage</w:t>
      </w:r>
    </w:p>
    <w:p>
      <w:r>
        <w:t>@ggreenwald Smh, remove ideologically bankrupt and opportunistic establishment now. They're burning all bridges and social contracts. #anger</w:t>
      </w:r>
    </w:p>
    <w:p>
      <w:r>
        <w:t>@brendancoots where's your outrage that your party nominated a lying, corrupt person? And received donations from nations who support terror</w:t>
      </w:r>
    </w:p>
    <w:p>
      <w:r>
        <w:t>@edquinn63 how can you even forget to pick ur fave child up from school #offended</w:t>
      </w:r>
    </w:p>
    <w:p>
      <w:r>
        <w:t>I get so angry at people that don't know that you don't have a stop sign on Francis and you do at Foster #road #rage</w:t>
      </w:r>
    </w:p>
    <w:p>
      <w:r>
        <w:t>@soyoprincess they irritate me. Them and their inch thick made up masks</w:t>
      </w:r>
    </w:p>
    <w:p>
      <w:r>
        <w:t>@ChurdAllan fucked my coupon that goal!</w:t>
      </w:r>
    </w:p>
    <w:p>
      <w:r>
        <w:t>How was Natalie one of the top three favorites?! #toofaced and #bitter 🙄</w:t>
      </w:r>
    </w:p>
    <w:p>
      <w:r>
        <w:t>@dcexaminer Democrats and their voters have zero tolerance for honesty. They associate honesty with anger and hate.</w:t>
      </w:r>
    </w:p>
    <w:p>
      <w:r>
        <w:t>@gerfingerpoken #rage?? The #CrookedCourt said #rage MANY times to explain away the brutal killings of #Petits by #Hayes &amp; #Komisarjevsky</w:t>
      </w:r>
    </w:p>
    <w:p>
      <w:r>
        <w:t>To'Why can't we brothers protect one another? No one's serious, and it makes me furious. Don't be misled, just think of Fred.' #mayfield</w:t>
      </w:r>
    </w:p>
    <w:p>
      <w:r>
        <w:t>..... wakes up and says 'have you tried changing her nappy?' 😡👊🏼 !!!!</w:t>
      </w:r>
    </w:p>
    <w:p>
      <w:r>
        <w:t>@ManUtd you have had from me over the years is irrelevant. Its an absolute joke. #manutd #ticketing  #noloyalty #joke #notimpressed</w:t>
      </w:r>
    </w:p>
    <w:p>
      <w:r>
        <w:t>All hell is breaking loose in Charlotte. #CharlotteProtest #anger #looting</w:t>
      </w:r>
    </w:p>
    <w:p>
      <w:r>
        <w:t>There's this Bpharm4 guy Eish that guy brings anger into my life. When I see him nje like darkness fills me @RamatsobaneM will know</w:t>
      </w:r>
    </w:p>
    <w:p>
      <w:r>
        <w:t>i had an hour of football practice under the boiling sun and now i have 2hr volleyball practice under the BOILING SUN AGAIN</w:t>
      </w:r>
    </w:p>
    <w:p>
      <w:r>
        <w:t>testing #angry</w:t>
      </w:r>
    </w:p>
    <w:p>
      <w:r>
        <w:t>@WatcherDev @WarcraftDevs put so much artefact points into fury and cant raid... literally wasted 1 month of my life! Thanks blizzard</w:t>
      </w:r>
    </w:p>
    <w:p>
      <w:r>
        <w:t>How is it suppose to work if you do that? Wtf dude? Thanks for pissing me off. #furious</w:t>
      </w:r>
    </w:p>
    <w:p>
      <w:r>
        <w:t>i was angry.</w:t>
      </w:r>
    </w:p>
    <w:p>
      <w:r>
        <w:t>That feel when you travel 700 miles to pick up a form that arrives in the post two days after you leave. #fume</w:t>
      </w:r>
    </w:p>
    <w:p>
      <w:r>
        <w:t>@cineworld 'Congratulations your Free 1 month has been activated' Then charges £34.80 the same month. Absolutely furious 😡</w:t>
      </w:r>
    </w:p>
    <w:p>
      <w:r>
        <w:t>@tmz @HarveyLevinTMZ   Hell hath no fury like a women scorned.    It's the affair.  Not the parenting</w:t>
      </w:r>
    </w:p>
    <w:p>
      <w:r>
        <w:t>straight people are canoodling on the quad and I'm #offended</w:t>
      </w:r>
    </w:p>
    <w:p>
      <w:r>
        <w:t>I can definitely feel my irritation today, lord give me strength</w:t>
      </w:r>
    </w:p>
    <w:p>
      <w:r>
        <w:t>@RobertTaitWHU against Chelsea anything is possible haha. I'm fuming about that bet 🙄🙄🙄🙄🙄🙄</w:t>
      </w:r>
    </w:p>
    <w:p>
      <w:r>
        <w:t>When you break a record in #madden I wish it didn't say the same shit after every rush like you just broke the record. #shutupphilsimms</w:t>
      </w:r>
    </w:p>
    <w:p>
      <w:r>
        <w:t>@DFSCare apparently you are to contact me. Sofas were meant to be delivered today. Old ones gone. Sitting on floor. No sofas! #fuming</w:t>
      </w:r>
    </w:p>
    <w:p>
      <w:r>
        <w:t>I have 1000 rabid grizzly bears I'm going to scatter in neighborhoods all over America.\n\nThey're poor refugees!\n\n#InYourNeighborhoodNotDC</w:t>
      </w:r>
    </w:p>
    <w:p>
      <w:r>
        <w:t>@oreillyfactor why dont #blm #thugs want #justice when its black on black #gang crime? They only #rage and cry #racism when its a #cop</w:t>
      </w:r>
    </w:p>
    <w:p>
      <w:r>
        <w:t>@mandyjohnson I'll be honest.. I hope that annoying Southern bint with the 'look at me' pout goes out this week! Selasi #FTW</w:t>
      </w:r>
    </w:p>
    <w:p>
      <w:r>
        <w:t>Zero help from @ups customer service. Just pushing the buck back and forth and promising callbacks that don’t happen.  #loathing</w:t>
      </w:r>
    </w:p>
    <w:p>
      <w:r>
        <w:t>@mdivincenzo9 he's stupid, I hate him lol #bitter</w:t>
      </w:r>
    </w:p>
    <w:p>
      <w:r>
        <w:t>@SkyUK what a joke!! Cut our internet off early 'by mistake' and then don't reinstate it when we no longer need an engineer 😡</w:t>
      </w:r>
    </w:p>
    <w:p>
      <w:r>
        <w:t>@Slippus @PureGym  yeah I received a fine today which I am furious about, currently appealing it after being a member for so long...</w:t>
      </w:r>
    </w:p>
    <w:p>
      <w:r>
        <w:t>People irritate me 🙄</w:t>
      </w:r>
    </w:p>
    <w:p>
      <w:r>
        <w:t>Men in rage strike those that wish them best. #rage #emotions #negative #positive #wish #strike #martial #arts #control #believe #best #hope</w:t>
      </w:r>
    </w:p>
    <w:p>
      <w:r>
        <w:t>In 2016, Black people are STILL fighting to be recognized as human beings. #cantsleep</w:t>
      </w:r>
    </w:p>
    <w:p>
      <w:r>
        <w:t>I swear if @devincameron23 blocks me I'm going to hit her back #revenge</w:t>
      </w:r>
    </w:p>
    <w:p>
      <w:r>
        <w:t>@SkyUK what a joke!! Cut our internet off early 'by mistake' and then don't reinstate it when we no longer need an engineer 😡 #fuming</w:t>
      </w:r>
    </w:p>
    <w:p>
      <w:r>
        <w:t>@RealBD_ @ReyesAverie 47 unarmed blacks killed by white cops in 2015. That many die every month in Chicago wheres the #outrage</w:t>
      </w:r>
    </w:p>
    <w:p>
      <w:r>
        <w:t>@bt_uk why does tracking show my equipment delivered, when it wasn't? Why is my service suddenly delayed? We've already 3 weeks.</w:t>
      </w:r>
    </w:p>
    <w:p>
      <w:r>
        <w:t>Does she really need to pout all the time - getting on my nerves #GBBO</w:t>
      </w:r>
    </w:p>
    <w:p>
      <w:r>
        <w:t>Ever put your fist through your laptops screen? If so its time for a new one lmao #rage #anger #hp</w:t>
      </w:r>
    </w:p>
    <w:p>
      <w:r>
        <w:t>@snowangel415 @cjwalters66 Maybe also being attacked by Tom's rabid fans to whom he &amp; his clothes were always perfect also put me off him...</w:t>
      </w:r>
    </w:p>
    <w:p>
      <w:r>
        <w:t>Dear future big brother players, just chase dick all season and you too can win 500,00 dollars and an Sti #bb18 #bitter</w:t>
      </w:r>
    </w:p>
    <w:p>
      <w:r>
        <w:t>@VanDashNessa @taotao_salupa5 Nobody in that street burning and looting and terrifying innocent citizens was there, either.</w:t>
      </w:r>
    </w:p>
    <w:p>
      <w:r>
        <w:t>@Disneyland #nothappy and still #charging the #fullprice 😡😡 #fuming some your #bestrides 😳😳</w:t>
      </w:r>
    </w:p>
    <w:p>
      <w:r>
        <w:t>Forgot to eat dinner and now I'm furious with everything and everyone</w:t>
      </w:r>
    </w:p>
    <w:p>
      <w:r>
        <w:t>the girl sitting in front of me is chewing her gum like a cow &amp; im ready to snap 🤗</w:t>
      </w:r>
    </w:p>
    <w:p>
      <w:r>
        <w:t>@sebbyD27850 both are nonsensical. If there's injustice against blacks, why add to it by destroying black property. It's misdirected anger</w:t>
      </w:r>
    </w:p>
    <w:p>
      <w:r>
        <w:t>Can someone make me a priority list of which things I should be outraged at + in which order?  #racism #animalrights #abortion #cops</w:t>
      </w:r>
    </w:p>
    <w:p>
      <w:r>
        <w:t>@VodafoneUKhelp @VodafoneUK wow!! My bill is £44.77 and hav a text from u to prove that and you have taken £148!!!!! #swines  #con!</w:t>
      </w:r>
    </w:p>
    <w:p>
      <w:r>
        <w:t>You a fuck boy if you run drag routes back to back in madden</w:t>
      </w:r>
    </w:p>
    <w:p>
      <w:r>
        <w:t>I got fever highs\nI got boiling blood</w:t>
      </w:r>
    </w:p>
    <w:p>
      <w:r>
        <w:t>@canada4trumpnow @donlemon he has BAD TEMPERAMENT #tantrums #HissyFits</w:t>
      </w:r>
    </w:p>
    <w:p>
      <w:r>
        <w:t>I can't even right now #bb18 #rage</w:t>
      </w:r>
    </w:p>
    <w:p>
      <w:r>
        <w:t>@Daniel_Sankey @hayleyp79 Haha.... Actually, after the Doggies I'm barracking for Anyone But GWS! #bitter</w:t>
      </w:r>
    </w:p>
    <w:p>
      <w:r>
        <w:t>Why are people that don't have iPhones so bitter about iPhones???? Can someone explain</w:t>
      </w:r>
    </w:p>
    <w:p>
      <w:r>
        <w:t>@RonMexico760 The guy who calls people 'cuck' and is anti-BLM is offended by idea that he might not be pro-policing reform? That's amazing.</w:t>
      </w:r>
    </w:p>
    <w:p>
      <w:r>
        <w:t>@deshbhakthoon always unhappy and easily offended.</w:t>
      </w:r>
    </w:p>
    <w:p>
      <w:r>
        <w:t>@SusanHensThe shameful display I watched today has left me reeling with so much anger dt I feel like exploding, those clowns should watch it</w:t>
      </w:r>
    </w:p>
    <w:p>
      <w:r>
        <w:t>All hell is breaking loose in Charlotte. #CharlotteProtest  #looting</w:t>
      </w:r>
    </w:p>
    <w:p>
      <w:r>
        <w:t>When you've still got a whole season of Wentworth to watch and a stupid cunt in work ruins it for us 😭😭 @__KirstyGA  #oldcunt</w:t>
      </w:r>
    </w:p>
    <w:p>
      <w:r>
        <w:t>Half of Epicenter is shut down its police all over y'all I just burst out in tears this is fucking terrible #KeithLamontScott</w:t>
      </w:r>
    </w:p>
    <w:p>
      <w:r>
        <w:t>Not giving a fuck is better than revenge.</w:t>
      </w:r>
    </w:p>
    <w:p>
      <w:r>
        <w:t>@winksahoy we about to get shit on by the wrath of winter out of nowhere</w:t>
      </w:r>
    </w:p>
    <w:p>
      <w:r>
        <w:t>@GrxjicTank WHY though! Why did u want to offend Americans?</w:t>
      </w:r>
    </w:p>
    <w:p>
      <w:r>
        <w:t>@RealBD_ @ReyesAverie 47 unarmed blacks killed by white cops in 2015. That many die every month in Chicago wheres the</w:t>
      </w:r>
    </w:p>
    <w:p>
      <w:r>
        <w:t>@CI  I don't think Monalisa has respect for anyone but herself! I think she'll ruffle a few feathers. #TheJail</w:t>
      </w:r>
    </w:p>
    <w:p>
      <w:r>
        <w:t>@DPD_UK I asked for my parcel to be delivered to a pick up store not my address  #poorcustomerservice</w:t>
      </w:r>
    </w:p>
    <w:p>
      <w:r>
        <w:t>Thought the Xbox one s madden bundle would come with a physical copy of madden not a code😴 it's gonna take fucking forever to download lol</w:t>
      </w:r>
    </w:p>
    <w:p>
      <w:r>
        <w:t>@canada4trumpnow @donlemon he has BAD TEMPERAMENT  #HissyFits</w:t>
      </w:r>
    </w:p>
    <w:p>
      <w:r>
        <w:t>#My #blood is so #bitter for satan to test #becouse #cleanse by the #blood of #Jesus christ....#amen.</w:t>
      </w:r>
    </w:p>
    <w:p>
      <w:r>
        <w:t>The new gun emoji in iOS10 is not enough to show the anger I have towards a number of things.</w:t>
      </w:r>
    </w:p>
    <w:p>
      <w:r>
        <w:t>@BigBrother__USA she is just jealous and a cry baby! #bitter #gladsheisgone #crybaby</w:t>
      </w:r>
    </w:p>
    <w:p>
      <w:r>
        <w:t>I just wanna know why there's no outrage for black on black crime and no one knows those victims but BLM is out to kill cops based on media</w:t>
      </w:r>
    </w:p>
    <w:p>
      <w:r>
        <w:t>Forever angry that gh ruined Molly and morgan's bond/friendship #bitter</w:t>
      </w:r>
    </w:p>
    <w:p>
      <w:r>
        <w:t>Spurs radio commentator referred to Mauricio Pochettino as 'MoPo' and I felt a sudden surge of rage.</w:t>
      </w:r>
    </w:p>
    <w:p>
      <w:r>
        <w:t>@sueblue35 @nsoz7 @immortalbulldog huh? We have a sprint coach? We're the slowest team in the comp. Talk about robbing a living. #outrage</w:t>
      </w:r>
    </w:p>
    <w:p>
      <w:r>
        <w:t>Can't believe I've only got 2 days off left 🙄 #backtoreality #raging</w:t>
      </w:r>
    </w:p>
    <w:p>
      <w:r>
        <w:t>@Austin4evaLEEDS fuming!</w:t>
      </w:r>
    </w:p>
    <w:p>
      <w:r>
        <w:t>Taking a break from the #wedding to #rage at the general #stupidity of certain #people on the #internet.</w:t>
      </w:r>
    </w:p>
    <w:p>
      <w:r>
        <w:t>Ever put your fist through your laptops screen? If so its time for a new one lmao   #hp</w:t>
      </w:r>
    </w:p>
    <w:p>
      <w:r>
        <w:t>•My brother grabbed me in a aggressive manner and as always @ImpetuousFiend threw tantrums like a kid only knowing how to express himself--</w:t>
      </w:r>
    </w:p>
    <w:p>
      <w:r>
        <w:t>Don't join @BTCare they put the phone down on you, talk over you and are rude. Taking money out of my acc willynilly!</w:t>
      </w:r>
    </w:p>
    <w:p>
      <w:r>
        <w:t>@Casper10666 I assure you there is no laughter, but increasing anger at the costs, and arrogance of Westminster.</w:t>
      </w:r>
    </w:p>
    <w:p>
      <w:r>
        <w:t>People need a way to escape,escape what?This corrupted world.This reality. This joke.This fury of constant pain &amp; stress.We need a vacation</w:t>
      </w:r>
    </w:p>
    <w:p>
      <w:r>
        <w:t>I love my black people..... I really really do. But .... my people really do irritate the living hell outta me all cause I'm different. 😑</w:t>
      </w:r>
    </w:p>
    <w:p>
      <w:r>
        <w:t>I don't talk about politics because people nowadays get offended easily!</w:t>
      </w:r>
    </w:p>
    <w:p>
      <w:r>
        <w:t>@MannyM83 @DareToReagan oh yeah. I HATE the air raid and I don't like the Oregon/Baylor offense and I'm not a fan of the ole miss one either</w:t>
      </w:r>
    </w:p>
    <w:p>
      <w:r>
        <w:t>@AskPS_UK not received verification email, asked for it to be resent 5 times still nothing.</w:t>
      </w:r>
    </w:p>
    <w:p>
      <w:r>
        <w:t>Unbelievable takes 10 minutes to get through to @BarclaysUK then there's a fault and the call hangs up  #treatcustomersfairly</w:t>
      </w:r>
    </w:p>
    <w:p>
      <w:r>
        <w:t>@Will_0004 No justification for shooting without provocation, even if the person has a bad history. Justification is not the way to go</w:t>
      </w:r>
    </w:p>
    <w:p>
      <w:r>
        <w:t>I genuinely think I have anger issues</w:t>
      </w:r>
    </w:p>
    <w:p>
      <w:r>
        <w:t>@judy_that Im honestly offended</w:t>
      </w:r>
    </w:p>
    <w:p>
      <w:r>
        <w:t>Michelle is one of the worst players in bb history #bb18 #bbfinale #bitter</w:t>
      </w:r>
    </w:p>
    <w:p>
      <w:r>
        <w:t>I'm so annoyed/sad YouTube is burning itself to the ground 🙄🙄</w:t>
      </w:r>
    </w:p>
    <w:p>
      <w:r>
        <w:t>How can I tell Happy Anniversary, when u are not happy.. #bitter #ampalaya #paitpaitanangpeg</w:t>
      </w:r>
    </w:p>
    <w:p>
      <w:r>
        <w:t>Just paid for chicken at @panerabread and didn't even get any 😑😑😑 there goes 4 dollars and me as a customer</w:t>
      </w:r>
    </w:p>
    <w:p>
      <w:r>
        <w:t>Never forget that 5Live cancelled programs, to allow them to extend 606 so people could call in and detail their outrage after our behaviour</w:t>
      </w:r>
    </w:p>
    <w:p>
      <w:r>
        <w:t>When someone rudely says all women should have long hair and your inner feminist tries not to rage</w:t>
      </w:r>
    </w:p>
    <w:p>
      <w:r>
        <w:t>Absolutely raging at the changes to CAS, what a joke</w:t>
      </w:r>
    </w:p>
    <w:p>
      <w:r>
        <w:t>Girls irritate me so much lol</w:t>
      </w:r>
    </w:p>
    <w:p>
      <w:r>
        <w:t>@LickMeLucas ...I'm waiting for you to figure out I'm like... from 0 to 100 real quick with the irritation.</w:t>
      </w:r>
    </w:p>
    <w:p>
      <w:r>
        <w:t>@xxmariab listen yh don't provoke me cos I'll make you cry</w:t>
      </w:r>
    </w:p>
    <w:p>
      <w:r>
        <w:t>@luxbet Did you even give out any pizzas ? Serious fail #hungry #furious #hangry</w:t>
      </w:r>
    </w:p>
    <w:p>
      <w:r>
        <w:t>Bloody parking ticket 😒💸</w:t>
      </w:r>
    </w:p>
    <w:p>
      <w:r>
        <w:t>@DFSCare apparently you are to contact me. Sofas were meant to be delivered today. Old ones gone. Sitting on floor. No sofas!</w:t>
      </w:r>
    </w:p>
    <w:p>
      <w:r>
        <w:t>@ThomsonCares Sam- yes we have! Not helpful at all! We need this sorting ASAP! You keep promising stuff that doesn't happen!!!!</w:t>
      </w:r>
    </w:p>
    <w:p>
      <w:r>
        <w:t>They're like the rape apologists who (inadvertently?) make men sound like rabid, mindless beasts. With friends like these...</w:t>
      </w:r>
    </w:p>
    <w:p>
      <w:r>
        <w:t>And she got all angry telling me 'but what would be doing a 40 year old guy looking for a girl like you' and I felt #offended</w:t>
      </w:r>
    </w:p>
    <w:p>
      <w:r>
        <w:t>@aGirlHasNo_Name @MdlMurray shot by black police woman Typical looney toon thinking. #Hillary #divide  #chaos</w:t>
      </w:r>
    </w:p>
    <w:p>
      <w:r>
        <w:t>@UnitedFrontRev @JuanDeznuts @LucidHurricane_ sex offense happens across ALL races, cultures, and creeds &amp; they should be castrated</w:t>
      </w:r>
    </w:p>
    <w:p>
      <w:r>
        <w:t>@JasonMillerinDC @realDonaldTrump Prudence suggests that a 8+% bump over 2-3 weeks should be viewed with SKEPTICISM. Media/HRC axis #angry</w:t>
      </w:r>
    </w:p>
    <w:p>
      <w:r>
        <w:t>@lesyoung01 a rabid dog being ridden by the child who has eaten all the flesh off one fellow and the limbs of the other adults.</w:t>
      </w:r>
    </w:p>
    <w:p>
      <w:r>
        <w:t>@TheOneSoleShoe that is one thing but attacking and hating is worse - that makes us just like the angry vengeful behavior we detest</w:t>
      </w:r>
    </w:p>
    <w:p>
      <w:r>
        <w:t>Delete this shit Josh just screenshotted my snap me</w:t>
      </w:r>
    </w:p>
    <w:p>
      <w:r>
        <w:t>Can someone make me a priority list of which things I should be outraged at + in which order? #outrage #racism #animalrights #abortion #cops</w:t>
      </w:r>
    </w:p>
    <w:p>
      <w:r>
        <w:t>@CorbettBarr @pjrvs @brianclark true. Just me spitting venom because I'm still bitter with Stripe. Like an old man yelling from his porch.</w:t>
      </w:r>
    </w:p>
    <w:p>
      <w:r>
        <w:t>i will never watch greys anatomy ever ever ever ever ever again if Shonda Rimes takes away another OG character☹️☹️☹️☹️☹️☹️☹️☹️☹️☹️ #fuming</w:t>
      </w:r>
    </w:p>
    <w:p>
      <w:r>
        <w:t>I wonder what would happen if I were to tell some people the truth #savage #uhoh #angry</w:t>
      </w:r>
    </w:p>
    <w:p>
      <w:r>
        <w:t>You will never find someone who loved you like I did. And that my love, will be my revenge.</w:t>
      </w:r>
    </w:p>
    <w:p>
      <w:r>
        <w:t>A @FirstBSA not turning up? Why am I not surprised. Late for work again!</w:t>
      </w:r>
    </w:p>
    <w:p>
      <w:r>
        <w:t>If you be #angry, which may be the case, &amp; which may be unavoidable, see that the sudden excitement does not become sin. #AlbertBarnes</w:t>
      </w:r>
    </w:p>
    <w:p>
      <w:r>
        <w:t>@lemonlover666 'shit' doesn't even begin to describe these fiery little demons straight from hell 🌝🌚 ;)</w:t>
      </w:r>
    </w:p>
    <w:p>
      <w:r>
        <w:t>I am just so bitter today 😐</w:t>
      </w:r>
    </w:p>
    <w:p>
      <w:r>
        <w:t>@Hoopdawg87 @MickThePerm Meanwhile white cops keep killing black people. But there's less outrage about that. Strange society that.</w:t>
      </w:r>
    </w:p>
    <w:p>
      <w:r>
        <w:t>@cc_yandian @HillaryClinton her team must draw from a hat for daily personality #drugged #angry #yeller #quiet #screamer #😂😂</w:t>
      </w:r>
    </w:p>
    <w:p>
      <w:r>
        <w:t>Heading home to cut grass in the heat. All I wanna do is go out to eat somewhere air conditioned. #pout #AdultingIsTheWorst</w:t>
      </w:r>
    </w:p>
    <w:p>
      <w:r>
        <w:t>OOOOOOOOH MY GOD UUUUGGGGHHHHHHHHH #rage</w:t>
      </w:r>
    </w:p>
    <w:p>
      <w:r>
        <w:t>i will never watch greys anatomy ever ever ever ever ever again if Shonda Rimes takes away another OG character☹️☹️☹️☹️☹️☹️☹️☹️☹️☹️</w:t>
      </w:r>
    </w:p>
    <w:p>
      <w:r>
        <w:t>@saclivin @MrsCagg specific &amp; intentional way. And part of that intention is to provoke conversation around systemic racism towards blacks.</w:t>
      </w:r>
    </w:p>
    <w:p>
      <w:r>
        <w:t>@alyssasimpson21 I gave up KENDRICK LAMAR to eat barbecue with him. #bitter</w:t>
      </w:r>
    </w:p>
    <w:p>
      <w:r>
        <w:t>@lynnew69 then he said talking about wills uncontrollable animals when moving to another link. These comments do not help!</w:t>
      </w:r>
    </w:p>
    <w:p>
      <w:r>
        <w:t>@alicehouston18 sorry I'm just angry my drone flew away</w:t>
      </w:r>
    </w:p>
    <w:p>
      <w:r>
        <w:t>@carefreeash_ id be fuming</w:t>
      </w:r>
    </w:p>
    <w:p>
      <w:r>
        <w:t>@xandraaa5 @amayaallyn6 shut up hashtags are cool #offended</w:t>
      </w:r>
    </w:p>
    <w:p>
      <w:r>
        <w:t>@StarklyDark 'I know you trusted me.' His words were soft as he ignored the anger and focused on the hurt beneath. 'I know I screwed up.' --</w:t>
      </w:r>
    </w:p>
    <w:p>
      <w:r>
        <w:t>I wonder what American city will be next to protest about police shootings. Who's next? Smh. #whenwillitstop  #howmanymoretimes</w:t>
      </w:r>
    </w:p>
    <w:p>
      <w:r>
        <w:t>Why mfs so bitter</w:t>
      </w:r>
    </w:p>
    <w:p>
      <w:r>
        <w:t>im on holiday for the next round, fuming!</w:t>
      </w:r>
    </w:p>
    <w:p>
      <w:r>
        <w:t>Did we miss the fact that #BurkeRamsey swung &amp;hit his sister #JonBenet in the face with a golf club previously out of a fit of #anger?</w:t>
      </w:r>
    </w:p>
    <w:p>
      <w:r>
        <w:t>@nytopinion  The point of voting for Trump to push all the pieces off the board game like an angry toddler? Wreck everything for everybody?</w:t>
      </w:r>
    </w:p>
    <w:p>
      <w:r>
        <w:t>Like if you aggravate me constantly, byeeeeeeee</w:t>
      </w:r>
    </w:p>
    <w:p>
      <w:r>
        <w:t>@Lexual__ @jdspielman10 RIP to the 100s of black men,, women,CHILDREN killed in Chicago. Where is the outrage?</w:t>
      </w:r>
    </w:p>
    <w:p>
      <w:r>
        <w:t>Inpouring this letter we are dying over against subsist checking quaint virtuoso ways toward fine huff yours l...</w:t>
      </w:r>
    </w:p>
    <w:p>
      <w:r>
        <w:t>hitting your children as discipline because you're being quite a raging hypocrite if you're not.</w:t>
      </w:r>
    </w:p>
    <w:p>
      <w:r>
        <w:t>sorry im so #bitter i just. i either want a pure ur or literally any card from the sets i like but every time i draw for the sets i like&gt;</w:t>
      </w:r>
    </w:p>
    <w:p>
      <w:r>
        <w:t>@DanRather What King says doesn't matter. The fact he came w/ psycho Don is by far more of an affront.</w:t>
      </w:r>
    </w:p>
    <w:p>
      <w:r>
        <w:t>@JuliaHB1 Bloody right</w:t>
      </w:r>
    </w:p>
    <w:p>
      <w:r>
        <w:t>i have so much hw tonight im offended</w:t>
      </w:r>
    </w:p>
    <w:p>
      <w:r>
        <w:t>Like hello? I am your first born you must always laugh at my jokes. #offended</w:t>
      </w:r>
    </w:p>
    <w:p>
      <w:r>
        <w:t>the outrage has passed and has been replaced by a mute, fatalistic acceptance of the current situation.  #fatalism</w:t>
      </w:r>
    </w:p>
    <w:p>
      <w:r>
        <w:t>Have wee pop socks on and they KEEP FALLING OFF INSIDE MY SHOES</w:t>
      </w:r>
    </w:p>
    <w:p>
      <w:r>
        <w:t>and apparently he's supposed to have a Scottish accent??? I'm #offended</w:t>
      </w:r>
    </w:p>
    <w:p>
      <w:r>
        <w:t>seek to conduct attacks against Israel, intended to provoke a reaction that would further inflame feeling within the Islamic world”. •</w:t>
      </w:r>
    </w:p>
    <w:p>
      <w:r>
        <w:t>Lost Frequencies/Janieck Devy - Reality (Gestort Aber Geil Remix)' is raging at ShoutDRIVE!</w:t>
      </w:r>
    </w:p>
    <w:p>
      <w:r>
        <w:t>@EagleGiles23 @tgilmore_92 what I miss? #outrage</w:t>
      </w:r>
    </w:p>
    <w:p>
      <w:r>
        <w:t>@AllegedLowbrow It's 'Eye-for-Eye'. Indian Army never forgives, Never Forgets. They always take revenge, Pakistan breaks laws, I.A follows</w:t>
      </w:r>
    </w:p>
    <w:p>
      <w:r>
        <w:t>Worst juror ever? Michelle. You were Nicole's biggest threat.  #bb18</w:t>
      </w:r>
    </w:p>
    <w:p>
      <w:r>
        <w:t>luv seeing a man with a scowl on his face walking with a protein shaker clenching his fists. i immediately stop n suck his dick</w:t>
      </w:r>
    </w:p>
    <w:p>
      <w:r>
        <w:t>Fake people irritate me</w:t>
      </w:r>
    </w:p>
    <w:p>
      <w:r>
        <w:t>Said it before and I'll say it now: America is really fortunate that black people only want equality and not revenge.</w:t>
      </w:r>
    </w:p>
    <w:p>
      <w:r>
        <w:t>#Anger or #wrath is an intense emotional response.</w:t>
      </w:r>
    </w:p>
    <w:p>
      <w:r>
        <w:t>@TaraSetmayer @oliverdarcy AA have the right of passage when it comes to the 'N' word.  Why should he insult him in his church.  Ignorant!</w:t>
      </w:r>
    </w:p>
    <w:p>
      <w:r>
        <w:t>if we let that in id be fuming poor keeping</w:t>
      </w:r>
    </w:p>
    <w:p>
      <w:r>
        <w:t>@LynneGarrison yeah, I've only seen that floated online as a theory, it was probably made up by a bitter stan. I ignore pets v vets crap too</w:t>
      </w:r>
    </w:p>
    <w:p>
      <w:r>
        <w:t>@SkyNews when the East wind blue in summer in Durban, S Africa, we still surfed and got #stung badly! Must be carefull-A #sting can harm you</w:t>
      </w:r>
    </w:p>
    <w:p>
      <w:r>
        <w:t>@LisaAsquithtobe @craig8710 @WayneHaselden @june65wigan everyone is against wigan because we are the biggest club #bitter</w:t>
      </w:r>
    </w:p>
    <w:p>
      <w:r>
        <w:t>Because it was a perfect illusion, but at least now I know what it was. #angry #ladygaga #iscalming#mysoul</w:t>
      </w:r>
    </w:p>
    <w:p>
      <w:r>
        <w:t>Candace &amp; her pout are getting right on my tits #GBBO</w:t>
      </w:r>
    </w:p>
    <w:p>
      <w:r>
        <w:t>@johnaugust @clmazin I was so looking forward to @ABCDesignated. Then it opened with a #stuartspecial. I literally yelled at my tv.</w:t>
      </w:r>
    </w:p>
    <w:p>
      <w:r>
        <w:t>BANG! Gordon #Brown has been accused of abusing a gazillion #rabid parrots!</w:t>
      </w:r>
    </w:p>
    <w:p>
      <w:r>
        <w:t>Petition for non-Maghrebi PoC to stop buying 'couscous' from white grocery stores and boiling it. That is not couscous, that is trash.</w:t>
      </w:r>
    </w:p>
    <w:p>
      <w:r>
        <w:t>ESPN just assumed I wanted their free magazines #offended</w:t>
      </w:r>
    </w:p>
    <w:p>
      <w:r>
        <w:t>Yo there's a kid on my snap chat from LA &amp; they get high off helium gas lmao.... I am like why the fuck lol</w:t>
      </w:r>
    </w:p>
    <w:p>
      <w:r>
        <w:t>.@RepDelBene: 'Today's proceedings and the entire process is an insult to our constituents.'</w:t>
      </w:r>
    </w:p>
    <w:p>
      <w:r>
        <w:t>@serendipity127_ @zombiecalorie @Angel_Eyes66 I'm sensing a theme here tho lol #angry</w:t>
      </w:r>
    </w:p>
    <w:p>
      <w:r>
        <w:t>@kingcharles9th i Lowkey forgot you had twitter and if you don't follow me back im gonna be #offended</w:t>
      </w:r>
    </w:p>
    <w:p>
      <w:r>
        <w:t>... flat party and I instantly get bollocked about it.</w:t>
      </w:r>
    </w:p>
    <w:p>
      <w:r>
        <w:t>@everycolorbot more like every color looks the same #triggered #colorblind #offended</w:t>
      </w:r>
    </w:p>
    <w:p>
      <w:r>
        <w:t>.@DIVAmagazine than straight people. Even the arse straight guys who think that means a threesome is fine.</w:t>
      </w:r>
    </w:p>
    <w:p>
      <w:r>
        <w:t>@DouthatNYT @jbouie @DamonLinker Yes, it is bad to point out racism lest it provoke the racists.  Some racists do indeed not like it.</w:t>
      </w:r>
    </w:p>
    <w:p>
      <w:r>
        <w:t>@Deadspin @jrzy_boy This is about him being left off because they wanted to play a heavier game. We needed his offense tho. Amongst others.</w:t>
      </w:r>
    </w:p>
    <w:p>
      <w:r>
        <w:t>@Idubbbz @LeafyIsHere  I am offended</w:t>
      </w:r>
    </w:p>
    <w:p>
      <w:r>
        <w:t>@aroseblush Hello !\nThe bigger the bully, the more crocodile tears. Bullies always act like offended victims.</w:t>
      </w:r>
    </w:p>
    <w:p>
      <w:r>
        <w:t>@IrishTimesPol @IrishTimes Irish citizens boiling drinking water in 2016 leaves one foot firmly in the bog!</w:t>
      </w:r>
    </w:p>
    <w:p>
      <w:r>
        <w:t>Candice's pout is gonna take someone eye out mate! #GBBO</w:t>
      </w:r>
    </w:p>
    <w:p>
      <w:r>
        <w:t>I've always had a weird grudge against stingrays ever since one killed Steve Irwin.</w:t>
      </w:r>
    </w:p>
    <w:p>
      <w:r>
        <w:t>@jwolfie_ why you gotta use the dark skin emoji #offended</w:t>
      </w:r>
    </w:p>
    <w:p>
      <w:r>
        <w:t>I'm not saying he might be like big foot but it might be like natural biological father says blood boiling if he cross</w:t>
      </w:r>
    </w:p>
    <w:p>
      <w:r>
        <w:t>I really really resent having to go to bed at a sensible hour, you guys. I WANT TO TALK TO MY PEOPLE.</w:t>
      </w:r>
    </w:p>
    <w:p>
      <w:r>
        <w:t>@NM_NickNocturne Incentivise people to roam the Internet being morally offended, as if they didn't do it enough already.</w:t>
      </w:r>
    </w:p>
    <w:p>
      <w:r>
        <w:t>not to be That Person™ but i get bitter seeing some ravi stans</w:t>
      </w:r>
    </w:p>
    <w:p>
      <w:r>
        <w:t>@Darren_Hammer amen, nothing personal mate, just tired of all of the complaining from our fans, it's Been a relentless tirade of misery</w:t>
      </w:r>
    </w:p>
    <w:p>
      <w:r>
        <w:t>Michelle is one of the worst players in bb history #bb18 #bbfinale</w:t>
      </w:r>
    </w:p>
    <w:p>
      <w:r>
        <w:t>Dear Indians..It is hard to swallow this but for once try to swallow this bitter pill...that is.. Pakistan is number one in Test cricket!!!</w:t>
      </w:r>
    </w:p>
    <w:p>
      <w:r>
        <w:t>A little nose irritation and a little more chills on my body. I'm so not into flu, into flu, into flu #FallSongs</w:t>
      </w:r>
    </w:p>
    <w:p>
      <w:r>
        <w:t>I am #real #sjw, I will not let #america down\nI have found us, now go and get us\nI let it out and I let it in\nI #rage I #lol\n@SergioSarzedo</w:t>
      </w:r>
    </w:p>
    <w:p>
      <w:r>
        <w:t>Connivers blind to existential fury</w:t>
      </w:r>
    </w:p>
    <w:p>
      <w:r>
        <w:t>guys irritate me</w:t>
      </w:r>
    </w:p>
    <w:p>
      <w:r>
        <w:t>#firsttweetever sippin #hotchocolate wondering #why I finally gave in &lt;3 haha #hellloooootwitter - ...its because #facebookisforfamily #rage</w:t>
      </w:r>
    </w:p>
    <w:p>
      <w:r>
        <w:t>@eNCA what they should be doing is directing their anger to the thieves in government...#corruption #FeesMustFall</w:t>
      </w:r>
    </w:p>
    <w:p>
      <w:r>
        <w:t>Need a new outlet for #rage</w:t>
      </w:r>
    </w:p>
    <w:p>
      <w:r>
        <w:t>@swagalini ive been through the denial and anger i am in pure acceptance</w:t>
      </w:r>
    </w:p>
    <w:p>
      <w:r>
        <w:t>@SapientSoldier timid but determined version of the rabid beasts beyond the land. Growling beneath my restrained breath, I //rip// myself --</w:t>
      </w:r>
    </w:p>
    <w:p>
      <w:r>
        <w:t>I'm not used to pretty girls that use curse words to express their anger. I just feel like I'm a little bit surprised and turned off as well</w:t>
      </w:r>
    </w:p>
    <w:p>
      <w:r>
        <w:t>@TzumiXIV huff puff</w:t>
      </w:r>
    </w:p>
    <w:p>
      <w:r>
        <w:t>Hell hath not fury like a hamstring cramp. #ouch</w:t>
      </w:r>
    </w:p>
    <w:p>
      <w:r>
        <w:t>Actually be arsed with my sister sometimes, she controls the TV 90% of the time and when I watch one thing she gets in a huff 🙄</w:t>
      </w:r>
    </w:p>
    <w:p>
      <w:r>
        <w:t>@fireemblemlord it's the first expac since wrath that feels like a proper 'evolution' of the game for me</w:t>
      </w:r>
    </w:p>
    <w:p>
      <w:r>
        <w:t>@Thebeast_ufc what happened to the suicide tweet it was a joke obviously how could that offend anyone?🤔</w:t>
      </w:r>
    </w:p>
    <w:p>
      <w:r>
        <w:t>@paulkrugman relentless echo chamber - negative comments with lots of reverb. Typical bully behavior.</w:t>
      </w:r>
    </w:p>
    <w:p>
      <w:r>
        <w:t>when you find out the initiative isn't even a thing 😧 #revenge</w:t>
      </w:r>
    </w:p>
    <w:p>
      <w:r>
        <w:t>@djddueces jojo at 12:30 and not midnight lets rage WRYYYYYY</w:t>
      </w:r>
    </w:p>
    <w:p>
      <w:r>
        <w:t>I'll happily be rude to people who personally insult me unprovoked, they deserve it 👍 Just as good people deserve respect</w:t>
      </w:r>
    </w:p>
    <w:p>
      <w:r>
        <w:t>That AK47 leave your spine with a frown</w:t>
      </w:r>
    </w:p>
    <w:p>
      <w:r>
        <w:t>come on let's make em hate 😘make em pout they face 👿😩.</w:t>
      </w:r>
    </w:p>
    <w:p>
      <w:r>
        <w:t>Recommended reading: Prisoners of Hate by Aaron Beck #anger</w:t>
      </w:r>
    </w:p>
    <w:p>
      <w:r>
        <w:t>@Alanafergusson snap meee</w:t>
      </w:r>
    </w:p>
    <w:p>
      <w:r>
        <w:t>@KimLy resent</w:t>
      </w:r>
    </w:p>
    <w:p>
      <w:r>
        <w:t>Forever angry that gh ruined Molly and morgan's bond/friendship</w:t>
      </w:r>
    </w:p>
    <w:p>
      <w:r>
        <w:t>#disgracefulesin I resent all men in some way; for some or no reason at all. #esinscountdown</w:t>
      </w:r>
    </w:p>
    <w:p>
      <w:r>
        <w:t>@TillTheEndMMVI I accidetly dumped boiling water my myself 😫</w:t>
      </w:r>
    </w:p>
    <w:p>
      <w:r>
        <w:t>@ggreenwald Smh, remove ideologically bankrupt and opportunistic establishment now. They're burning all bridges and social contracts.</w:t>
      </w:r>
    </w:p>
    <w:p>
      <w:r>
        <w:t>As usual disappointing #offense by @HoustonTexans ...#Texans</w:t>
      </w:r>
    </w:p>
    <w:p>
      <w:r>
        <w:t>@mdivincenzo9 he's stupid, I hate him lol</w:t>
      </w:r>
    </w:p>
    <w:p>
      <w:r>
        <w:t>@PuseLepuru it's the irritation of not having found the corpse</w:t>
      </w:r>
    </w:p>
    <w:p>
      <w:r>
        <w:t>never #make a decision when you are .. #angry &gt;_&lt; .... and never make a #promis when you are #happy :) :*</w:t>
      </w:r>
    </w:p>
    <w:p>
      <w:r>
        <w:t>@girlsreallyrule Both Trump + King are relentless self-promoters who don't give a rip about anyone else. A perfect match for both Donalds.</w:t>
      </w:r>
    </w:p>
    <w:p>
      <w:r>
        <w:t>@coltonflurry @StrangeFacesLA I cancelled by CBS all access live feeds before JC even said Vic won AFP. Paul.should have won IMO #bitter</w:t>
      </w:r>
    </w:p>
    <w:p>
      <w:r>
        <w:t>whenever I put 'I wanna be adored' on my brother alwayss sings 'I wanna be a dog' instead just to irritate me</w:t>
      </w:r>
    </w:p>
    <w:p>
      <w:r>
        <w:t>@johnaugust @clmazin I was so looking forward to @ABCDesignated. Then it opened with a #stuartspecial. I literally yelled at my tv. #umbrage</w:t>
      </w:r>
    </w:p>
    <w:p>
      <w:r>
        <w:t>I don't get what point is made when reporting on Charlotte looting @CNNAshleigh. Why not explore what looting businesses symbolizes #outrage</w:t>
      </w:r>
    </w:p>
    <w:p>
      <w:r>
        <w:t>@ArcadianLuthier -- taking out his feelings on Kei unfairly. His lips form a frown as he tries to walk away.</w:t>
      </w:r>
    </w:p>
    <w:p>
      <w:r>
        <w:t>@laura221b I've left it for my dad to deal with 😂 My work is done as soon as it's felt the wrath of my slipper 😷</w:t>
      </w:r>
    </w:p>
    <w:p>
      <w:r>
        <w:t>Leave it on there, rule,nimber 1 of carpet cleaning!!!  #worsethananatomicbomb #accidentlyspillbeeronthecarpet</w:t>
      </w:r>
    </w:p>
    <w:p>
      <w:r>
        <w:t>@m_warner21 Yikes. The wrath of Maddie...</w:t>
      </w:r>
    </w:p>
    <w:p>
      <w:r>
        <w:t>@Nigerianscamsss @TrillSmith you think I came back to twitter and not ruffle a few bushes? Tuh.</w:t>
      </w:r>
    </w:p>
    <w:p>
      <w:r>
        <w:t>.@LEAFYSZERKER @markiplier is that an insult? Sounds like a job well done. it's red so it's done the job it was suppose to do #justsaying</w:t>
      </w:r>
    </w:p>
    <w:p>
      <w:r>
        <w:t>#Hudcomedy #AdamRowe  #insult Slutfaceshlongnugget</w:t>
      </w:r>
    </w:p>
    <w:p>
      <w:r>
        <w:t>I need some to help with my anger</w:t>
      </w:r>
    </w:p>
    <w:p>
      <w:r>
        <w:t>@CBSBigBrother never bring back Meech and Bridgette. Crying because someone looks at you? Ugh, and Bridgette. #bitter</w:t>
      </w:r>
    </w:p>
    <w:p>
      <w:r>
        <w:t>Hey folks sorry if anything offensive got posted on here yesterday my account got hacked. All fixed now though. I hope :-/  #annoyed</w:t>
      </w:r>
    </w:p>
    <w:p>
      <w:r>
        <w:t>Now it's time to remove CB from the team somehow. Screw it. Rip the Band-Aid off. It'll sting for a bit but everyone will get over it.</w:t>
      </w:r>
    </w:p>
    <w:p>
      <w:r>
        <w:t>Candice's pout gets more preposterous by the week. This week it's gone a bit Jack Nicholson's Joker. #GBBO</w:t>
      </w:r>
    </w:p>
    <w:p>
      <w:r>
        <w:t>@keithboykin unfortunately it won't end there... followers of whichever candidate isn't elected will throw tantrums. No winning this elec</w:t>
      </w:r>
    </w:p>
    <w:p>
      <w:r>
        <w:t>@cc_yandian @HillaryClinton her team must draw from a hat for daily personality #drugged  #yeller #quiet #screamer #😂😂</w:t>
      </w:r>
    </w:p>
    <w:p>
      <w:r>
        <w:t>Candice's standing pout face aggravates me every week</w:t>
      </w:r>
    </w:p>
    <w:p>
      <w:r>
        <w:t>Think I really broke young bull hurt 😂😂😭😭 u can tell by how bitter and mad he is 😊😊😩😩</w:t>
      </w:r>
    </w:p>
    <w:p>
      <w:r>
        <w:t>@OstinOng YUUUHH 🙄😭 plus clin ep and prevmed ugghhh hahaha #bitter</w:t>
      </w:r>
    </w:p>
    <w:p>
      <w:r>
        <w:t>@HebertofNH any time a man who got paid to throw temper tantrums speaks up, you gotta listen.</w:t>
      </w:r>
    </w:p>
    <w:p>
      <w:r>
        <w:t>As if he heard my thought on the ether, my #ex has just posted #facebook pic of himself snuggling up with said #cats... now Im just #angry</w:t>
      </w:r>
    </w:p>
    <w:p>
      <w:r>
        <w:t>don't provoke me after letting me down !</w:t>
      </w:r>
    </w:p>
    <w:p>
      <w:r>
        <w:t>could never be a angry drunk lol yall weirdos just enjoy your time</w:t>
      </w:r>
    </w:p>
    <w:p>
      <w:r>
        <w:t>Yet we still have deaths, road rage, &amp; violations on the road, despite a widely accepted concept of 'personal accountability' while driving</w:t>
      </w:r>
    </w:p>
    <w:p>
      <w:r>
        <w:t>@SiobhanSynnot  Oh, good God. Quentin Letts is doing one of his 'comedy' turns. #angry @bbcthisweek @afneil #BBCTW</w:t>
      </w:r>
    </w:p>
    <w:p>
      <w:r>
        <w:t>@Trump_Videos she looks completely #rabid @realDonaldTrump</w:t>
      </w:r>
    </w:p>
    <w:p>
      <w:r>
        <w:t>Inner conflict happens when we are at odds with ourselves. Honor your values and priorities.  #innerconflict #conflict #values</w:t>
      </w:r>
    </w:p>
    <w:p>
      <w:r>
        <w:t>#EpiPen: when public outrage occurs, expand #PAP Patient Assistance Progrm, coupons,rebates .@GOPoversight @OversightDems on #Mylan #Epipen</w:t>
      </w:r>
    </w:p>
    <w:p>
      <w:r>
        <w:t>Imagine the twitter fume if Corbyn loses the election and then Smith leads Labour to a worse result than suggested under Corbyn.. Imagine??</w:t>
      </w:r>
    </w:p>
    <w:p>
      <w:r>
        <w:t>@BosNaud so scared to ruffle feathers, he resorted to writing in cryptic code. #UncleCamsCabin</w:t>
      </w:r>
    </w:p>
    <w:p>
      <w:r>
        <w:t>Didn't think Cadres not Getting SRC deployment would make some Cadres so bitter, Ku tough Macom.</w:t>
      </w:r>
    </w:p>
    <w:p>
      <w:r>
        <w:t>I miss doing nothing someone I care about and attacking their face with kisses. #foreveralone #bitter 😩</w:t>
      </w:r>
    </w:p>
    <w:p>
      <w:r>
        <w:t>That grudge you're holding keeps making an appearance because #God wants you to deal with it.</w:t>
      </w:r>
    </w:p>
    <w:p>
      <w:r>
        <w:t>@arppaul @chetanlfc @mannkakhiladi @dey_spandan @umeroffcial  Comparing Akshay Sir with this zandu balm is an insult to Akshay Sir.</w:t>
      </w:r>
    </w:p>
    <w:p>
      <w:r>
        <w:t>🔥Anger is the acid that can do more harm to the vessel in which it is stored than to anything on which it is poured.🔥 #anger \n\n~Mark Twain</w:t>
      </w:r>
    </w:p>
    <w:p>
      <w:r>
        <w:t>If I spend more than £10 in shimmy on £1 drinks I'll be raging, but we all know it's gonna happen</w:t>
      </w:r>
    </w:p>
    <w:p>
      <w:r>
        <w:t>I have a rage rage ep 2 coming out soon I'll keep you posted on it #YouTube #youtubegaming #rage</w:t>
      </w:r>
    </w:p>
    <w:p>
      <w:r>
        <w:t>@iamsrk what's up w the gender bias? #indignant This fancypants saddler's daughter will opt for the leather jacket, thank you very much.</w:t>
      </w:r>
    </w:p>
    <w:p>
      <w:r>
        <w:t>When your sister is 19 and throws legitimate temper tantrums just to get attention..</w:t>
      </w:r>
    </w:p>
    <w:p>
      <w:r>
        <w:t>@luxbet Did you even give out any pizzas ? Serious fail #hungry  #hangry</w:t>
      </w:r>
    </w:p>
    <w:p>
      <w:r>
        <w:t>This provocation sets off a curiosity. An entity is feeding fuel to the fire. speaking quatrains. Hmmm America needs to be vigilant now</w:t>
      </w:r>
    </w:p>
    <w:p>
      <w:r>
        <w:t>@PatVPeters @FreeBeacon Quite the response of retaliation from Weiner in getting revenge on Huma &amp; Hillary 'clam digging'.\n#AllScumbags</w:t>
      </w:r>
    </w:p>
    <w:p>
      <w:r>
        <w:t>I guess #bradangelina &gt; #anger &gt; #blacklivesmatter</w:t>
      </w:r>
    </w:p>
    <w:p>
      <w:r>
        <w:t>Now that I have my ex's number now its time to prank him. #revenge #prank #whatprankIshoulddo seriously what prank I should I do</w:t>
      </w:r>
    </w:p>
    <w:p>
      <w:r>
        <w:t>Do not despise the Lord ’s #discipline, do not #resent his rebuke, because the #Lord disciplines those he loves... #Proverbs 3:11-12</w:t>
      </w:r>
    </w:p>
    <w:p>
      <w:r>
        <w:t>Guy across from me in a really ugly suit cannot stop expressing his displeasure</w:t>
      </w:r>
    </w:p>
    <w:p>
      <w:r>
        <w:t>Some moving clips on youtube tonight of the vigil held at Tulsa Metropolitan Baptist church for #TerenceCruther #justice #anger #sadness</w:t>
      </w:r>
    </w:p>
    <w:p>
      <w:r>
        <w:t>I think I must scare my coworkers when I'm eating like a rabid animal on my breaks #srry</w:t>
      </w:r>
    </w:p>
    <w:p>
      <w:r>
        <w:t>@JuliaHB1 Bloody right #fume</w:t>
      </w:r>
    </w:p>
    <w:p>
      <w:r>
        <w:t>@RoyEnglish roy as fiery</w:t>
      </w:r>
    </w:p>
    <w:p>
      <w:r>
        <w:t>Why a puerto Rican with Taino hair and a black nose gotta ruffle your targeted feathers?</w:t>
      </w:r>
    </w:p>
    <w:p>
      <w:r>
        <w:t>@JasonMillerinDC @realDonaldTrump Prudence suggests that a 8+% bump over 2-3 weeks should be viewed with SKEPTICISM. Media/HRC axis</w:t>
      </w:r>
    </w:p>
    <w:p>
      <w:r>
        <w:t>Listening to Joey really helps me and my anger.</w:t>
      </w:r>
    </w:p>
    <w:p>
      <w:r>
        <w:t>@kerrybowen_ you have anger issues!</w:t>
      </w:r>
    </w:p>
    <w:p>
      <w:r>
        <w:t>i can't believe they're all messing up my favourite of all bakes i feel personally offended</w:t>
      </w:r>
    </w:p>
    <w:p>
      <w:r>
        <w:t>I think they may be #offended</w:t>
      </w:r>
    </w:p>
    <w:p>
      <w:r>
        <w:t>@ashleighjessica @zacflint1 I'd give that pout the firm D</w:t>
      </w:r>
    </w:p>
    <w:p>
      <w:r>
        <w:t>I am using twitter as a coping mechanism for raging out at this kid oops?</w:t>
      </w:r>
    </w:p>
    <w:p>
      <w:r>
        <w:t>@AgentTinsley I believe that's what you call the fury of the righteous.</w:t>
      </w:r>
    </w:p>
    <w:p>
      <w:r>
        <w:t>Ok but I just got called a 'White Devil' on the train and I didnt know whether to laugh or be offended</w:t>
      </w:r>
    </w:p>
    <w:p>
      <w:r>
        <w:t>#india will take #revenge  by making 3 new movies like #phantom and they will be like #ghus_k_maren_ge this is how indian army take revenge</w:t>
      </w:r>
    </w:p>
    <w:p>
      <w:r>
        <w:t>@cxmbeferre so you WOULDNT date me????? #offended</w:t>
      </w:r>
    </w:p>
    <w:p>
      <w:r>
        <w:t>Drop Snapchat names #bored #snap #swap #pics</w:t>
      </w:r>
    </w:p>
    <w:p>
      <w:r>
        <w:t>Damn our offense is a mix bag of unpredictable lethal weapons I'm worried for Defense Coordinators 😁 #Chargers #Boltup #Recharged</w:t>
      </w:r>
    </w:p>
    <w:p>
      <w:r>
        <w:t>the bee sting still suck i feel sick</w:t>
      </w:r>
    </w:p>
    <w:p>
      <w:r>
        <w:t>I just love it when people make plans for me without actually including me in this process</w:t>
      </w:r>
    </w:p>
    <w:p>
      <w:r>
        <w:t>@healeyraine I'm offended, I actually am</w:t>
      </w:r>
    </w:p>
    <w:p>
      <w:r>
        <w:t>pressure does burst pipes 😭</w:t>
      </w:r>
    </w:p>
    <w:p>
      <w:r>
        <w:t>@voguemagazine, did you not learn from @FreePeople 's viral insult to ballet? Stop trying to wrongfully stick models into pointe shoes 🙄</w:t>
      </w:r>
    </w:p>
    <w:p>
      <w:r>
        <w:t>@realDonaldTrump: No sense in taking out your wrath on innocent people because you think police shot an innocent man. #MakeAmericaSafeAgain</w:t>
      </w:r>
    </w:p>
    <w:p>
      <w:r>
        <w:t>@GriffinBowie23 @AliMcClimond sorry to #offend u griffin!!</w:t>
      </w:r>
    </w:p>
    <w:p>
      <w:r>
        <w:t>@JohnKerry can be as indignant as he wants but the world knows Obama will do nothing and Putin will just do what he wants #Aleppo #Syria</w:t>
      </w:r>
    </w:p>
    <w:p>
      <w:r>
        <w:t>@sarah_urbina why do you even beef Sara you let the anger get the best of you, you and Sagin been friends for how long?</w:t>
      </w:r>
    </w:p>
    <w:p>
      <w:r>
        <w:t>@lydss_xx @tharealversace @fatbellybella fuckin luv incense, this is me as fuck 😂</w:t>
      </w:r>
    </w:p>
    <w:p>
      <w:r>
        <w:t>I screened my own snap what kind of narcissistic ass would smh</w:t>
      </w:r>
    </w:p>
    <w:p>
      <w:r>
        <w:t>I don't even #feel #anger anymore can't explain it .. #Tulsa #Charlotte #Trayvon #SandraBland #Philando #Ferguson #BatonRouge #MichaelBrown</w:t>
      </w:r>
    </w:p>
    <w:p>
      <w:r>
        <w:t>@Freepenalties @TMortimerFtbl Doll is a vile creature on the touchline. Every game he has tantrums &amp; shouts at the ref. Would love to see</w:t>
      </w:r>
    </w:p>
    <w:p>
      <w:r>
        <w:t>@jwolfie_ why you gotta use the dark skin emoji</w:t>
      </w:r>
    </w:p>
    <w:p>
      <w:r>
        <w:t>jamming out to fury in math class wanting to die hbu</w:t>
      </w:r>
    </w:p>
    <w:p>
      <w:r>
        <w:t>So I wished my sis 12 midnight but received no reply from her. My 2nd sis JUST wished her, got a reply. You know who's the fav #offended</w:t>
      </w:r>
    </w:p>
    <w:p>
      <w:r>
        <w:t>@evanareteos :)) im now writing abt the changing face of sex industry in tr :))) now men will talk to me then! #revenge</w:t>
      </w:r>
    </w:p>
    <w:p>
      <w:r>
        <w:t>can't believe Achilles killed me!</w:t>
      </w:r>
    </w:p>
    <w:p>
      <w:r>
        <w:t>@a_mxe7 hah don't speak to me or my cousin like that, mind a had the displeasure of seeing u bare faced on eh train, no a pretty sight mate</w:t>
      </w:r>
    </w:p>
    <w:p>
      <w:r>
        <w:t>Indignation: [whispers to date during that terrific Lerman/Letts centerpiece scene] That's his overwhelming sense of indignation.</w:t>
      </w:r>
    </w:p>
    <w:p>
      <w:r>
        <w:t>@CBSBigBrother never bring back Meech and Bridgette. Crying because someone looks at you? Ugh, and Bridgette.</w:t>
      </w:r>
    </w:p>
    <w:p>
      <w:r>
        <w:t>@trendykittykat Some people would rather hang on to their indignant anger. *weary sigh*</w:t>
      </w:r>
    </w:p>
    <w:p>
      <w:r>
        <w:t>@VerizonSupport thanks for saying My wife and I were getting our iphones today and then losing both of them with no ETA #thanks</w:t>
      </w:r>
    </w:p>
    <w:p>
      <w:r>
        <w:t>Thatmoment you're watching #worstcelebritycooks and your bubble is burst by finding out KyleXY is gay and married😭 #nochance #KindaDontMind😉</w:t>
      </w:r>
    </w:p>
    <w:p>
      <w:r>
        <w:t>Women don't like girls because we resent them for looking so great/we wish we still looked like that  #washed</w:t>
      </w:r>
    </w:p>
    <w:p>
      <w:r>
        <w:t>Hey folks sorry if anything offensive got posted on here yesterday my account got hacked. All fixed now though. I hope :-/ #angry #annoyed</w:t>
      </w:r>
    </w:p>
    <w:p>
      <w:r>
        <w:t>@IndigoHawthorne Then u understand that rage is often not pretty, or controlled or rational - it is often visceral-not always logical.</w:t>
      </w:r>
    </w:p>
    <w:p>
      <w:r>
        <w:t>My leg feels like it's gonna burst, yet I'm still expected to go into work:):)</w:t>
      </w:r>
    </w:p>
    <w:p>
      <w:r>
        <w:t>The best revenge is to move on, get over it, and continue to succeed. Never give someone the satisfaction of watching you suffer.</w:t>
      </w:r>
    </w:p>
    <w:p>
      <w:r>
        <w:t>Get to work and there's a fire drill. #fire  #outthere #inthedark</w:t>
      </w:r>
    </w:p>
    <w:p>
      <w:r>
        <w:t>@LaraTheIrish &lt; feel everything. She would remember everything. Evanora hoped this would serve to fuel the creatures anger and run rabid &gt;</w:t>
      </w:r>
    </w:p>
    <w:p>
      <w:r>
        <w:t>@Kim_is__bored exactly what I have been saying on fb.. #bitter</w:t>
      </w:r>
    </w:p>
    <w:p>
      <w:r>
        <w:t>Get to work and there's a fire drill. #fire #burning #outthere #inthedark</w:t>
      </w:r>
    </w:p>
    <w:p>
      <w:r>
        <w:t>@simon_penn_r @AntisocialJW2 has turned into a rather fiery GG radical)</w:t>
      </w:r>
    </w:p>
    <w:p>
      <w:r>
        <w:t>significantly, with a #bitter smile, 'let me</w:t>
      </w:r>
    </w:p>
    <w:p>
      <w:r>
        <w:t>@MetPoliceFC is it true none of your players are cops? Do they drink chilled bitter? Are your players Walter Mitty types? @KeviboyAllen</w:t>
      </w:r>
    </w:p>
    <w:p>
      <w:r>
        <w:t>Brendan Rodgers looks fuming 😭</w:t>
      </w:r>
    </w:p>
    <w:p>
      <w:r>
        <w:t>@ChronAVT ummm, the blog says 'with Simon Stehr faking 7th'...I'll expect an investigation forthwith. This is an</w:t>
      </w:r>
    </w:p>
    <w:p>
      <w:r>
        <w:t>My baskets are better when I'm in a bad mood someone irritate me before practice please</w:t>
      </w:r>
    </w:p>
    <w:p>
      <w:r>
        <w:t>Be chill af if you want to offend someone.</w:t>
      </w:r>
    </w:p>
    <w:p>
      <w:r>
        <w:t>@DRUDGE_REPORT @FoxNews good thing the FBI didn't offend them!</w:t>
      </w:r>
    </w:p>
    <w:p>
      <w:r>
        <w:t>you know cyran still hasn't done makeup based on jeongguk's tiddy like i suggested and i'm #offended</w:t>
      </w:r>
    </w:p>
    <w:p>
      <w:r>
        <w:t>@danrafaelespn no Tyson fury beat the man who been at top for years Danny Garcia should be above Bradley pacquaio frampton</w:t>
      </w:r>
    </w:p>
    <w:p>
      <w:r>
        <w:t>So I wished my sis 12 midnight but received no reply from her. My 2nd sis JUST wished her, got a reply. You know who's the fav</w:t>
      </w:r>
    </w:p>
    <w:p>
      <w:r>
        <w:t>@m_t_f_72 I'm not surprised, I would be fuming! 😤</w:t>
      </w:r>
    </w:p>
    <w:p>
      <w:r>
        <w:t>oh these old things on my face? nah they're not tears from school related anger and frustration nope never</w:t>
      </w:r>
    </w:p>
    <w:p>
      <w:r>
        <w:t>British humour should offend and challenge mainstream views. Hat off to Clarkeson. The ultra left should go and kneel before Allah!!</w:t>
      </w:r>
    </w:p>
    <w:p>
      <w:r>
        <w:t>I need all your attention! If I don't I'll pout..</w:t>
      </w:r>
    </w:p>
    <w:p>
      <w:r>
        <w:t>@AudreyKare i'm like half expecting some rabid troll to come into my mentions accusing me of being a csa apologist or something lmao</w:t>
      </w:r>
    </w:p>
    <w:p>
      <w:r>
        <w:t>Because it was a perfect illusion, but at least now I know what it was.  #ladygaga #iscalming#mysoul</w:t>
      </w:r>
    </w:p>
    <w:p>
      <w:r>
        <w:t>Puzzle investing opening portland feodal population is correlative straight a snorting infuriate: XLzjYhG</w:t>
      </w:r>
    </w:p>
    <w:p>
      <w:r>
        <w:t>@len_snart gives a frustrated growl, before stepping closer and putting his gun through the barrier. No alarms and nothing happened. He-</w:t>
      </w:r>
    </w:p>
    <w:p>
      <w:r>
        <w:t>@AaronGoodwin seriously dude buy some bubble tape for your phones. #snap broke another phone</w:t>
      </w:r>
    </w:p>
    <w:p>
      <w:r>
        <w:t>When you forget to mention you were bought dreamboys tickets 🙄😂 #raging</w:t>
      </w:r>
    </w:p>
    <w:p>
      <w:r>
        <w:t>Now that @Jasmine_Wrn has snapchat back it's a constant battle to see who can get the ugliest snap of one another 😂🙃 #snap survival</w:t>
      </w:r>
    </w:p>
    <w:p>
      <w:r>
        <w:t>Nick said he's territorial and he'll growl if someone gets too close to me #hesananimal</w:t>
      </w:r>
    </w:p>
    <w:p>
      <w:r>
        <w:t>I don't mean to offend anyone, but 93.7 literally blames everything on white people. In some cases it's true, but a lot of times, it's not</w:t>
      </w:r>
    </w:p>
    <w:p>
      <w:r>
        <w:t>He totally knew about it'. Trump finally gets revenge for his son-in-law's prosecution/imprisonment and throws Christie under the bus.</w:t>
      </w:r>
    </w:p>
    <w:p>
      <w:r>
        <w:t>Inner conflict happens when we are at odds with ourselves. Honor your values and priorities. #anger #innerconflict #conflict #values</w:t>
      </w:r>
    </w:p>
    <w:p>
      <w:r>
        <w:t>Are belittling kitty straight a service? provoke lift aboard!: Wycelv</w:t>
      </w:r>
    </w:p>
    <w:p>
      <w:r>
        <w:t>@EAMaddenNFL @EASPORTS I played a game where John Elway was sacked 3x and fumbled all 3x. Is this the same John elway I know of??? #madden</w:t>
      </w:r>
    </w:p>
    <w:p>
      <w:r>
        <w:t>And she got all angry telling me 'but what would be doing a 40 year old guy looking for a girl like you' and I felt</w:t>
      </w:r>
    </w:p>
    <w:p>
      <w:r>
        <w:t>@BearGrylls for your next series will u do a celebrity firefighting show and just chuck them all in a burning building and do the voiceover?</w:t>
      </w:r>
    </w:p>
    <w:p>
      <w:r>
        <w:t>Like I can't do 12 hours worth of standing or calorie burning in 3 hours 😭😭😭😭 #1stworldprobs4vs</w:t>
      </w:r>
    </w:p>
    <w:p>
      <w:r>
        <w:t>Before revenge you feel good after revenge you feel worse 💯 @HillaryClinton</w:t>
      </w:r>
    </w:p>
    <w:p>
      <w:r>
        <w:t>I wonder what would happen if I were to tell some people the truth #savage #uhoh</w:t>
      </w:r>
    </w:p>
    <w:p>
      <w:r>
        <w:t>Take public opinion on revenge with Pakistan if govt is unable to decide. @aajtak @TimesNow @narendramodi</w:t>
      </w:r>
    </w:p>
    <w:p>
      <w:r>
        <w:t>@cxmbeferre so you WOULDNT date me?????</w:t>
      </w:r>
    </w:p>
    <w:p>
      <w:r>
        <w:t>the teams that face Barca and Bayern after a defeat are the ones who face the wrath</w:t>
      </w:r>
    </w:p>
    <w:p>
      <w:r>
        <w:t>I just don't understand why everyone is so #angry we all just want to live and thrive don't we?</w:t>
      </w:r>
    </w:p>
    <w:p>
      <w:r>
        <w:t>@kitanoye Hell is hot and boiling, isi ewu</w:t>
      </w:r>
    </w:p>
    <w:p>
      <w:r>
        <w:t>#welfarereform should not be a 'model' for #snap.</w:t>
      </w:r>
    </w:p>
    <w:p>
      <w:r>
        <w:t>@HillaryClinton Yeah U gotta make them HEEL. I know U need their votes so U have to wait. But when U LOSE-they're really in for your wrath !</w:t>
      </w:r>
    </w:p>
    <w:p>
      <w:r>
        <w:t>Well @AprilDRyan Trump's rabid base needs 2 hear this &amp; U can always find an overseer like King to say it.\n@JoyAnnReid @SMShow @frangeladuo</w:t>
      </w:r>
    </w:p>
    <w:p>
      <w:r>
        <w:t>Skipping meals is the national way of showing #disappointment and #anger. #wiz</w:t>
      </w:r>
    </w:p>
    <w:p>
      <w:r>
        <w:t>streets of rage 2 was hard to find for a while and then Itunes stepped in and the guys doing the vinyl \nmade it so simple</w:t>
      </w:r>
    </w:p>
    <w:p>
      <w:r>
        <w:t>@paulbushnell25 @EE bad news if ordered online it hasn't gone through same happened to me had to re order on the phone</w:t>
      </w:r>
    </w:p>
    <w:p>
      <w:r>
        <w:t>@UltimateBoxer My heart because you left me for so long again\n\n*slight pout but it turned to a smile*\n\nheheh just kidding, no I'm fine-</w:t>
      </w:r>
    </w:p>
    <w:p>
      <w:r>
        <w:t>why are people so angry toward veggie burgers at in n out wtf</w:t>
      </w:r>
    </w:p>
    <w:p>
      <w:r>
        <w:t>I mean I'm not done watching the pilot, but it's nice to see a group of actors perform without story lines dripping relentless nihilism.</w:t>
      </w:r>
    </w:p>
    <w:p>
      <w:r>
        <w:t>Checked-in for my flight to Toronto. Took seat 3D just to infuriate @perpetualgeek.</w:t>
      </w:r>
    </w:p>
    <w:p>
      <w:r>
        <w:t>Egyptian officials expressed frustration and outrage over the Obama/Hillary administration’s support of the Muslim Brotherhood</w:t>
      </w:r>
    </w:p>
    <w:p>
      <w:r>
        <w:t>@PrincessCasGirl @DaddyEllis__ tiff you better hurry cause 👀</w:t>
      </w:r>
    </w:p>
    <w:p>
      <w:r>
        <w:t>@fleetstreetfox It's buzzing pathetically for sympathy if you let it out it will twirl it's moustache, chuckle and sting you #Psychowasp</w:t>
      </w:r>
    </w:p>
    <w:p>
      <w:r>
        <w:t>matt and i just did a psychological study on provocation in abusive relationships.</w:t>
      </w:r>
    </w:p>
    <w:p>
      <w:r>
        <w:t>@HuffPostUK  NO greater wrath than a woman scorned.</w:t>
      </w:r>
    </w:p>
    <w:p>
      <w:r>
        <w:t>@kencurtin they might get Donal óg sure! They won't have him in cork as he's to fiery for dopey frank &amp; his cult</w:t>
      </w:r>
    </w:p>
    <w:p>
      <w:r>
        <w:t>@LouisFil just curious as to what you mean. No rush, no animosity, no disdain.</w:t>
      </w:r>
    </w:p>
    <w:p>
      <w:r>
        <w:t>@thatomahapa the best revenge is to get yourself a good woman and move on. Leave her and her hairline to figure themselves out alone</w:t>
      </w:r>
    </w:p>
    <w:p>
      <w:r>
        <w:t>@tamriiel I was talking about further in the expansion, with more gear - fury always does well towards the end</w:t>
      </w:r>
    </w:p>
    <w:p>
      <w:r>
        <w:t>Who knew softballs could sting so bad? Jimmy Fallon has been under a lot of heat for his &amp;ldquo;softball&amp;rdquo; Donald Trump interview</w:t>
      </w:r>
    </w:p>
    <w:p>
      <w:r>
        <w:t>@OstinOng YUUUHH 🙄😭 plus clin ep and prevmed ugghhh hahaha</w:t>
      </w:r>
    </w:p>
    <w:p>
      <w:r>
        <w:t>@StrongestBeing ←would furrow and her face would redden as she protests; it would seem that being seen as unattractive in Wukong's eyes was→</w:t>
      </w:r>
    </w:p>
    <w:p>
      <w:r>
        <w:t>Finding out my two best Fwendz are going to rage with me at @lifeisbeautiful makes this last week of no sleep extra worth it</w:t>
      </w:r>
    </w:p>
    <w:p>
      <w:r>
        <w:t>Paul forever. Paul should have won! Paul played such a better game! #BB18 #angry</w:t>
      </w:r>
    </w:p>
    <w:p>
      <w:r>
        <w:t>@marthalyssa yep. LOL</w:t>
      </w:r>
    </w:p>
    <w:p>
      <w:r>
        <w:t>@AuntieSupreme @KimberlyCarole y'all found me to express yalls displeasure. 😉</w:t>
      </w:r>
    </w:p>
    <w:p>
      <w:r>
        <w:t>@1VoiceMatters @MichaelTPremo just got wind of #MenForChoice and it doesn't infuriate me. Just makes me sad for the generation.</w:t>
      </w:r>
    </w:p>
    <w:p>
      <w:r>
        <w:t>Since the 'update' my @iPhone loses power nearly 40% faster.</w:t>
      </w:r>
    </w:p>
    <w:p>
      <w:r>
        <w:t>The sun literally burning my skin</w:t>
      </w:r>
    </w:p>
    <w:p>
      <w:r>
        <w:t>That feel when you travel 700 miles to pick up a form that arrives in the post two days after you leave.</w:t>
      </w:r>
    </w:p>
    <w:p>
      <w:r>
        <w:t>@DL_Hart @DonnieDollars @AaronBiggsPro @WWENoWayJose @cwfmidatlantic How did that chop feel? You still feel the sting of it? Looks brutal!</w:t>
      </w:r>
    </w:p>
    <w:p>
      <w:r>
        <w:t>Chris ate all my mac n cheese so imma eat all his taffy</w:t>
      </w:r>
    </w:p>
    <w:p>
      <w:r>
        <w:t>@thomeagle Just to help maintain and boost our status as a world class centre for education, culture and tolerance. #outrage</w:t>
      </w:r>
    </w:p>
    <w:p>
      <w:r>
        <w:t>Chris ate all my mac n cheese so imma eat all his taffy #revenge</w:t>
      </w:r>
    </w:p>
    <w:p>
      <w:r>
        <w:t>It's weird because I was discussing sex resentment and confusion in the thing I was writing last night.</w:t>
      </w:r>
    </w:p>
    <w:p>
      <w:r>
        <w:t>As if he heard my thought on the ether, my #ex has just posted #facebook pic of himself snuggling up with said #cats... now Im just</w:t>
      </w:r>
    </w:p>
    <w:p>
      <w:r>
        <w:t>Paul forever. Paul should have won! Paul played such a better game! #BB18</w:t>
      </w:r>
    </w:p>
    <w:p>
      <w:r>
        <w:t>@BigBrother__USA she is just jealous and a cry baby!  #gladsheisgone #crybaby</w:t>
      </w:r>
    </w:p>
    <w:p>
      <w:r>
        <w:t>@clarechampion @Westclarepage and peter your radio piece on off the ball was pure class , no digs , no revenge , a total balanced pro ! 👏👏👏</w:t>
      </w:r>
    </w:p>
    <w:p>
      <w:r>
        <w:t>@coltonflurry @StrangeFacesLA I cancelled by CBS all access live feeds before JC even said Vic won AFP. Paul.should have won IMO</w:t>
      </w:r>
    </w:p>
    <w:p>
      <w:r>
        <w:t>The best #revenge is to move on, get over it, and continue to #succeed. Never give someone the #satisfaction of watching you #suffer....!!!</w:t>
      </w:r>
    </w:p>
    <w:p>
      <w:r>
        <w:t>@iStoleFreeHugs @stephlaris lol I'm happy with my negative, realistic ass self. Sorry to offend you</w:t>
      </w:r>
    </w:p>
    <w:p>
      <w:r>
        <w:t>75' Tierney reaches a deep cross to the back post and plays it back across but the Alloa defence clear. Celtic relentless here.</w:t>
      </w:r>
    </w:p>
    <w:p>
      <w:r>
        <w:t>Can't believe I've only got 2 days off left 🙄 #backtoreality</w:t>
      </w:r>
    </w:p>
    <w:p>
      <w:r>
        <w:t>@vladfucker69 i look rabid</w:t>
      </w:r>
    </w:p>
    <w:p>
      <w:r>
        <w:t>@thedrepabon BLM was outraged by the shooting in NC the other day, turns out the guy pointed gun at police. Wait for facts before outrage</w:t>
      </w:r>
    </w:p>
    <w:p>
      <w:r>
        <w:t>I get embarrassed at the slightest things and then I'll fret about it all day I hate it</w:t>
      </w:r>
    </w:p>
    <w:p>
      <w:r>
        <w:t>@Sophiejulia @CalebAtChipotle @calebpressleyxo relentless pipe thirst #sheltered</w:t>
      </w:r>
    </w:p>
    <w:p>
      <w:r>
        <w:t>I don't get what point is made when reporting on Charlotte looting @CNNAshleigh. Why not explore what looting businesses symbolizes</w:t>
      </w:r>
    </w:p>
    <w:p>
      <w:r>
        <w:t>#Taurus will react angrily when she can't take being provoked any longer.</w:t>
      </w:r>
    </w:p>
    <w:p>
      <w:r>
        <w:t>@bismahmalik .....Seems like a fight ready to rage on.....</w:t>
      </w:r>
    </w:p>
    <w:p>
      <w:r>
        <w:t>@WestonKoury so leafy can roast the Pokemon go kid but not you what an outrage that just means that he is more relevant than y-I mean kisses</w:t>
      </w:r>
    </w:p>
    <w:p>
      <w:r>
        <w:t>I think Paul is what's bitter, not the pastry</w:t>
      </w:r>
    </w:p>
    <w:p>
      <w:r>
        <w:t>@PatriotsInform I don't see why you think we'll have a dumbed down simplified offense with Brissett. He comes from a very complicated system</w:t>
      </w:r>
    </w:p>
    <w:p>
      <w:r>
        <w:t>After becoming boiling hot, after slowly melting, my heart is frozen.</w:t>
      </w:r>
    </w:p>
    <w:p>
      <w:r>
        <w:t>@xandraaa5 @amayaallyn6 shut up hashtags are cool</w:t>
      </w:r>
    </w:p>
    <w:p>
      <w:r>
        <w:t>@hoytschile fury road!!</w:t>
      </w:r>
    </w:p>
    <w:p>
      <w:r>
        <w:t>Realizing that holding a grudge for long is immaturity is wisdom</w:t>
      </w:r>
    </w:p>
    <w:p>
      <w:r>
        <w:t>@BonesARP 'That is a disappointment.'\n\nHe fakes a pout, then starts to chuckle.</w:t>
      </w:r>
    </w:p>
    <w:p>
      <w:r>
        <w:t>Some moving clips on youtube tonight of the vigil held at Tulsa Metropolitan Baptist church for #TerenceCruther #justice  #sadness</w:t>
      </w:r>
    </w:p>
    <w:p>
      <w:r>
        <w:t>@RegalisAzura \ngrasp the cobalt woman's own; which they did fairly easily. Fair cheeks would ignite into a fiery hue. Warm.. was the only</w:t>
      </w:r>
    </w:p>
    <w:p>
      <w:r>
        <w:t>@billburr DirectTV is the best. Apparently you just sit in silent anger. 'Don't press or say anything'</w:t>
      </w:r>
    </w:p>
    <w:p>
      <w:r>
        <w:t>I believe women are more fiery because once a month they go through struggle and struggle is what develops a strong character.</w:t>
      </w:r>
    </w:p>
    <w:p>
      <w:r>
        <w:t>@kingcharles9th i Lowkey forgot you had twitter and if you don't follow me back im gonna be</w:t>
      </w:r>
    </w:p>
    <w:p>
      <w:r>
        <w:t>im also definitely still bitter about the yellow ranger not being asian, but asian representation in hollywood is essentially a shrug anyway</w:t>
      </w:r>
    </w:p>
    <w:p>
      <w:r>
        <w:t>Did we miss the fact that #BurkeRamsey swung &amp;hit his sister #JonBenet in the face with a golf club previously out of a fit of ?</w:t>
      </w:r>
    </w:p>
    <w:p>
      <w:r>
        <w:t>@talkRobyn oh dear I have to watch this the woman with the pout did well</w:t>
      </w:r>
    </w:p>
    <w:p>
      <w:r>
        <w:t>LIFE TIP 101. I know unresolved #anger is likely to cause problems in several areas of my life. I must recognize it &amp; properly deal with it.</w:t>
      </w:r>
    </w:p>
    <w:p>
      <w:r>
        <w:t>@Sargon_of_Akkad It'll be like burning rap albums; they'll have to buy it first, but gosh darn it, they have to get rid of it.</w:t>
      </w:r>
    </w:p>
    <w:p>
      <w:r>
        <w:t>@Docjp they unleashing God's wrath just as Cain did</w:t>
      </w:r>
    </w:p>
    <w:p>
      <w:r>
        <w:t>@SlaveGuinevere its more of a little prick than a sting .......... but you have to come to Tennessee to get it1</w:t>
      </w:r>
    </w:p>
    <w:p>
      <w:r>
        <w:t>@DeltaDomain @SawDraze @qurions dis dat nigga from fume right?</w:t>
      </w:r>
    </w:p>
    <w:p>
      <w:r>
        <w:t>Projection is perception. See it in someone else? You also at some level have that within you. #anger #worry</w:t>
      </w:r>
    </w:p>
    <w:p>
      <w:r>
        <w:t>@SageHillfarms @HintonAlisa @hb_heather Hey, Jayme! Were your👂👂 burning cuz I was talking about you?😁 Are you going tomorrow?</w:t>
      </w:r>
    </w:p>
    <w:p>
      <w:r>
        <w:t>@savageimiike one of my favorite songs brother, real talk. #rage</w:t>
      </w:r>
    </w:p>
    <w:p>
      <w:r>
        <w:t>Controlling #anger is a sign of those #righteous people promised #Paradise in the #Quran in Surah Al Imran verses 133-134 #reward #goodDeed</w:t>
      </w:r>
    </w:p>
    <w:p>
      <w:r>
        <w:t>@alyssasimpson21 I gave up KENDRICK LAMAR to eat barbecue with him.</w:t>
      </w:r>
    </w:p>
    <w:p>
      <w:r>
        <w:t>the 1975 are playing antichrist why won't @sundarakarma play hustle it's an outrage</w:t>
      </w:r>
    </w:p>
    <w:p>
      <w:r>
        <w:t>@TDsNation I blame how broken madden is this year</w:t>
      </w:r>
    </w:p>
    <w:p>
      <w:r>
        <w:t>@MMASOCCERFAN @outmagazine No offense but the only way this makes sense is if you work for the magazine. Otherwise,who are you apologizing 4</w:t>
      </w:r>
    </w:p>
    <w:p>
      <w:r>
        <w:t>Nahhhhhh @konanplaydirty snap story has got me bussing up 😂😂😂😂😂😂😂😂😂😂😂😂😂😂</w:t>
      </w:r>
    </w:p>
    <w:p>
      <w:r>
        <w:t>@ticcikasie1 With a frown, she let's out a distraught 'Gardevoir' saying that she wishes she had a trainer</w:t>
      </w:r>
    </w:p>
    <w:p>
      <w:r>
        <w:t>@skinkev let's rage</w:t>
      </w:r>
    </w:p>
    <w:p>
      <w:r>
        <w:t>If i could just get my line to block! #germantownbroncos #lilleague #popwarner #Broncos #usafootball  #lineman</w:t>
      </w:r>
    </w:p>
    <w:p>
      <w:r>
        <w:t>@BIGGKATZ BUT arms (focused rage) is overpowered, it will be getting nerfed. It'll still be stronger than fury though</w:t>
      </w:r>
    </w:p>
    <w:p>
      <w:r>
        <w:t>@KevinI @GGGBoxing @SpecialKBrook pretty average, klitschko fury did about 600k and Joshua white did about 450k</w:t>
      </w:r>
    </w:p>
    <w:p>
      <w:r>
        <w:t>@WBIRSports They're still using his offense, up the middle 3X &amp; punt.</w:t>
      </w:r>
    </w:p>
    <w:p>
      <w:r>
        <w:t>@jessebwatters lol. Love it when you aggravate Juan. Keep up the good work. Lol</w:t>
      </w:r>
    </w:p>
    <w:p>
      <w:r>
        <w:t>@judahandthelion TONIGHT. Legit can't wait to rage 🤘🏻🤘🏻🤘🏻🤘🏻🤘🏻🔥</w:t>
      </w:r>
    </w:p>
    <w:p>
      <w:r>
        <w:t>Seeing #RIPShawtyLo got me thinking bout other rappers then I thought about @LilTunechi dying, and burst into tears... Smh</w:t>
      </w:r>
    </w:p>
    <w:p>
      <w:r>
        <w:t>@donna_bellav @SoniaRayS @gig_aholic He looks especially lovely. Sadly, I do not *removes potentially indignant Mr D from convo*</w:t>
      </w:r>
    </w:p>
    <w:p>
      <w:r>
        <w:t>my momma irritate me asking all these questions like gone 😤</w:t>
      </w:r>
    </w:p>
    <w:p>
      <w:r>
        <w:t>The bubble has officially burst. 98 boys to beat for the trophy and all the glory #wptmain #bye</w:t>
      </w:r>
    </w:p>
    <w:p>
      <w:r>
        <w:t>@Daniel_Sankey @hayleyp79 Haha.... Actually, after the Doggies I'm barracking for Anyone But GWS!</w:t>
      </w:r>
    </w:p>
    <w:p>
      <w:r>
        <w:t>@feistyarcher -trouble,' he feigned anger and gave her a look that told her to behave. He knew she wouldn't though, and that was one of -</w:t>
      </w:r>
    </w:p>
    <w:p>
      <w:r>
        <w:t>@JBCrewdotcom how his own fans insult him</w:t>
      </w:r>
    </w:p>
    <w:p>
      <w:r>
        <w:t>I offend u</w:t>
      </w:r>
    </w:p>
    <w:p>
      <w:r>
        <w:t>np rum rage</w:t>
      </w:r>
    </w:p>
    <w:p>
      <w:r>
        <w:t>Some bloke on the train who's obviously trying to provoke West Ham fans by loudly slagging off the stadium to his mate on the phone</w:t>
      </w:r>
    </w:p>
    <w:p>
      <w:r>
        <w:t>#welfarereform should not be a 'model' for .</w:t>
      </w:r>
    </w:p>
    <w:p>
      <w:r>
        <w:t>@TheDTSB @trubble1127 @nflnetwork I agree but our offense was ass after the second half td score on the first drive</w:t>
      </w:r>
    </w:p>
    <w:p>
      <w:r>
        <w:t>@RealPaulWalker R.I.P Paul, furious 8 can't wait</w:t>
      </w:r>
    </w:p>
    <w:p>
      <w:r>
        <w:t>Trumpism likewise rests on a bed of racial resentment that was made knowingly and intentionally, long before Trump got into politics.</w:t>
      </w:r>
    </w:p>
    <w:p>
      <w:r>
        <w:t>If you let a general tweet offend you, you definitely shouldn't be on twitter.</w:t>
      </w:r>
    </w:p>
    <w:p>
      <w:r>
        <w:t>As your own lives in order to complete our amazing life journey successfully, it is there. #bitter</w:t>
      </w:r>
    </w:p>
    <w:p>
      <w:r>
        <w:t>@marthalyssa yep. LOL #bitter</w:t>
      </w:r>
    </w:p>
    <w:p>
      <w:r>
        <w:t>straight people are canoodling on the quad and I'm</w:t>
      </w:r>
    </w:p>
    <w:p>
      <w:r>
        <w:t>remember when that guy got #angry that i kept saying gary sanchez was the best baseball player in the world... lmao</w:t>
      </w:r>
    </w:p>
    <w:p>
      <w:r>
        <w:t>What's a Kali's kitten? [She asked, a frown curling on her fair skinned forehead as he showed her the scar] A cat did - (@ScarredTiger)</w:t>
      </w:r>
    </w:p>
    <w:p>
      <w:r>
        <w:t>@everycolorbot more like every color looks the same #triggered #colorblind</w:t>
      </w:r>
    </w:p>
    <w:p>
      <w:r>
        <w:t>My husband found out there are other rabid hockey fans like me as we waited in line 4 of the 6 window stickers were for SJ NHL/AHL hockey.</w:t>
      </w:r>
    </w:p>
    <w:p>
      <w:r>
        <w:t>@ParrishWalton @kjmgolf Also, our best assets on offense are our RB's and our WR's (longterm). Have to have an offense to utilize both.</w:t>
      </w:r>
    </w:p>
    <w:p>
      <w:r>
        <w:t>@UnknownAndYoung — a low growl escaping him. Oh oh.</w:t>
      </w:r>
    </w:p>
    <w:p>
      <w:r>
        <w:t>@RiotzXVl papercuts sting and stub ur toe last for like 10 secs</w:t>
      </w:r>
    </w:p>
    <w:p>
      <w:r>
        <w:t>I've been wanting salty fries from McDonald's since yesterday and I'm burning my fingers eating them bc these shits 🔥🔥🔥</w:t>
      </w:r>
    </w:p>
    <w:p>
      <w:r>
        <w:t>Love how Megan is raging about this Kendall Jenner photo and I'm sat here like 🤔🙃</w:t>
      </w:r>
    </w:p>
    <w:p>
      <w:r>
        <w:t>@josephperson Cam is still rattled from the backlash he received when he made the black QB comment and suffered the wrath of White America.</w:t>
      </w:r>
    </w:p>
    <w:p>
      <w:r>
        <w:t>Because you offended by the lies of Alexandria Goddard doesn't mean that I'm Deric's friend or anything else. Purely a fishin expedition.</w:t>
      </w:r>
    </w:p>
    <w:p>
      <w:r>
        <w:t>Y'all really insult coz of soccer???  Lmao, wow!!!!!!</w:t>
      </w:r>
    </w:p>
    <w:p>
      <w:r>
        <w:t>What terrible thing to see and have no vision-\n\nHelen Keller-\n\n-Begin with the end in mind-\n\nStephen Covey-\n\n #whereareugoing</w:t>
      </w:r>
    </w:p>
    <w:p>
      <w:r>
        <w:t>@StarFlowerz17 @DreamerAbe #bitter. Nicole and Cory is why she was evicted.</w:t>
      </w:r>
    </w:p>
    <w:p>
      <w:r>
        <w:t>@rumanaa_r @DaiIyRoasts what did I do to offend you? 🙄😭😂</w:t>
      </w:r>
    </w:p>
    <w:p>
      <w:r>
        <w:t>What terrible thing to see and have no vision-\n\nHelen Keller-\n\n-Begin with the end in mind-\n\nStephen Covey-\n\n#whereareugoing #relentless</w:t>
      </w:r>
    </w:p>
    <w:p>
      <w:r>
        <w:t>The bitter the battle, the sweeter the victory...</w:t>
      </w:r>
    </w:p>
    <w:p>
      <w:r>
        <w:t>i resent biting my tongue.</w:t>
      </w:r>
    </w:p>
    <w:p>
      <w:r>
        <w:t>You can't fight the elephants until you have wrestled the pigs. #quoteoftheday</w:t>
      </w:r>
    </w:p>
    <w:p>
      <w:r>
        <w:t>People often grudge others what they cannot enjoy themselves.</w:t>
      </w:r>
    </w:p>
    <w:p>
      <w:r>
        <w:t>@SarahMi40605180 @kaileighhxo sorry to burst the bubble but there was never any illusion 🙈😂😂</w:t>
      </w:r>
    </w:p>
    <w:p>
      <w:r>
        <w:t>@jaybusbee Well, not Archie. No offense but he's kinda old.</w:t>
      </w:r>
    </w:p>
    <w:p>
      <w:r>
        <w:t>Scored madden 13 on vita for $20AU today.  Bloke didn't know what he had. I'd have happily paid $70 🤑 my only ever bargain! #bargain #vit</w:t>
      </w:r>
    </w:p>
    <w:p>
      <w:r>
        <w:t>Now they fret about scuffs. I’ll take scuffs (which…come in) for a phone I can use wet handed or drop in a toilet any day.</w:t>
      </w:r>
    </w:p>
    <w:p>
      <w:r>
        <w:t>If ydu yell 'fire' in a crowded theater you will burst into flames. It's a cool trick, bu: only once.</w:t>
      </w:r>
    </w:p>
    <w:p>
      <w:r>
        <w:t>Congress acting indignant over the  #EpiPen pricing is quite disingenuous since they craft the laws that allow such gouging!!</w:t>
      </w:r>
    </w:p>
    <w:p>
      <w:r>
        <w:t>@ToddDoug @Ziggomattic Yeah, this actually supports why I tweeted in this thread initially. Because of the article's righteous indignation.</w:t>
      </w:r>
    </w:p>
    <w:p>
      <w:r>
        <w:t>@WWE is the live event Brock vs Orton 2 this Saturday on the WWE Network? If not it needs to be! :) #wwe @RandyOrton @HeymanHustle #revenge</w:t>
      </w:r>
    </w:p>
    <w:p>
      <w:r>
        <w:t>@edquinn63 how can you even forget to pick ur fave child up from school</w:t>
      </w:r>
    </w:p>
    <w:p>
      <w:r>
        <w:t>Grateful for all the hungry people in my life! Hungry to learn, change, grow, help, etc - not sure anybody has it better!</w:t>
      </w:r>
    </w:p>
    <w:p>
      <w:r>
        <w:t>@St8edge4life88 eh well i can do the sting vs cactus loser leaves wcw match at bash at the beach lol</w:t>
      </w:r>
    </w:p>
    <w:p>
      <w:r>
        <w:t>@warFarePower dip it in boiling water</w:t>
      </w:r>
    </w:p>
    <w:p>
      <w:r>
        <w:t>I have a rage rage ep 2 coming out soon I'll keep you posted on it #YouTube #youtubegaming</w:t>
      </w:r>
    </w:p>
    <w:p>
      <w:r>
        <w:t>When anger rises, think of the consequences. #quote #wisdom #anger</w:t>
      </w:r>
    </w:p>
    <w:p>
      <w:r>
        <w:t>New madden kicking 🚮</w:t>
      </w:r>
    </w:p>
    <w:p>
      <w:r>
        <w:t>I was going to say that Rooney is a shadow of his former self but I don't want to offend any shadows. #NTFCvMUFC</w:t>
      </w:r>
    </w:p>
    <w:p>
      <w:r>
        <w:t>When you burst out crying alone and u realize that no one truly knows how unhappy you really are because you don't want anyone to know</w:t>
      </w:r>
    </w:p>
    <w:p>
      <w:r>
        <w:t>schneiderlin taking his revenge for the 2 fouls</w:t>
      </w:r>
    </w:p>
    <w:p>
      <w:r>
        <w:t>@JustinRow10 dude the new madden 17? Haha</w:t>
      </w:r>
    </w:p>
    <w:p>
      <w:r>
        <w:t>you are an angry glass of vodka</w:t>
      </w:r>
    </w:p>
    <w:p>
      <w:r>
        <w:t>one month til someone's bday and i think it's time to flaunt that I got them something pretty awesome #revenge</w:t>
      </w:r>
    </w:p>
    <w:p>
      <w:r>
        <w:t>be strong, independant and practical. stop living in your world of fantasy. snap out of it. the faster u get used to the reality, the better</w:t>
      </w:r>
    </w:p>
    <w:p>
      <w:r>
        <w:t>Time wounds all heels.\n\n #DrunkJesus #rt #lol #wisdom #quote #comedy #self #Revenge  #hate #time #funny #politics #Trump #POTUS2016</w:t>
      </w:r>
    </w:p>
    <w:p>
      <w:r>
        <w:t>@TehShockwave turn that grumpy frown upside-down\n\nYou did something next to impossible today</w:t>
      </w:r>
    </w:p>
    <w:p>
      <w:r>
        <w:t>you know cyran still hasn't done makeup based on jeongguk's tiddy like i suggested and i'm</w:t>
      </w:r>
    </w:p>
    <w:p>
      <w:r>
        <w:t>The most important thing to #bestrong is to hold your #anger #thoughts</w:t>
      </w:r>
    </w:p>
    <w:p>
      <w:r>
        <w:t>Gotta wonder why Caller Max listens to the show in the first place if you so incense him @MSignorile</w:t>
      </w:r>
    </w:p>
    <w:p>
      <w:r>
        <w:t>I believe I'm gonna start singing in my snap stories on the tractor. Switch it up a little bit.</w:t>
      </w:r>
    </w:p>
    <w:p>
      <w:r>
        <w:t>doing some testing with my current earth burst team</w:t>
      </w:r>
    </w:p>
    <w:p>
      <w:r>
        <w:t>If my luck the rest of Fall goes anything like today, I think I'm going to like this season. #bestdayever #magic #work</w:t>
      </w:r>
    </w:p>
    <w:p>
      <w:r>
        <w:t>also other ppl who i love a whole damn lot; erica, joanna, tiff, sirli, harley, anja, (the rest of the gc bc i ran out of chara!)</w:t>
      </w:r>
    </w:p>
    <w:p>
      <w:r>
        <w:t>@sippycoups if it hurts too much to eat, i read somewhere that marshmallows are good bc they are soft and don't irritate</w:t>
      </w:r>
    </w:p>
    <w:p>
      <w:r>
        <w:t>“Do not fret if you are not cool! Humans who follow me, become instantly cool!” #Bot</w:t>
      </w:r>
    </w:p>
    <w:p>
      <w:r>
        <w:t>@rabpeel snap, seems to be a problem here</w:t>
      </w:r>
    </w:p>
    <w:p>
      <w:r>
        <w:t>#burning the last of @Yan</w:t>
      </w:r>
    </w:p>
    <w:p>
      <w:r>
        <w:t>Can't wait to be in my Ninja turtle costume raging at OSU again this Halloween 😈</w:t>
      </w:r>
    </w:p>
    <w:p>
      <w:r>
        <w:t>@GreyTheTick But even if I jumped through that hoop, it just takes one irate netizen to decide me playing by 'the rules' isn't enough.</w:t>
      </w:r>
    </w:p>
    <w:p>
      <w:r>
        <w:t>The best revenge is massive success. –Frank Sinatra</w:t>
      </w:r>
    </w:p>
    <w:p>
      <w:r>
        <w:t>Despite my sharing O'Neill's article, what saddens me about the Gazza case is there seems to be more fury about the sentence than the remark</w:t>
      </w:r>
    </w:p>
    <w:p>
      <w:r>
        <w:t>I need to stop second guess myself and just go with the first thought and go with it. #relentless</w:t>
      </w:r>
    </w:p>
    <w:p>
      <w:r>
        <w:t>We worship at Your feet\nWhere wrath and mercy meet\nAnd a guilty world is washed\nBy love's pure stream\n—Graham Kendrick</w:t>
      </w:r>
    </w:p>
    <w:p>
      <w:r>
        <w:t>Dear future big brother players, just chase dick all season and you too can win 500,00 dollars and an Sti #bb18</w:t>
      </w:r>
    </w:p>
    <w:p>
      <w:r>
        <w:t>“He who is slow to anger is better than the mighty, And he who rules his spirit than he who takes a city.”\nP16:32 #bibleverse #pride #anger</w:t>
      </w:r>
    </w:p>
    <w:p>
      <w:r>
        <w:t>Holding a grudge on someone will stop your blessings from God ,learn to forgive &amp; forget 🙏🏾</w:t>
      </w:r>
    </w:p>
    <w:p>
      <w:r>
        <w:t>Why does Candice constantly pout #GBBO 💄😒</w:t>
      </w:r>
    </w:p>
    <w:p>
      <w:r>
        <w:t>@pugglelover3691 some of those haters are just taught hate and not shown love. There is a good quote that goes to your comment tiff, treat</w:t>
      </w:r>
    </w:p>
    <w:p>
      <w:r>
        <w:t>Nor hell a fury like a woman scorned -- William Congreve</w:t>
      </w:r>
    </w:p>
    <w:p>
      <w:r>
        <w:t>That is at least the 3rd time the balls been burst in our games</w:t>
      </w:r>
    </w:p>
    <w:p>
      <w:r>
        <w:t>@stoozyboy1 @chris_sutton73 😂😂 Oh the zombie rage 😂</w:t>
      </w:r>
    </w:p>
    <w:p>
      <w:r>
        <w:t>Prayers &amp; Protection to our brothers and sisters fighting in #Charlotte #rage #against #machines</w:t>
      </w:r>
    </w:p>
    <w:p>
      <w:r>
        <w:t>@wcsportscamp I lol'ed.  Privileged exasperation should be bottled and sold.</w:t>
      </w:r>
    </w:p>
    <w:p>
      <w:r>
        <w:t>Finally made my #fury #warrior guide. Let me know your thoughts</w:t>
      </w:r>
    </w:p>
    <w:p>
      <w:r>
        <w:t>@evanareteos :)) im now writing abt the changing face of sex industry in tr :))) now men will talk to me then!</w:t>
      </w:r>
    </w:p>
    <w:p>
      <w:r>
        <w:t>@JustPyroNow are you gonna do any kind of community raids when wrath of the machine drops?</w:t>
      </w:r>
    </w:p>
    <w:p>
      <w:r>
        <w:t>Nurse practitioner: 'you look pretty bad. No offense of course.'  \n\nThank you, that really added that spark of positivity I needed today.</w:t>
      </w:r>
    </w:p>
    <w:p>
      <w:r>
        <w:t>@dlrwills turn that frown upside down buddy 🙃.</w:t>
      </w:r>
    </w:p>
    <w:p>
      <w:r>
        <w:t>@SonOfTheDovah *She could sense the anger stirring within him and took his hand in hers.* As long as we stay together, we'll both be safe.--</w:t>
      </w:r>
    </w:p>
    <w:p>
      <w:r>
        <w:t>and apparently he's supposed to have a Scottish accent??? I'm</w:t>
      </w:r>
    </w:p>
    <w:p>
      <w:r>
        <w:t>@PerfectQuartz She's jogging a bit to stay beside her, puffing her cheeks with a huff each time. 'Oh-- jeez Jasper, why don't you —</w:t>
      </w:r>
    </w:p>
    <w:p>
      <w:r>
        <w:t>@RichardHBell Yes, I think he held a grudge ...</w:t>
      </w:r>
    </w:p>
    <w:p>
      <w:r>
        <w:t>I can't guess if you holding a grudge against the best'</w:t>
      </w:r>
    </w:p>
    <w:p>
      <w:r>
        <w:t>@JoeGoodmanJr. A solution. But the assumptions by media in articles and every other venue causes animosity to the conversation.</w:t>
      </w:r>
    </w:p>
    <w:p>
      <w:r>
        <w:t>@LisaAsquithtobe @craig8710 @WayneHaselden @june65wigan everyone is against wigan because we are the biggest club</w:t>
      </w:r>
    </w:p>
    <w:p>
      <w:r>
        <w:t>@lyskoi anyway, I found a short scale today that was perfect for my purposes. soft on the hands, won't aggravate my (now-chronic) tendonitis</w:t>
      </w:r>
    </w:p>
    <w:p>
      <w:r>
        <w:t>GAMEDAY VS BUFORD TODAY AT 5:30 AT HOME!!!!!!!!! NEVER BEEN SO EXCITED #revenge</w:t>
      </w:r>
    </w:p>
    <w:p>
      <w:r>
        <w:t>Tonight's #DragRace #AllStars2 episode GAVE ME LIFE! Yaassss queens! #teamalaska #teamkatya #revenge #bwahaha</w:t>
      </w:r>
    </w:p>
    <w:p>
      <w:r>
        <w:t>@Kim_is__bored exactly what I have been saying on fb..</w:t>
      </w:r>
    </w:p>
    <w:p>
      <w:r>
        <w:t>my wasp sting is so itchy</w:t>
      </w:r>
    </w:p>
    <w:p>
      <w:r>
        <w:t>-- haired man strides close and watches as the Major flinches away from him, the reaction draws a growl from his throat.  -- (@DocHQuinzel)</w:t>
      </w:r>
    </w:p>
    <w:p>
      <w:r>
        <w:t>srry my feelings offend u 🤗</w:t>
      </w:r>
    </w:p>
    <w:p>
      <w:r>
        <w:t>Sorry to burst your bubble but it isn't that century anymore. Welcome to the 21st century.</w:t>
      </w:r>
    </w:p>
    <w:p>
      <w:r>
        <w:t>I can't even right now #bb18</w:t>
      </w:r>
    </w:p>
    <w:p>
      <w:r>
        <w:t>Asian Tiger #Mosquitoes are so relentless. More aggressive than the kind I dealt w/as a kid.</w:t>
      </w:r>
    </w:p>
    <w:p>
      <w:r>
        <w:t>Sometimes the best motivations come from 'proving them wrong' #energy #relentless #MotivationalQuotes</w:t>
      </w:r>
    </w:p>
    <w:p>
      <w:r>
        <w:t>@LonelyGoomba I wouldn't bring this up if I were you. It's a very touchy subject. And people get way to offended these days</w:t>
      </w:r>
    </w:p>
    <w:p>
      <w:r>
        <w:t>Are you lost in the fury, fearing that you'll fail?</w:t>
      </w:r>
    </w:p>
    <w:p>
      <w:r>
        <w:t>I need a 🍱sushi date🍙 @AnzalduaG 🍝an olive guarded date🧀 @lexiereid369 and a 👊🏼Rockys date🍕 #tiff</w:t>
      </w:r>
    </w:p>
    <w:p>
      <w:r>
        <w:t>my alarm clock was ringing this morning n my flatmate knocked on my door and asked if i set anything on fire or if i'm burning alive :) :):)</w:t>
      </w:r>
    </w:p>
    <w:p>
      <w:r>
        <w:t>@The_Nasty_P now you gotta do that with fast n furious</w:t>
      </w:r>
    </w:p>
    <w:p>
      <w:r>
        <w:t>@notquitefrodo @dominictarason I remember TAs in the gamedev program said he had temper tantrums in class all the time lol</w:t>
      </w:r>
    </w:p>
    <w:p>
      <w:r>
        <w:t>i love that tay &amp; tiff are just sitting at my house while i'm at work 🙃</w:t>
      </w:r>
    </w:p>
    <w:p>
      <w:r>
        <w:t>“He who is slow to anger is better than the mighty, And he who rules his spirit than he who takes a city.”\nP16:32 #bibleverse #pride</w:t>
      </w:r>
    </w:p>
    <w:p>
      <w:r>
        <w:t>@MeghanEMurphy Oh gosh, if you get 800+ raging comments from cruise fans, I will just die laughing!</w:t>
      </w:r>
    </w:p>
    <w:p>
      <w:r>
        <w:t>Skipping meals is the national way of showing #disappointment and . #wiz</w:t>
      </w:r>
    </w:p>
    <w:p>
      <w:r>
        <w:t>{Strong hands moving to firmly grope each of @WhimsicallyWild's thighs, squeezing as her digging nails extract a growl from me.}</w:t>
      </w:r>
    </w:p>
    <w:p>
      <w:r>
        <w:t>@l1ght__eyes u tried boiling em takes years too</w:t>
      </w:r>
    </w:p>
    <w:p>
      <w:r>
        <w:t>@RLH2606 if u know who died.. I would also burst out crying....\nFrom JOY!!! 😉</w:t>
      </w:r>
    </w:p>
    <w:p>
      <w:r>
        <w:t>@CrayonToCrayon @SueScoby \nIt's always fun to anger 'All the Old Dudes.' with Rock N' Roll :))</w:t>
      </w:r>
    </w:p>
    <w:p>
      <w:r>
        <w:t>being bitter only hurts yourself lmaooo</w:t>
      </w:r>
    </w:p>
    <w:p>
      <w:r>
        <w:t>Sometimes I think the British political landscape is desolate and then I look over at the foaming wasteland of the US and think we're OK</w:t>
      </w:r>
    </w:p>
    <w:p>
      <w:r>
        <w:t>A wise man told me that holdin' a grudge is like\nLetting somebody just live inside of your head rent free</w:t>
      </w:r>
    </w:p>
    <w:p>
      <w:r>
        <w:t>Heading home to cut grass in the heat. All I wanna do is go out to eat somewhere air conditioned.  #AdultingIsTheWorst</w:t>
      </w:r>
    </w:p>
    <w:p>
      <w:r>
        <w:t>@BarackObama I love Lizzy Warren's latest rage against Wall Street.</w:t>
      </w:r>
    </w:p>
    <w:p>
      <w:r>
        <w:t>When you forget to mention you were bought dreamboys tickets 🙄😂</w:t>
      </w:r>
    </w:p>
    <w:p>
      <w:r>
        <w:t>Praying for the #Lord to keep #anger #hate #jealousy away from your heart is a sign of #maturity #conciseness</w:t>
      </w:r>
    </w:p>
    <w:p>
      <w:r>
        <w:t>My little sister sure can hold a grudge 😂😂😂</w:t>
      </w:r>
    </w:p>
    <w:p>
      <w:r>
        <w:t>@ShieldsCap &lt; Steve between his feet, feeling a blush sting his cheeks. 'I can undress myself, thank you very much,' he snapped &gt;</w:t>
      </w:r>
    </w:p>
    <w:p>
      <w:r>
        <w:t>one of the main things im doing w/ 13c is filling in the void of my empty bitter heart by making everything how i wanted it to be growing up</w:t>
      </w:r>
    </w:p>
    <w:p>
      <w:r>
        <w:t>snap music kept me from running into traffic 2005-2007.</w:t>
      </w:r>
    </w:p>
    <w:p>
      <w:r>
        <w:t>When anger rises, think of the consequences. #quote #wisdom</w:t>
      </w:r>
    </w:p>
    <w:p>
      <w:r>
        <w:t>Never make a #decision when you're #angry and never make a #promise when you're #happy. #wisewords</w:t>
      </w:r>
    </w:p>
    <w:p>
      <w:r>
        <w:t>Keep in mind. We're all weak. Don't insult people just because they're human.</w:t>
      </w:r>
    </w:p>
    <w:p>
      <w:r>
        <w:t>@TDsNation i watch all your videos but i like madden better!</w:t>
      </w:r>
    </w:p>
    <w:p>
      <w:r>
        <w:t>Projection is perception. See it in someone else? You also at some level have that within you.  #worry</w:t>
      </w:r>
    </w:p>
    <w:p>
      <w:r>
        <w:t>So Rangers v Celtic ll #revenge</w:t>
      </w:r>
    </w:p>
    <w:p>
      <w:r>
        <w:t>@lethargytyler ehhh I guess. I want to everyone I've ever burst out laughing in front of😂</w:t>
      </w:r>
    </w:p>
    <w:p>
      <w:r>
        <w:t>@kateracculia @themathofyou It's true! I reverse-engineered the drink. It's a scientific method. I hear it's all the rage.</w:t>
      </w:r>
    </w:p>
    <w:p>
      <w:r>
        <w:t>@KodieBurch yesss..apparently you've been popular on snap 🙄</w:t>
      </w:r>
    </w:p>
    <w:p>
      <w:r>
        <w:t>When a grown adult doesn't drink or has never drank before I just assume they were raised around a raging alcoholic and they want no parts.</w:t>
      </w:r>
    </w:p>
    <w:p>
      <w:r>
        <w:t>@EAMaddenNFL @EASPORTS I played a game where John Elway was sacked 3x and fumbled all 3x. Is this the same John elway I know of???</w:t>
      </w:r>
    </w:p>
    <w:p>
      <w:r>
        <w:t>#Zumba, #PiYo and #HIIT sessions. Sweaty, burning but sooooooo good! #missedoutonsummerbikinibodybutwintersunbodywilldo</w:t>
      </w:r>
    </w:p>
    <w:p>
      <w:r>
        <w:t>@jamiesonhelen @MarianKeyes all three of my agin's on the pout .</w:t>
      </w:r>
    </w:p>
    <w:p>
      <w:r>
        <w:t>Anger is cheap and politeness is expensive. Don't expect everybody to be polite. #ThoughtfulThursday  #politeness</w:t>
      </w:r>
    </w:p>
    <w:p>
      <w:r>
        <w:t>don't give someone power by letting their words offend you</w:t>
      </w:r>
    </w:p>
    <w:p>
      <w:r>
        <w:t>Rt @yoelamite i need that one back, that whole cd was hard, the one with a #rage flew through, rhyme flow, n the 1 u speak on the dollar</w:t>
      </w:r>
    </w:p>
    <w:p>
      <w:r>
        <w:t>Lot 100 would give Ghandi road rage</w:t>
      </w:r>
    </w:p>
    <w:p>
      <w:r>
        <w:t>@StutteringGiant at least his character in fast and furious pumped some adrenaline into the franchise. But that's about it</w:t>
      </w:r>
    </w:p>
    <w:p>
      <w:r>
        <w:t>How can I tell Happy Anniversary, when u are not happy..  #ampalaya #paitpaitanangpeg</w:t>
      </w:r>
    </w:p>
    <w:p>
      <w:r>
        <w:t>I love when @pinksaltwarrior angry tweets bc it makes me laugh but also hate it bc it makes me miss her more</w:t>
      </w:r>
    </w:p>
    <w:p>
      <w:r>
        <w:t>when you find out the initiative isn't even a thing 😧</w:t>
      </w:r>
    </w:p>
    <w:p>
      <w:r>
        <w:t>All this from a cigarette burning in Laura's hand, the angle of her chin, the purse of her lips.'(104) Gorgeous transition!@laurengrodstein</w:t>
      </w:r>
    </w:p>
    <w:p>
      <w:r>
        <w:t>This all resent #India #Pakistan problem is save #NawazSharif\n@ImranKhanPTI\n@PTIofficial</w:t>
      </w:r>
    </w:p>
    <w:p>
      <w:r>
        <w:t>#Awareness seek #shelter .#Letgo Old #habit of chasing #desires resultin in #anger #fear #worry .#Choose #Satisfaction within #Peace #Relax</w:t>
      </w:r>
    </w:p>
    <w:p>
      <w:r>
        <w:t>@RealJeffsdomain Wolfpack theme and trons and sting wore the wolf shirt</w:t>
      </w:r>
    </w:p>
    <w:p>
      <w:r>
        <w:t>@MHChat sadness with resentment is the past, sadness with fear is the future. try to live in the now #MHchat</w:t>
      </w:r>
    </w:p>
    <w:p>
      <w:r>
        <w:t>Anger is cheap and politeness is expensive. Don't expect everybody to be polite. #ThoughtfulThursday #anger #politeness</w:t>
      </w:r>
    </w:p>
    <w:p>
      <w:r>
        <w:t>@JOjojosiejay or in my case a raging moody cow lol why i buy moody cow socks lol</w:t>
      </w:r>
    </w:p>
    <w:p>
      <w:r>
        <w:t>I'm just doing what u should b doing just minding my business and grinding relentless @LITO615</w:t>
      </w:r>
    </w:p>
    <w:p>
      <w:r>
        <w:t>Holding a #grudge doesn't make you #strong; it makes you #bitter. #Forgiving doesn't make you #weak; it sets you #free.</w:t>
      </w:r>
    </w:p>
    <w:p>
      <w:r>
        <w:t>@pianimadi regarde tes snap</w:t>
      </w:r>
    </w:p>
    <w:p>
      <w:r>
        <w:t>Standard Candice starting the show with a pout #startasyoumeantogoon #GBBO</w:t>
      </w:r>
    </w:p>
    <w:p>
      <w:r>
        <w:t>@Klipto the orange one is #poisonous and #bitter. You shouldn't judge the #blue one by how it looks but by how it tastes, #delicious.</w:t>
      </w:r>
    </w:p>
    <w:p>
      <w:r>
        <w:t>Who got madden 17 or 2k17 ps4 add TrackdawgT lets run it</w:t>
      </w:r>
    </w:p>
    <w:p>
      <w:r>
        <w:t>I wish the next madden has a story mode too. Just like Fifa 17 #madden</w:t>
      </w:r>
    </w:p>
    <w:p>
      <w:r>
        <w:t>@MetsProspectHub @brianpmangan taking offense to acount...he ranks 32 of 36 over last 2 years by SABR</w:t>
      </w:r>
    </w:p>
    <w:p>
      <w:r>
        <w:t>@justinbieber Thank u Justin for this amazing concert. I can't believe that only u can provoke these thousand smiles these night#BelieveTour</w:t>
      </w:r>
    </w:p>
    <w:p>
      <w:r>
        <w:t>@The_Boxing_Hub #klitschko @Klitschko over fury any day #boxing</w:t>
      </w:r>
    </w:p>
    <w:p>
      <w:r>
        <w:t>The best revenge is massive success.</w:t>
      </w:r>
    </w:p>
    <w:p>
      <w:r>
        <w:t>Tiangong 1, China's first space laboratory, will come to a fiery end in late 2017. The average decommissioned satellite either burns ...</w:t>
      </w:r>
    </w:p>
    <w:p>
      <w:r>
        <w:t>Houston might lose a coach tomorrow or by midnight. #yikes ?</w:t>
      </w:r>
    </w:p>
    <w:p>
      <w:r>
        <w:t>Well, the lines for Sweden's goals sure sting.</w:t>
      </w:r>
    </w:p>
    <w:p>
      <w:r>
        <w:t>Don't get #bitter get #BETTER</w:t>
      </w:r>
    </w:p>
    <w:p>
      <w:r>
        <w:t>Don't be bitter</w:t>
      </w:r>
    </w:p>
    <w:p>
      <w:r>
        <w:t>Went n a bodega 4 incense lookd @ the sis behind the counter &amp; it was like a mirror she said where u from I said here she said no originally</w:t>
      </w:r>
    </w:p>
    <w:p>
      <w:r>
        <w:t>Recommended reading: Prisoners of Hate by Aaron Beck</w:t>
      </w:r>
    </w:p>
    <w:p>
      <w:r>
        <w:t>@CharlotteBnntt that's the joke. I know it's incense</w:t>
      </w:r>
    </w:p>
    <w:p>
      <w:r>
        <w:t>Leveled at the half. Much better offense expected in the second half</w:t>
      </w:r>
    </w:p>
    <w:p>
      <w:r>
        <w:t>@sueblue35 @nsoz7 @immortalbulldog huh? We have a sprint coach? We're the slowest team in the comp. Talk about robbing a living.</w:t>
      </w:r>
    </w:p>
    <w:p>
      <w:r>
        <w:t>#firsttweetever sippin #hotchocolate wondering #why I finally gave in &lt;3 haha #hellloooootwitter - ...its because #facebookisforfamily</w:t>
      </w:r>
    </w:p>
    <w:p>
      <w:r>
        <w:t>One of my favorite classic cars is the Plymouth fiery.</w:t>
      </w:r>
    </w:p>
    <w:p>
      <w:r>
        <w:t>As your own lives in order to complete our amazing life journey successfully, it is there.</w:t>
      </w:r>
    </w:p>
    <w:p>
      <w:r>
        <w:t>Kik me I want to swap pics I will post on my account anonymously if you wish Kik: vsvplou #Kik #kikme #snap #nudes #tits #snapchat</w:t>
      </w:r>
    </w:p>
    <w:p>
      <w:r>
        <w:t>Focus on yourself. Don't let other's love define you when you're happy and don't let it make you bitter if you get hurt.</w:t>
      </w:r>
    </w:p>
    <w:p>
      <w:r>
        <w:t>I wish the next madden has a story mode too. Just like Fifa 17</w:t>
      </w:r>
    </w:p>
    <w:p>
      <w:r>
        <w:t>@ImpugnValkyrie *I frown and cup your cheeks in my hands after you step aside.* Angela I care about you. And I don't know how else I can -</w:t>
      </w:r>
    </w:p>
    <w:p>
      <w:r>
        <w:t>😳The intensity that @sydneyswans play at is extraordinary #relentless #AFLCatsSwans #AFLFinals 🏉👏🏿</w:t>
      </w:r>
    </w:p>
    <w:p>
      <w:r>
        <w:t>Need a new outlet for</w:t>
      </w:r>
    </w:p>
    <w:p>
      <w:r>
        <w:t>I need a 🍱sushi date🍙 @AnzalduaG 🍝an olive guarded date🧀 @lexiereid369 and a 👊🏼Rockys date🍕</w:t>
      </w:r>
    </w:p>
    <w:p>
      <w:r>
        <w:t>@leener00 @libbyfloyd1 @G_Eazy my snap is andriaprebles ❤️</w:t>
      </w:r>
    </w:p>
    <w:p>
      <w:r>
        <w:t>Colors of the leaves are- changing.  Heatwaves in LA still- raging.  Lattes made in batches. Visit pumpkin patches. #FallSongs</w:t>
      </w:r>
    </w:p>
    <w:p>
      <w:r>
        <w:t>@shopgreenwich #ldf16 what shall we do this weekend?  #spraypainting in #greenwichmarket with @SNUB23 #core246 #lilylou #fret &amp; #benoakley</w:t>
      </w:r>
    </w:p>
    <w:p>
      <w:r>
        <w:t>It takes a man to suffer ignorance and smile. Be yourself, no matter what they say.</w:t>
      </w:r>
    </w:p>
    <w:p>
      <w:r>
        <w:t>@FrizzeyesJr meeee, i'm lvl 320 and i have not a single relentless</w:t>
      </w:r>
    </w:p>
    <w:p>
      <w:r>
        <w:t>@_Inferno217_ @PaladinsGame ummm that dragons fury though..</w:t>
      </w:r>
    </w:p>
    <w:p>
      <w:r>
        <w:t>@NessaMatthews he's perfect. But not even in that way where you sort of resent him or suspect that he leads a double life. Just perfect.</w:t>
      </w:r>
    </w:p>
    <w:p>
      <w:r>
        <w:t>@jetmissTee I thought I peeped him on your snap. That's the homie ✊🏽 lol</w:t>
      </w:r>
    </w:p>
    <w:p>
      <w:r>
        <w:t>@pbump @AndyRichter  My heart goes out to that woman for the indignity of what she is sitting through.</w:t>
      </w:r>
    </w:p>
    <w:p>
      <w:r>
        <w:t>You can't fight the elephants until you have wrestled the pigs. #quoteoftheday #relentless</w:t>
      </w:r>
    </w:p>
    <w:p>
      <w:r>
        <w:t>@serendipity127_ @zombiecalorie @Angel_Eyes66 I'm sensing a theme here tho lol</w:t>
      </w:r>
    </w:p>
    <w:p>
      <w:r>
        <w:t>ESPN just assumed I wanted their free magazines</w:t>
      </w:r>
    </w:p>
    <w:p>
      <w:r>
        <w:t>If my luck the rest of Fall goes anything like today, I think I'm going to like this season. #bestdayever #magic #work #snap</w:t>
      </w:r>
    </w:p>
    <w:p>
      <w:r>
        <w:t>These #NewEnglandPatriots jerseys look like some whack ones that you tried to make when you made custom jerseys on #madden  04</w:t>
      </w:r>
    </w:p>
    <w:p>
      <w:r>
        <w:t>@DMAnthonyJoseph @TheClumpany No grudge. Only truth in abundance.</w:t>
      </w:r>
    </w:p>
    <w:p>
      <w:r>
        <w:t>@Lesdoggg take me with you!! JK. Have fun, relax, get a massage or two and chill. Don't eat the cucumbers, most places frown on that.</w:t>
      </w:r>
    </w:p>
    <w:p>
      <w:r>
        <w:t>630am meeting Olympic House #10golds24 .  #neverquit #believe #dreambig #TeamTTO #going4gold</w:t>
      </w:r>
    </w:p>
    <w:p>
      <w:r>
        <w:t>Houston might lose a coach tomorrow or by midnight.  #yikes #offense?</w:t>
      </w:r>
    </w:p>
    <w:p>
      <w:r>
        <w:t>It's easy to hold a grudge harder to let go.</w:t>
      </w:r>
    </w:p>
    <w:p>
      <w:r>
        <w:t>Prayers &amp; Protection to our brothers and sisters fighting in #Charlotte  #against #machines</w:t>
      </w:r>
    </w:p>
    <w:p>
      <w:r>
        <w:t>testing</w:t>
      </w:r>
    </w:p>
    <w:p>
      <w:r>
        <w:t>Happiness is the best revenge</w:t>
      </w:r>
    </w:p>
    <w:p>
      <w:r>
        <w:t>I forgot about this nice area down here with the fiery hearths</w:t>
      </w:r>
    </w:p>
    <w:p>
      <w:r>
        <w:t>It takes a man to suffer ignorance and smile. Be yourself, no matter what they say. #sting</w:t>
      </w:r>
    </w:p>
    <w:p>
      <w:r>
        <w:t>@KingNicky7 also madden isn't the funniest game to watch and if there isn't much happening it's boring</w:t>
      </w:r>
    </w:p>
    <w:p>
      <w:r>
        <w:t>Mm, okay. Ham for you and turkey for me.' Gives his hair a ruffle before heading back in the kitchen to set out the &gt;&gt;\n@DarkSithKenobi</w:t>
      </w:r>
    </w:p>
    <w:p>
      <w:r>
        <w:t>Oh my. Watching #rage. It's been like, ages</w:t>
      </w:r>
    </w:p>
    <w:p>
      <w:r>
        <w:t>Like hello? I am your first born you must always laugh at my jokes.</w:t>
      </w:r>
    </w:p>
    <w:p>
      <w:r>
        <w:t>Sometimes the best motivations come from 'proving them wrong' #energy  #MotivationalQuotes</w:t>
      </w:r>
    </w:p>
    <w:p>
      <w:r>
        <w:t>Tonight's #DragRace #AllStars2 episode GAVE ME LIFE! Yaassss queens! #teamalaska #teamkatya  #bwahaha</w:t>
      </w:r>
    </w:p>
    <w:p>
      <w:r>
        <w:t>and naoto nod she also like tha bands. but she also frown. 'Will the bands 'Papa Roach' be at concert...?'</w:t>
      </w:r>
    </w:p>
    <w:p>
      <w:r>
        <w:t>If someone keeps #laughing at you, don't #fret  . At least u r giving #happiness .'\n#quotes #quotestoliveby</w:t>
      </w:r>
    </w:p>
    <w:p>
      <w:r>
        <w:t>@wesrucker247 sounds like a good game plan for our offense....</w:t>
      </w:r>
    </w:p>
    <w:p>
      <w:r>
        <w:t>The most important thing to #bestrong is to hold your  #thoughts</w:t>
      </w:r>
    </w:p>
    <w:p>
      <w:r>
        <w:t>So Rangers v Celtic ll</w:t>
      </w:r>
    </w:p>
    <w:p>
      <w:r>
        <w:t>I think they may be</w:t>
      </w:r>
    </w:p>
    <w:p>
      <w:r>
        <w:t>I should really study today for chemistry but playing madden is just way more fun.</w:t>
      </w:r>
    </w:p>
    <w:p>
      <w:r>
        <w:t>i love the word fret so much and im in heaven</w:t>
      </w:r>
    </w:p>
    <w:p>
      <w:r>
        <w:t>@WWE is the live event Brock vs Orton 2 this Saturday on the WWE Network? If not it needs to be! :) #wwe @RandyOrton @HeymanHustle</w:t>
      </w:r>
    </w:p>
    <w:p>
      <w:r>
        <w:t>Thursdays at 6pm Vespers &amp; Meditation #prayerful #plainsong #multisensory #candles #incense #psalms #music #silence #faithful sing or listen</w:t>
      </w:r>
    </w:p>
    <w:p>
      <w:r>
        <w:t>pray for my boy huff</w:t>
      </w:r>
    </w:p>
    <w:p>
      <w:r>
        <w:t>GAMEDAY VS BUFORD TODAY AT 5:30 AT HOME!!!!!!!!! NEVER BEEN SO EXCITED</w:t>
      </w:r>
    </w:p>
    <w:p>
      <w:r>
        <w:t>snap: hiAleshia 😃</w:t>
      </w:r>
    </w:p>
    <w:p>
      <w:r>
        <w:t>I need to stop second guess myself and just go with the first thought and go with it.</w:t>
      </w:r>
    </w:p>
    <w:p>
      <w:r>
        <w:t>630am meeting Olympic House #10golds24 .  #relentless #neverquit #believe #dreambig #TeamTTO #going4gold</w:t>
      </w:r>
    </w:p>
    <w:p>
      <w:r>
        <w:t>@ezlisteningdisc it doesn't offend me but it's just,,, Weird.</w:t>
      </w:r>
    </w:p>
    <w:p>
      <w:r>
        <w:t>Drop Snapchat names #bored  #swap #pics</w:t>
      </w:r>
    </w:p>
    <w:p>
      <w:r>
        <w:t>Follow me on Snapchat 👻 Carlabtst15 #snapchat</w:t>
      </w:r>
    </w:p>
    <w:p>
      <w:r>
        <w:t>I love when #girls are busy in teaching how to #pout while taking #selfie in a mall , their desication is immense #women love #perfection</w:t>
      </w:r>
    </w:p>
    <w:p>
      <w:r>
        <w:t>follow my girl tiff she only got 3 followers💖💘💖💘💘 @00tiffanyr</w:t>
      </w:r>
    </w:p>
    <w:p>
      <w:r>
        <w:t>@Ms_HeartAttack peanut butter takes away the sting</w:t>
      </w:r>
    </w:p>
    <w:p>
      <w:r>
        <w:t>hate to see y'all frown but I'd rather see him smiling 💕✨</w:t>
      </w:r>
    </w:p>
    <w:p>
      <w:r>
        <w:t>@JaredLeto Jared + #snap? 💘</w:t>
      </w:r>
    </w:p>
    <w:p>
      <w:r>
        <w:t>Kik me I want to swap pics I will post on my account anonymously if you wish Kik: vsvplou #Kik #kikme  #nudes #tits #snapchat</w:t>
      </w:r>
    </w:p>
    <w:p>
      <w:r>
        <w:t>ordered my vacation bathing suits. one less thing to fret about.</w:t>
      </w:r>
    </w:p>
    <w:p>
      <w:r>
        <w:t>Cheap pout my brodcast</w:t>
      </w:r>
    </w:p>
    <w:p>
      <w:r>
        <w:t>Ughhh love a clean house and my incense lit aromatherapy</w:t>
      </w:r>
    </w:p>
    <w:p>
      <w:r>
        <w:t>Follow me on Snapchat 👻 Carlabtst15 #snapchat #snap</w:t>
      </w:r>
    </w:p>
    <w:p>
      <w:r>
        <w:t>Vale! Vale! Sip sangria and taste tantalizing tapas @ElCidLA  's fiery flamenco nights! #MinutesFromHoM #SilverLake #LA #Flamenco</w:t>
      </w:r>
    </w:p>
    <w:p>
      <w:r>
        <w:t>Grateful for all the hungry people in my life! Hungry to learn, change, grow, help, etc - not sure anybody has it better! #relentless</w:t>
      </w:r>
    </w:p>
    <w:p>
      <w:r>
        <w:t>Love the new song I can't stop thinking about you by #sting.</w:t>
      </w:r>
    </w:p>
    <w:p>
      <w:r>
        <w:t>@thomeagle Just to help maintain and boost our status as a world class centre for education, culture and tolerance.</w:t>
      </w:r>
    </w:p>
    <w:p>
      <w:r>
        <w:t>@savageimiike one of my favorite songs brother, real talk.</w:t>
      </w:r>
    </w:p>
    <w:p>
      <w:r>
        <w:t>one month til someone's bday and i think it's time to flaunt that I got them something pretty awesome</w:t>
      </w:r>
    </w:p>
    <w:p>
      <w:r>
        <w:t>@Aurena1701 @AngryOrchard he didn't sting me luckily. He just flew off happy and drunk. Lolololol</w:t>
      </w:r>
    </w:p>
    <w:p>
      <w:r>
        <w:t>Ellie just gave me loads of gifts with notes on em for uni n I burst out in tears, I LOVE HER😩</w:t>
      </w:r>
    </w:p>
    <w:p>
      <w:r>
        <w:t>@EagleGiles23 @tgilmore_92 what I miss?</w:t>
      </w:r>
    </w:p>
    <w:p>
      <w:r>
        <w:t>@Callidissima @ahouseingotham wrath of khan is one of the best movies of all time</w:t>
      </w:r>
    </w:p>
    <w:p>
      <w:r>
        <w:t>I'm girly in the sense that I always have lashes &amp; nails done but tomboy in the sense that black is my only color &amp; refuse the ruffle life</w:t>
      </w:r>
    </w:p>
    <w:p>
      <w:r>
        <w:t>Follow up. Follow through. Be #relentless. #success</w:t>
      </w:r>
    </w:p>
    <w:p>
      <w:r>
        <w:t>@cburt43 turn that frown upside down</w:t>
      </w:r>
    </w:p>
    <w:p>
      <w:r>
        <w:t>@CorningFootball  IT'S GAME DAY!!!!      T MINUS 14:30</w:t>
      </w:r>
    </w:p>
    <w:p>
      <w:r>
        <w:t>rose incense are the best thing I've ever bought</w:t>
      </w:r>
    </w:p>
    <w:p>
      <w:r>
        <w:t>@jaaames1993 Literally burst out laughing.</w:t>
      </w:r>
    </w:p>
    <w:p>
      <w:r>
        <w:t>Follow up. Follow through. Be . #success</w:t>
      </w:r>
    </w:p>
    <w:p>
      <w:r>
        <w:t>Wrinkles should merely hide where frown have been.  - Mark Twain</w:t>
      </w:r>
    </w:p>
    <w:p>
      <w:r>
        <w:t>Love the new song I can't stop thinking about you by .</w:t>
      </w:r>
    </w:p>
    <w:p>
      <w:r>
        <w:t>I know this is going to be one of those nights where it takes an Act of God to fall asleep.</w:t>
      </w:r>
    </w:p>
    <w:p>
      <w:r>
        <w:t>This is #horrible: Lewis Dunk has begun networking #a Neo-Geo with a his holiday home in Mexico.</w:t>
      </w:r>
    </w:p>
    <w:p>
      <w:r>
        <w:t>@JeffersonLake speaking of ex cobblers, saw Ricky Holmes at Charlton last week.. tracking back &amp; defending... I dread seeing Gorre on ball..</w:t>
      </w:r>
    </w:p>
    <w:p>
      <w:r>
        <w:t>@1johndes ball watching &amp; Rojo'd header was equally dreadful!!</w:t>
      </w:r>
    </w:p>
    <w:p>
      <w:r>
        <w:t>Really.....#Jumanji 2....w/ The Rock, Jack Black, and Kevin Hart...are you kidding me! WTF! #ThisIsATerribleIdea</w:t>
      </w:r>
    </w:p>
    <w:p>
      <w:r>
        <w:t>Really.....#Jumanji 2....w/ The Rock, Jack Black, and Kevin Hart...are you kidding me! WTF! #ThisIsATerribleIdea #horrible</w:t>
      </w:r>
    </w:p>
    <w:p>
      <w:r>
        <w:t>Losing to Villa...'@M0tivati0nQuote: Most of the things people worry about are things that won't even matter to them a few months from now.'</w:t>
      </w:r>
    </w:p>
    <w:p>
      <w:r>
        <w:t>Are you worrying/worried?\n1Peter 5:7\nThrow all your worry on him, because he cares for you.#faith #leadership #worry #mindfulness #success</w:t>
      </w:r>
    </w:p>
    <w:p>
      <w:r>
        <w:t>If my concerns &amp; anxiety don't matter to you then I shall return the favor. #EyeMatter</w:t>
      </w:r>
    </w:p>
    <w:p>
      <w:r>
        <w:t>There goes the butterflies in my stomach. #nervous #anxietyproblems</w:t>
      </w:r>
    </w:p>
    <w:p>
      <w:r>
        <w:t>There goes the butterflies in my stomach.  #anxietyproblems</w:t>
      </w:r>
    </w:p>
    <w:p>
      <w:r>
        <w:t>@Evan_McMullin @TheBlazeRadio Classic SHITLIB bullshit. Create a horrible problem and then 'discuss' how to solve it. What a PIMP.</w:t>
      </w:r>
    </w:p>
    <w:p>
      <w:r>
        <w:t>@fatgirlhealthy @MBSCBILL ....so that what do to use violence and intimidation for a polictical agenda.; aka terrorism?</w:t>
      </w:r>
    </w:p>
    <w:p>
      <w:r>
        <w:t>Honestly, there are some awful people on the internet... smh...</w:t>
      </w:r>
    </w:p>
    <w:p>
      <w:r>
        <w:t>@ccrago It was dreadful, even after he met the Catfish he still thought it was her!</w:t>
      </w:r>
    </w:p>
    <w:p>
      <w:r>
        <w:t>@madhav_pastey moral of the story, never check mails in the night. PS. Most notices have nothing much to worry about. @ashwinikn</w:t>
      </w:r>
    </w:p>
    <w:p>
      <w:r>
        <w:t>“We can easily #forgive a #child who is #afraid of the #dark; the real #tragedy of #life is when #men are #afraid of the #light.”–Plato</w:t>
      </w:r>
    </w:p>
    <w:p>
      <w:r>
        <w:t>@All4 is the android app it designed to be buggy and work sporadically on a fire TV box? #shocking</w:t>
      </w:r>
    </w:p>
    <w:p>
      <w:r>
        <w:t>@All4 is the android app it designed to be buggy and work sporadically on a fire TV box?</w:t>
      </w:r>
    </w:p>
    <w:p>
      <w:r>
        <w:t>Having a terrific Tuesday? Crush it today with the Power of 4. Treat your internet like Pizza =D \n#PowerOf4</w:t>
      </w:r>
    </w:p>
    <w:p>
      <w:r>
        <w:t>@joey_coops yes Hun! Avoid at all costs!! #nightmare</w:t>
      </w:r>
    </w:p>
    <w:p>
      <w:r>
        <w:t>@joey_coops yes Hun! Avoid at all costs!!</w:t>
      </w:r>
    </w:p>
    <w:p>
      <w:r>
        <w:t>The Apocalypse has hit our gym and it's  nothing what I thought it would be...\n\nEveryone is wearing vests! What if it's contagious? #afraid</w:t>
      </w:r>
    </w:p>
    <w:p>
      <w:r>
        <w:t>The Apocalypse has hit our gym and it's  nothing what I thought it would be...\n\nEveryone is wearing vests! What if it's contagious?</w:t>
      </w:r>
    </w:p>
    <w:p>
      <w:r>
        <w:t>You want  bad service use #frontier they have #terrible service. Go to #AT&amp;T anybody is better. I am going to complain to better business</w:t>
      </w:r>
    </w:p>
    <w:p>
      <w:r>
        <w:t>@TheDappaMc also £2.50 for a chocolate Feast ice lolly.. proper shocking 😩</w:t>
      </w:r>
    </w:p>
    <w:p>
      <w:r>
        <w:t>@AttentiAlGatto LOL! Why would it scare me? It doesn't make any sense at all but it doesn't scare me! {chuckles}</w:t>
      </w:r>
    </w:p>
    <w:p>
      <w:r>
        <w:t>By officialy adopting #BurhanWani, a #Hizbul terrorist, #Pakistan n #NawazSharif hv md a cardinal mistake 2day tht'll haunt fr years. #UNGA</w:t>
      </w:r>
    </w:p>
    <w:p>
      <w:r>
        <w:t>@soozclifford Sure have... Sydney are too tough, too quick and their 'team' pressure is too much for the Cats to handle. Motlop/Cowan</w:t>
      </w:r>
    </w:p>
    <w:p>
      <w:r>
        <w:t>@soozclifford Sure have... Sydney are too tough, too quick and their 'team' pressure is too much for the Cats to handle. Motlop/Cowan #timid</w:t>
      </w:r>
    </w:p>
    <w:p>
      <w:r>
        <w:t>Okay. Brace yourself. I will attempt my first loaf of bread in the morning. I will use a dutch oven. I will make the dough now. #nervous</w:t>
      </w:r>
    </w:p>
    <w:p>
      <w:r>
        <w:t>Okay. Brace yourself. I will attempt my first loaf of bread in the morning. I will use a dutch oven. I will make the dough now.</w:t>
      </w:r>
    </w:p>
    <w:p>
      <w:r>
        <w:t>@spencer0415 awe, I love you kid!!</w:t>
      </w:r>
    </w:p>
    <w:p>
      <w:r>
        <w:t>The 2nd step to beating #anxiety or #depression is realising that it's not about waiting for ...., Take action yourself now.</w:t>
      </w:r>
    </w:p>
    <w:p>
      <w:r>
        <w:t>@AlaskaGurus @adventuretweets agreed! 😍 an awe to meet such beautiful, powerful animals.</w:t>
      </w:r>
    </w:p>
    <w:p>
      <w:r>
        <w:t>@BuzzFeed so this houses will get into my instestines and scare my poop and I'll shit my pants?</w:t>
      </w:r>
    </w:p>
    <w:p>
      <w:r>
        <w:t>Nothing worse than an uber driver that can't drive. #awful</w:t>
      </w:r>
    </w:p>
    <w:p>
      <w:r>
        <w:t>Nothing worse than an uber driver that can't drive.</w:t>
      </w:r>
    </w:p>
    <w:p>
      <w:r>
        <w:t>On @Varneyco/@FoxBusiness to talk latest on #Chelsea Bombing + #Ahmad_Khan_Rahami's trips to #Afghanistan/#Pakistan #tcot #terror</w:t>
      </w:r>
    </w:p>
    <w:p>
      <w:r>
        <w:t>On @Varneyco/@FoxBusiness to talk latest on #Chelsea Bombing + #Ahmad_Khan_Rahami's trips to #Afghanistan/#Pakistan #tcot</w:t>
      </w:r>
    </w:p>
    <w:p>
      <w:r>
        <w:t>⊰ @FrameOfAnAngel ⊱ \n\n+ Of them. I'm here for answers, and if I scare her to death, there won't be answers for me. \n\nSo instead, I just +</w:t>
      </w:r>
    </w:p>
    <w:p>
      <w:r>
        <w:t>But I was so intrigued by your style, boy.Always been a sucker for a wild boy #alarm -@AnneMarieIAm</w:t>
      </w:r>
    </w:p>
    <w:p>
      <w:r>
        <w:t>@SAHARTHERAPPER I unfollowed without hesitation &lt;3</w:t>
      </w:r>
    </w:p>
    <w:p>
      <w:r>
        <w:t>Watching It Follows.  This is a super freaky movie.  #scary</w:t>
      </w:r>
    </w:p>
    <w:p>
      <w:r>
        <w:t>They'll be yo friend, shake your hand, then kick in yo door thas the way the game go🤖🤐.</w:t>
      </w:r>
    </w:p>
    <w:p>
      <w:r>
        <w:t>And I cried in front of my guy last night. And it's just been a horrible week but it's only for a week</w:t>
      </w:r>
    </w:p>
    <w:p>
      <w:r>
        <w:t>Came in to work today 1.5 hours late.1st thing I hear: 'Ma'am,the big boss has been waiting for you in his office.' #panic #hateBeingLate 😩😪</w:t>
      </w:r>
    </w:p>
    <w:p>
      <w:r>
        <w:t>also i had an awful nightmare involving being sick where worms were involved i was so disgusted when i woke up</w:t>
      </w:r>
    </w:p>
    <w:p>
      <w:r>
        <w:t>At school, my classmate is with me at music class and he sang Hallelujah like, god, with my friend we were breathless.</w:t>
      </w:r>
    </w:p>
    <w:p>
      <w:r>
        <w:t>@CNNPolitics I can't wait to hear what he had to say about the brilliant Dr. Hawking... it should be rich... In the poorest of taste! #bully</w:t>
      </w:r>
    </w:p>
    <w:p>
      <w:r>
        <w:t>@CNNPolitics I can't wait to hear what he had to say about the brilliant Dr. Hawking... it should be rich... In the poorest of taste!</w:t>
      </w:r>
    </w:p>
    <w:p>
      <w:r>
        <w:t>#Awareness seek #shelter .#Letgo Old #habit of chasing #desires resultin in #anger #fear #worry .#Choose #Satisfaction within #Peace #Relax</w:t>
      </w:r>
    </w:p>
    <w:p>
      <w:r>
        <w:t>Ever been really lonely and your phone keeps blowing up, but you just can’t pick it up and respond to people?  #recluse #issues</w:t>
      </w:r>
    </w:p>
    <w:p>
      <w:r>
        <w:t>My Modern Proverb: 'Don't let anyone intimidate you about being single; most marriages end in divorce.'</w:t>
      </w:r>
    </w:p>
    <w:p>
      <w:r>
        <w:t>He called me fat, so I pushed him into the lockers then he threaten to sue me' 😂</w:t>
      </w:r>
    </w:p>
    <w:p>
      <w:r>
        <w:t>Whatt a trailerrrr !!! @karanjohar @AnushkaSharma #RanbirKapoor #AishwaryaRaiBachchan i am COMPLETELY BLOWN !! #awestruck #longingformore</w:t>
      </w:r>
    </w:p>
    <w:p>
      <w:r>
        <w:t>Whatt a trailerrrr !!! @karanjohar @AnushkaSharma #RanbirKapoor #AishwaryaRaiBachchan i am COMPLETELY BLOWN !!  #longingformore</w:t>
      </w:r>
    </w:p>
    <w:p>
      <w:r>
        <w:t>I have been seeing terrible terrible prescriptions this week. What's going on?</w:t>
      </w:r>
    </w:p>
    <w:p>
      <w:r>
        <w:t>@stephenfhayes Mustard gas = hostile work environment, not #terrorism; call #OSHA not #military</w:t>
      </w:r>
    </w:p>
    <w:p>
      <w:r>
        <w:t>Dunno y am going to the Yorkshire scare grounds when I only lasted a minute in the Alton towers one before running out a fire exit crying</w:t>
      </w:r>
    </w:p>
    <w:p>
      <w:r>
        <w:t>@LethalWeaponFOX This show SUCKS! #lame #awful you even used the same names?? lol SO SO bad! #Failed #notworth2minutes. Off air SOON</w:t>
      </w:r>
    </w:p>
    <w:p>
      <w:r>
        <w:t>Rooney shocking attempted cross</w:t>
      </w:r>
    </w:p>
    <w:p>
      <w:r>
        <w:t>That's an awful miss from Rooney.</w:t>
      </w:r>
    </w:p>
    <w:p>
      <w:r>
        <w:t>Another fun fact: i am afraid</w:t>
      </w:r>
    </w:p>
    <w:p>
      <w:r>
        <w:t>Why upping rooms makes a few apprehend leaving out charcoal ownership: UnZU</w:t>
      </w:r>
    </w:p>
    <w:p>
      <w:r>
        <w:t>I don't want speak front to him #afraid #intimidate #nopanicattack</w:t>
      </w:r>
    </w:p>
    <w:p>
      <w:r>
        <w:t>I don't want speak front to him   #nopanicattack</w:t>
      </w:r>
    </w:p>
    <w:p>
      <w:r>
        <w:t>I want to be a woman who #overcomes obstacles by tackling them in #faith instead of tiptoeing around them in #fear. Renee Swope</w:t>
      </w:r>
    </w:p>
    <w:p>
      <w:r>
        <w:t>When you're scared to press send #bgoodthepoet #PrayForMe #ThisIsAGodDream #career #help #fear #heart #HeartRacing</w:t>
      </w:r>
    </w:p>
    <w:p>
      <w:r>
        <w:t>When you're scared to press send #bgoodthepoet #PrayForMe #ThisIsAGodDream #career #help  #heart #HeartRacing</w:t>
      </w:r>
    </w:p>
    <w:p>
      <w:r>
        <w:t>@RyanAbe awe yay thank god I was so worried.</w:t>
      </w:r>
    </w:p>
    <w:p>
      <w:r>
        <w:t>About 7 weeks till I can pick up my camera again. Though I think there is a group cemetery shoot in october I can make! #photography #horror</w:t>
      </w:r>
    </w:p>
    <w:p>
      <w:r>
        <w:t>About 7 weeks till I can pick up my camera again. Though I think there is a group cemetery shoot in october I can make! #photography</w:t>
      </w:r>
    </w:p>
    <w:p>
      <w:r>
        <w:t>@hollywooddivas @TMZ_Sports Idiots like Larry Sanders scare us All!How can Morons these days Rush 2 Judge #Police w/o all facts yet?FU thugs</w:t>
      </w:r>
    </w:p>
    <w:p>
      <w:r>
        <w:t>Thanks for ripping me off again #Luthansa €400 not enough for a one way flight to man from Frk then €30 for a bag then free at gate #awful</w:t>
      </w:r>
    </w:p>
    <w:p>
      <w:r>
        <w:t>Thanks for ripping me off again #Luthansa €400 not enough for a one way flight to man from Frk then €30 for a bag then free at gate</w:t>
      </w:r>
    </w:p>
    <w:p>
      <w:r>
        <w:t>T5ylw ansh a79l shy 7lw mn wayed nas fe whatsapp</w:t>
      </w:r>
    </w:p>
    <w:p>
      <w:r>
        <w:t>The moment you bring her to meet your best friend and you're nervous af! 😬😆  #thefriendtest</w:t>
      </w:r>
    </w:p>
    <w:p>
      <w:r>
        <w:t>The moment you bring her to meet your best friend and you're nervous af! 😬😆 #nervous #thefriendtest</w:t>
      </w:r>
    </w:p>
    <w:p>
      <w:r>
        <w:t>@ChrissyCostanza and have social anxiety. There is many awkward things wrong with me. 😄</w:t>
      </w:r>
    </w:p>
    <w:p>
      <w:r>
        <w:t>@chutneysupercat hi lovely brownie, MM is calling me tuppytupperware.. its awful</w:t>
      </w:r>
    </w:p>
    <w:p>
      <w:r>
        <w:t>Northampton are awful 🙈</w:t>
      </w:r>
    </w:p>
    <w:p>
      <w:r>
        <w:t>It really is amazing the money they give to some of these QB's #nfl #texans #brock</w:t>
      </w:r>
    </w:p>
    <w:p>
      <w:r>
        <w:t>It really is amazing the money they give to some of these QB's #nfl #texans #brock #terrible</w:t>
      </w:r>
    </w:p>
    <w:p>
      <w:r>
        <w:t>@lukeshawtime terrible</w:t>
      </w:r>
    </w:p>
    <w:p>
      <w:r>
        <w:t>@mikefreemanNFL \nIsn't OBrien supposed to be some sort of offensive genius #awful</w:t>
      </w:r>
    </w:p>
    <w:p>
      <w:r>
        <w:t>@mikefreemanNFL \nIsn't OBrien supposed to be some sort of offensive genius</w:t>
      </w:r>
    </w:p>
    <w:p>
      <w:r>
        <w:t>Trying to book holiday flights on @britishairways website is becoming a #nightmare</w:t>
      </w:r>
    </w:p>
    <w:p>
      <w:r>
        <w:t>Trying to book holiday flights on @britishairways website is becoming a</w:t>
      </w:r>
    </w:p>
    <w:p>
      <w:r>
        <w:t>Bout ta get my @dontbreathe on up in here! @WarrenTheaters #nervous #icantholdmybreaththatlong</w:t>
      </w:r>
    </w:p>
    <w:p>
      <w:r>
        <w:t>Bout ta get my @dontbreathe on up in here! @WarrenTheaters  #icantholdmybreaththatlong</w:t>
      </w:r>
    </w:p>
    <w:p>
      <w:r>
        <w:t>#twitter #users Tweeting on twitter is like playing a game against the computer. Where's the life, Everyone too #afraid to say something?</w:t>
      </w:r>
    </w:p>
    <w:p>
      <w:r>
        <w:t>@ReaganBattalion That's a terrible thing to accuse Scott Baio of.</w:t>
      </w:r>
    </w:p>
    <w:p>
      <w:r>
        <w:t>Tweeting from the sporadic wifi on the tube #perilous</w:t>
      </w:r>
    </w:p>
    <w:p>
      <w:r>
        <w:t>Tweeting from the sporadic wifi on the tube</w:t>
      </w:r>
    </w:p>
    <w:p>
      <w:r>
        <w:t>Southend players always haunt Man U</w:t>
      </w:r>
    </w:p>
    <w:p>
      <w:r>
        <w:t>If i start growing out my mustache now, I can be Pablo Escobar for Halloween!!!</w:t>
      </w:r>
    </w:p>
    <w:p>
      <w:r>
        <w:t>Not the best horror ever but I like that the uncertainty</w:t>
      </w:r>
    </w:p>
    <w:p>
      <w:r>
        <w:t>Hillary Clinton looked the other way to the Saudi war on women and their terror financing because they bought her off.</w:t>
      </w:r>
    </w:p>
    <w:p>
      <w:r>
        <w:t>@AaliyahLove69 I would be intimidated but I would like to think I would have manned up and helped.</w:t>
      </w:r>
    </w:p>
    <w:p>
      <w:r>
        <w:t>it's horrible cos no one can relate,  everyone is happy and dandy in one way or another</w:t>
      </w:r>
    </w:p>
    <w:p>
      <w:r>
        <w:t>@CesarSampao @thisisbolton don't get me started on town centre. Used to go every week.... not been for 18 months #horrible</w:t>
      </w:r>
    </w:p>
    <w:p>
      <w:r>
        <w:t>@CesarSampao @thisisbolton don't get me started on town centre. Used to go every week.... not been for 18 months</w:t>
      </w:r>
    </w:p>
    <w:p>
      <w:r>
        <w:t>Gahh...BT, in queue for 30 minutes.. Now put through to BT Sport dept to cancel... back in a queue again... #shocking</w:t>
      </w:r>
    </w:p>
    <w:p>
      <w:r>
        <w:t>Gahh...BT, in queue for 30 minutes.. Now put through to BT Sport dept to cancel... back in a queue again...</w:t>
      </w:r>
    </w:p>
    <w:p>
      <w:r>
        <w:t>Staff on @ryainair FR1005. Asked for info and told to look online. You get what you pay for. #Ryanair @STN_Airport #Compensation</w:t>
      </w:r>
    </w:p>
    <w:p>
      <w:r>
        <w:t>Staff on @ryainair FR1005. Asked for info and told to look online. You get what you pay for. #Ryanair @STN_Airport #Compensation #awful</w:t>
      </w:r>
    </w:p>
    <w:p>
      <w:r>
        <w:t>An adviser to the #European #Union’s top #court said #Hamas and the #Tamil #Tigers should be taken off the EU’s #terror list.#lka</w:t>
      </w:r>
    </w:p>
    <w:p>
      <w:r>
        <w:t>So about 18mths ago i signed up to @Lumo_Energy for their @VirginAustralia / Velocity FF deal. 18 months in still no FF points #shocking</w:t>
      </w:r>
    </w:p>
    <w:p>
      <w:r>
        <w:t>So about 18mths ago i signed up to @Lumo_Energy for their @VirginAustralia / Velocity FF deal. 18 months in still no FF points</w:t>
      </w:r>
    </w:p>
    <w:p>
      <w:r>
        <w:t>#Matthew 25; 1-13\nCould somebody shoot a #video about it?\nIt could be 1 of those #horror videos but in the same time turning many 2 #Christ</w:t>
      </w:r>
    </w:p>
    <w:p>
      <w:r>
        <w:t>@bkero @whispersystems Which really sucks because typing on a mobile device is always horrible and I hate it.</w:t>
      </w:r>
    </w:p>
    <w:p>
      <w:r>
        <w:t>Be #afraid of the #quiet ones they are the ones who actually #think.</w:t>
      </w:r>
    </w:p>
    <w:p>
      <w:r>
        <w:t>@riinkanei he's a horrible person and now i gag when i see people quote him</w:t>
      </w:r>
    </w:p>
    <w:p>
      <w:r>
        <w:t>What we fear doing most is usually what we most need to do.' ~Tim Ferriss #inspiring #inspired #motivation #fear #success #hustle</w:t>
      </w:r>
    </w:p>
    <w:p>
      <w:r>
        <w:t>What we fear doing most is usually what we most need to do.' ~Tim Ferriss #inspiring #inspired #motivation  #success #hustle</w:t>
      </w:r>
    </w:p>
    <w:p>
      <w:r>
        <w:t>a pedicure is supposed to be nice but honestly I'm so nervous rn my feet are too ticklish</w:t>
      </w:r>
    </w:p>
    <w:p>
      <w:r>
        <w:t>US you need to band together not apart #nevertrump he promotes hatred and fuels #fear</w:t>
      </w:r>
    </w:p>
    <w:p>
      <w:r>
        <w:t>US you need to band together not apart #nevertrump he promotes hatred and fuels</w:t>
      </w:r>
    </w:p>
    <w:p>
      <w:r>
        <w:t>What a shamefull, unequal, dangerous and worrying world we live in nowadays! #terrifying #Charlotte  #shitworldforourkids</w:t>
      </w:r>
    </w:p>
    <w:p>
      <w:r>
        <w:t>Been up since 4am. Too scared to go back to sleep #nightmare — feeling scared</w:t>
      </w:r>
    </w:p>
    <w:p>
      <w:r>
        <w:t>@EASPORTSFIFA EA sports technical support team really suprised me 😊 SUPRISED ME AT HOW SHIT THEY WERE #awful</w:t>
      </w:r>
    </w:p>
    <w:p>
      <w:r>
        <w:t>@EASPORTSFIFA EA sports technical support team really suprised me 😊 SUPRISED ME AT HOW SHIT THEY WERE</w:t>
      </w:r>
    </w:p>
    <w:p>
      <w:r>
        <w:t>@F1abraham holy shit...what the hell happened to your lips!! Fix that shit! #mtv #teenmom #horrible</w:t>
      </w:r>
    </w:p>
    <w:p>
      <w:r>
        <w:t>@F1abraham holy shit...what the hell happened to your lips!! Fix that shit! #mtv #teenmom</w:t>
      </w:r>
    </w:p>
    <w:p>
      <w:r>
        <w:t>@JamesPiotr I am working on a feature right now about the preponderance of awful owners who are at war with fans. So many to choose from.</w:t>
      </w:r>
    </w:p>
    <w:p>
      <w:r>
        <w:t>BibleMotivate: Are you worrying/worried?\n1Peter 5:7\nThrow all your worry on him, because he cares for you. #faith #leadership  #mindfu…</w:t>
      </w:r>
    </w:p>
    <w:p>
      <w:r>
        <w:t>@chelsysayshi @Adweek touché! I'll start paying more attention and test this 🕵🏻‍♀️ #AdweekChat</w:t>
      </w:r>
    </w:p>
    <w:p>
      <w:r>
        <w:t>That boy so intimidated he go back and say dumb mess like that. 🤔 lol boy please, you know good and well.</w:t>
      </w:r>
    </w:p>
    <w:p>
      <w:r>
        <w:t>The ecosystem is meant to break thru the wall of #apprehension. It's easy to follow a fave music star &amp; watch their goings on–but #dentists?</w:t>
      </w:r>
    </w:p>
    <w:p>
      <w:r>
        <w:t>Plus why did I have a baby 4 days before Christmas this is gonna haunt me forever!!!</w:t>
      </w:r>
    </w:p>
    <w:p>
      <w:r>
        <w:t>@BennyN_PR If you need any assistance with your concern so it can be resolved, feel free to email us with your info. ^AP</w:t>
      </w:r>
    </w:p>
    <w:p>
      <w:r>
        <w:t>inha's and seol's banter is rly fun to read. im in awe that seol is willing to deal with her tho</w:t>
      </w:r>
    </w:p>
    <w:p>
      <w:r>
        <w:t>@littlepieces Customer services got involved and eventually completely wash their hands of it. #awful #dreamornightmare</w:t>
      </w:r>
    </w:p>
    <w:p>
      <w:r>
        <w:t>@littlepieces Customer services got involved and eventually completely wash their hands of it.  #dreamornightmare</w:t>
      </w:r>
    </w:p>
    <w:p>
      <w:r>
        <w:t>and I'm up from a dream where I said something really retarded on twitter and it got like 10000 retweets #nightmare</w:t>
      </w:r>
    </w:p>
    <w:p>
      <w:r>
        <w:t>and I'm up from a dream where I said something really retarded on twitter and it got like 10000 retweets</w:t>
      </w:r>
    </w:p>
    <w:p>
      <w:r>
        <w:t>I'm way too busy and tired all the time to worry about my past and the things I should be regretting (but I never am).</w:t>
      </w:r>
    </w:p>
    <w:p>
      <w:r>
        <w:t>When City Hall has the fire alarm go off and it's been 15 minutes and the fire department still isn't here</w:t>
      </w:r>
    </w:p>
    <w:p>
      <w:r>
        <w:t>@britishairways term 5 security queues at arrivals #shocking</w:t>
      </w:r>
    </w:p>
    <w:p>
      <w:r>
        <w:t>@britishairways term 5 security queues at arrivals</w:t>
      </w:r>
    </w:p>
    <w:p>
      <w:r>
        <w:t>@RussiaInsider Really sad &amp; surprising. 1 side #Russia fighting against #IS &amp; on the other supporting #Pak which is epic centre 4 #terrorism</w:t>
      </w:r>
    </w:p>
    <w:p>
      <w:r>
        <w:t>@RussiaInsider Really sad &amp; surprising. 1 side #Russia fighting against #IS &amp; on the other supporting #Pak which is epic centre 4</w:t>
      </w:r>
    </w:p>
    <w:p>
      <w:r>
        <w:t>The #Texans should never play a prime time game again...this is #awful #TNF</w:t>
      </w:r>
    </w:p>
    <w:p>
      <w:r>
        <w:t>The #Texans should never play a prime time game again...this is  #TNF</w:t>
      </w:r>
    </w:p>
    <w:p>
      <w:r>
        <w:t>So going to local news immediately after #DesignatedSurvivor turns out to be a smooth transition. 'Chaos! A raging fire!...' #media #fear</w:t>
      </w:r>
    </w:p>
    <w:p>
      <w:r>
        <w:t>So going to local news immediately after #DesignatedSurvivor turns out to be a smooth transition. 'Chaos! A raging fire!...' #media</w:t>
      </w:r>
    </w:p>
    <w:p>
      <w:r>
        <w:t>😫 ughh I just want all this to be over.. it's like a nightmare! can we all just get along?</w:t>
      </w:r>
    </w:p>
    <w:p>
      <w:r>
        <w:t>Time for some despair #SDR3 #despair #fuckthisanime</w:t>
      </w:r>
    </w:p>
    <w:p>
      <w:r>
        <w:t>Time for some despair #SDR3  #fuckthisanime</w:t>
      </w:r>
    </w:p>
    <w:p>
      <w:r>
        <w:t>Fuckin restless</w:t>
      </w:r>
    </w:p>
    <w:p>
      <w:r>
        <w:t>Annoyed with @TripAdvisorUK bullying me to download an app that eats my phone memory. Will seek alternative from now. #bully #tripadvisor</w:t>
      </w:r>
    </w:p>
    <w:p>
      <w:r>
        <w:t>Annoyed with @TripAdvisorUK bullying me to download an app that eats my phone memory. Will seek alternative from now.  #tripadvisor</w:t>
      </w:r>
    </w:p>
    <w:p>
      <w:r>
        <w:t>@News24 #FMF protesters aren't interested in reasoned debate, just #intimidation #violence &amp; #disruption to get demands met</w:t>
      </w:r>
    </w:p>
    <w:p>
      <w:r>
        <w:t>I #cry out #fear to clear a #path\nBut my Voice seems 2 silent 2 chase a #rat\nAm just indoor #expecting to open door\na #weak wise #fool I am</w:t>
      </w:r>
    </w:p>
    <w:p>
      <w:r>
        <w:t>@jshayevitz @Israel is a #bully worse than #hitler a #demon under #human guise.. its the cause of all #MiddleEast problems!</w:t>
      </w:r>
    </w:p>
    <w:p>
      <w:r>
        <w:t>@kevinrouth Now that's what I call a gameface! #gameface</w:t>
      </w:r>
    </w:p>
    <w:p>
      <w:r>
        <w:t>@NikeSupport ok, thats it. After 2 weeks not being able to sign in, time to move on &amp; find another app. I will strongly discourage NikeRun</w:t>
      </w:r>
    </w:p>
    <w:p>
      <w:r>
        <w:t>#quote What U #fear controls U. Fear is not out in life but in ur mind. Real difficulties can be overcome - Cheryl Janecky</w:t>
      </w:r>
    </w:p>
    <w:p>
      <w:r>
        <w:t>I hate those sugar cookies shit is awful</w:t>
      </w:r>
    </w:p>
    <w:p>
      <w:r>
        <w:t>@gfunk85 @officialpes you must have been one of 'them'. Those that used long balls to win matches. Your reign of terror is over, accept it</w:t>
      </w:r>
    </w:p>
    <w:p>
      <w:r>
        <w:t>@DaddyION you and that awful music can take a walk... right off a cliff. K. 😘</w:t>
      </w:r>
    </w:p>
    <w:p>
      <w:r>
        <w:t>It is important to seek peace, even in the midst of a horrific war #CreateSyria  @intalert #TalkingPeace #buildingpeace</w:t>
      </w:r>
    </w:p>
    <w:p>
      <w:r>
        <w:t>@AdoreDelano ill be there... with VIP TICKETS! Can't wait to meet you. Never met a famous person i admire before! #nervous</w:t>
      </w:r>
    </w:p>
    <w:p>
      <w:r>
        <w:t>@AdoreDelano ill be there... with VIP TICKETS! Can't wait to meet you. Never met a famous person i admire before!</w:t>
      </w:r>
    </w:p>
    <w:p>
      <w:r>
        <w:t>what to wear Friday \nspeaking in front of 100's.   #nervous</w:t>
      </w:r>
    </w:p>
    <w:p>
      <w:r>
        <w:t>@CNN please fire don lemon!!Do not let him report on anymore  protest. He is #horrible #negative and runs away from the issue at hand!</w:t>
      </w:r>
    </w:p>
    <w:p>
      <w:r>
        <w:t>In honor of Shawty Lo passing away I made Dey Know my new alarm clock song so I wake up with the right attitude everyday lol</w:t>
      </w:r>
    </w:p>
    <w:p>
      <w:r>
        <w:t>@Bwana86 I can fear that someone is always following me everywhere I go. Does that make it true??</w:t>
      </w:r>
    </w:p>
    <w:p>
      <w:r>
        <w:t>second episode of AHS 6 here i go #panic</w:t>
      </w:r>
    </w:p>
    <w:p>
      <w:r>
        <w:t>second episode of AHS 6 here i go</w:t>
      </w:r>
    </w:p>
    <w:p>
      <w:r>
        <w:t>I can never find the exact #emoji that I'm after at the exact moment that I need it #nuclear #missiles.\n\n#IndianArmy</w:t>
      </w:r>
    </w:p>
    <w:p>
      <w:r>
        <w:t>The Car' (1977)\nA middle of the road #horror film that in the hands of a better filmmaker could've been a hell of a lot better. 5/10</w:t>
      </w:r>
    </w:p>
    <w:p>
      <w:r>
        <w:t>The terror threat level really need to be raised</w:t>
      </w:r>
    </w:p>
    <w:p>
      <w:r>
        <w:t>I'm going to get the weirdest thank you note--or worse--total silence and no acknowledgement. #anxiety</w:t>
      </w:r>
    </w:p>
    <w:p>
      <w:r>
        <w:t>I'm going to get the weirdest thank you note--or worse--total silence and no acknowledgement.</w:t>
      </w:r>
    </w:p>
    <w:p>
      <w:r>
        <w:t>@Curculiunculus @System1Politics Yep, as I pointed out before, it's the politics of loathing. That's why the big candidates are so horrible.</w:t>
      </w:r>
    </w:p>
    <w:p>
      <w:r>
        <w:t>@rockcock64 cum and despair</w:t>
      </w:r>
    </w:p>
    <w:p>
      <w:r>
        <w:t>@AliKhanSays Oh come on. RAW and ISI have been spying for decades. Spying and supporting terrorism is two different thing.</w:t>
      </w:r>
    </w:p>
    <w:p>
      <w:r>
        <w:t>Shame on you @SkyNews showing an elephant being hunted and killed, #shocking</w:t>
      </w:r>
    </w:p>
    <w:p>
      <w:r>
        <w:t>Shame on you @SkyNews showing an elephant being hunted and killed,</w:t>
      </w:r>
    </w:p>
    <w:p>
      <w:r>
        <w:t>I shower to lay in bed for about an hour then dread wearing pants for the remainder of the day</w:t>
      </w:r>
    </w:p>
    <w:p>
      <w:r>
        <w:t>@devenmiddleton i'm totally loving it, it just makes me sad when people feel super awful cuz they aren't abroad like life is still goin</w:t>
      </w:r>
    </w:p>
    <w:p>
      <w:r>
        <w:t>@destaneex @ProSyndicate @EGX oh don't panic he's gonna be there</w:t>
      </w:r>
    </w:p>
    <w:p>
      <w:r>
        <w:t>like srsly somebody help me deal with this social anxiety</w:t>
      </w:r>
    </w:p>
    <w:p>
      <w:r>
        <w:t>Love takes off the masks that we fear we cannot live without and know we cannot live within. - James A. Baldwin</w:t>
      </w:r>
    </w:p>
    <w:p>
      <w:r>
        <w:t>Romero is fucking dreadful like seriously my 11 month old is better than him.</w:t>
      </w:r>
    </w:p>
    <w:p>
      <w:r>
        <w:t>@HillaryClinton evidently @realDonaldTrump feels above #norms. SHOW the #tax return, if you have nothing to #fear</w:t>
      </w:r>
    </w:p>
    <w:p>
      <w:r>
        <w:t>@HillaryClinton evidently @realDonaldTrump feels above #norms. SHOW the #tax return, if you have nothing to</w:t>
      </w:r>
    </w:p>
    <w:p>
      <w:r>
        <w:t>Fuck me....what the fuuuuuuuck did I just watch?!?! #STAGESCHOOL is awful.....no that flatters it!! #shocking 😮👎</w:t>
      </w:r>
    </w:p>
    <w:p>
      <w:r>
        <w:t>Why do people gotta start so much drama ? Shoot me ☹️</w:t>
      </w:r>
    </w:p>
    <w:p>
      <w:r>
        <w:t>@mar_de_palabras But I do think we need to experience a bit madness &amp; despair too. This is the stuff that makes us human.</w:t>
      </w:r>
    </w:p>
    <w:p>
      <w:r>
        <w:t>I hate freaking out and ruining things. #anxiety</w:t>
      </w:r>
    </w:p>
    <w:p>
      <w:r>
        <w:t>I hate freaking out and ruining things.</w:t>
      </w:r>
    </w:p>
    <w:p>
      <w:r>
        <w:t>Paranoia is a fear every races has</w:t>
      </w:r>
    </w:p>
    <w:p>
      <w:r>
        <w:t>@kohara19 It's a rare land octopus. Be very afraid.</w:t>
      </w:r>
    </w:p>
    <w:p>
      <w:r>
        <w:t>God, I've been so physically weak the whole day. So much shaking :(</w:t>
      </w:r>
    </w:p>
    <w:p>
      <w:r>
        <w:t>why won't you let me go? do i threaten all your plans? im insignificant</w:t>
      </w:r>
    </w:p>
    <w:p>
      <w:r>
        <w:t>It appears my fire alarm disapproves of my cooking style</w:t>
      </w:r>
    </w:p>
    <w:p>
      <w:r>
        <w:t>penny dreadful just cleaved off a fraction of my heart</w:t>
      </w:r>
    </w:p>
    <w:p>
      <w:r>
        <w:t>Even at this level, rojo still manages to play god damn awful. #MUFC</w:t>
      </w:r>
    </w:p>
    <w:p>
      <w:r>
        <w:t>.@billradkeradio is not a fan of The Beat Happening. But that's not to discourage aspiring other Olympia musicians! #KUOWrecord</w:t>
      </w:r>
    </w:p>
    <w:p>
      <w:r>
        <w:t>@shimian lol. DK has actually dropped from top of the table, surprisingly Arms Warrior is top of the DPS at the moment #shocking</w:t>
      </w:r>
    </w:p>
    <w:p>
      <w:r>
        <w:t>@shimian lol. DK has actually dropped from top of the table, surprisingly Arms Warrior is top of the DPS at the moment</w:t>
      </w:r>
    </w:p>
    <w:p>
      <w:r>
        <w:t>@dish_answers I've contacted @dish @dish_answers #awful #service #whathappenedtocustomerservice</w:t>
      </w:r>
    </w:p>
    <w:p>
      <w:r>
        <w:t>@dish_answers I've contacted @dish @dish_answers  #service #whathappenedtocustomerservice</w:t>
      </w:r>
    </w:p>
    <w:p>
      <w:r>
        <w:t>@ManUtd Rooney needs to come off! Absolutely dreadful! 🙈🙈🙈 class goal from @carras16 @carras16 showing why he should be in the team!!</w:t>
      </w:r>
    </w:p>
    <w:p>
      <w:r>
        <w:t>@brendancoots where's your outrage that your party nominated a lying, corrupt person? And received donations from nations who support terror</w:t>
      </w:r>
    </w:p>
    <w:p>
      <w:r>
        <w:t>@Groupon_UK who do I contact about a shocking experience with Clear Sky Holidays booked through you guys?? #customerservicefail #dreadful</w:t>
      </w:r>
    </w:p>
    <w:p>
      <w:r>
        <w:t>@Groupon_UK who do I contact about a shocking experience with Clear Sky Holidays booked through you guys?? #customerservicefail</w:t>
      </w:r>
    </w:p>
    <w:p>
      <w:r>
        <w:t>@sandrosmom The horror!</w:t>
      </w:r>
    </w:p>
    <w:p>
      <w:r>
        <w:t>@jaimeotero_ how about saying something like 'if you're concerned about privacy use it only in incognito mode'. #alarmist</w:t>
      </w:r>
    </w:p>
    <w:p>
      <w:r>
        <w:t>@jaimeotero_ how about saying something like 'if you're concerned about privacy use it only in incognito mode'.</w:t>
      </w:r>
    </w:p>
    <w:p>
      <w:r>
        <w:t>@KimPiggie @kristasaidthis oh every people can make tipo. It is terrible bullying them about that. It's trvial and very sad.😔</w:t>
      </w:r>
    </w:p>
    <w:p>
      <w:r>
        <w:t>But 'for me not to worry, they'll get a glass guy over and bill us for it'</w:t>
      </w:r>
    </w:p>
    <w:p>
      <w:r>
        <w:t>When you just want all the attention #cantsleep #nervous</w:t>
      </w:r>
    </w:p>
    <w:p>
      <w:r>
        <w:t>When you just want all the attention #cantsleep</w:t>
      </w:r>
    </w:p>
    <w:p>
      <w:r>
        <w:t>#GoodAfternoon! ^^ Doesn't matter whn you #start something, as long as you start it #today. 'Age' only exists in the mind. You are #Timeless</w:t>
      </w:r>
    </w:p>
    <w:p>
      <w:r>
        <w:t>@comcast you charge 150 extra for sending someone out and your cable service still doesn't work. That's robbery. #cable  #service</w:t>
      </w:r>
    </w:p>
    <w:p>
      <w:r>
        <w:t>@comcast you charge 150 extra for sending someone out and your cable service still doesn't work. That's robbery.  #cable #horrible #service</w:t>
      </w:r>
    </w:p>
    <w:p>
      <w:r>
        <w:t>More #terror attacks on #India means something ominous for #Pakistan The current situation can't last long</w:t>
      </w:r>
    </w:p>
    <w:p>
      <w:r>
        <w:t>I stepped into the shower and my spidey senses tangled. I immediately looked up and saw a spider directly above my head.</w:t>
      </w:r>
    </w:p>
    <w:p>
      <w:r>
        <w:t>I stepped into the shower and my spidey senses tangled. I immediately looked up and saw a spider directly above my head. #terror</w:t>
      </w:r>
    </w:p>
    <w:p>
      <w:r>
        <w:t>@Away_Label_Not True Indeed! Next time if these midnight hunger pangs worry you,then you can order delicious rolls from #TRC via @ScootsyIt</w:t>
      </w:r>
    </w:p>
    <w:p>
      <w:r>
        <w:t>Good job #Texas for saying no to #Obama for #refugees who could be #terrorists! #Wakeup, #America! #Stop #terrorism. #pray @foxandfriends</w:t>
      </w:r>
    </w:p>
    <w:p>
      <w:r>
        <w:t>@ddcl2519 @ABC not nice.  Wishing harm on another human being is deplorable.  Your comments show how human, and humane you are. #bully</w:t>
      </w:r>
    </w:p>
    <w:p>
      <w:r>
        <w:t>@ddcl2519 @ABC not nice.  Wishing harm on another human being is deplorable.  Your comments show how human, and humane you are.</w:t>
      </w:r>
    </w:p>
    <w:p>
      <w:r>
        <w:t>@TamraBarney @ShannonBeador @RHOC_KellyDodd Tamra would F her up if she swung on Tamra\nKelly is a piece of 💩 #needstobeadmitted #bully</w:t>
      </w:r>
    </w:p>
    <w:p>
      <w:r>
        <w:t>@TamraBarney @ShannonBeador @RHOC_KellyDodd Tamra would F her up if she swung on Tamra\nKelly is a piece of 💩 #needstobeadmitted</w:t>
      </w:r>
    </w:p>
    <w:p>
      <w:r>
        <w:t>The majority of my clients have family/ partner/ day job/ life AND write their beautiful books. #awe #gratitude #HARDwork</w:t>
      </w:r>
    </w:p>
    <w:p>
      <w:r>
        <w:t>The majority of my clients have family/ partner/ day job/ life AND write their beautiful books.  #gratitude #HARDwork</w:t>
      </w:r>
    </w:p>
    <w:p>
      <w:r>
        <w:t>@ibishotelsuk @ibisHotels_FR @ibishotelbr @ibishotel @ibishotelBDG @ibishotel1 to give me my keys back. They aren't for my house! #shocking</w:t>
      </w:r>
    </w:p>
    <w:p>
      <w:r>
        <w:t>@ibishotelsuk @ibisHotels_FR @ibishotelbr @ibishotel @ibishotelBDG @ibishotel1 to give me my keys back. They aren't for my house!</w:t>
      </w:r>
    </w:p>
    <w:p>
      <w:r>
        <w:t>#Determine to #start putting the Word in your #heart #consistently. Every day a #line here, a line there--a tape here, a #tape there 💨</w:t>
      </w:r>
    </w:p>
    <w:p>
      <w:r>
        <w:t>I went to this sushi spot &amp; they had tobi &amp; an ANBU mask hung on the wall behind them. I will start going there even tho I don't eat seafood</w:t>
      </w:r>
    </w:p>
    <w:p>
      <w:r>
        <w:t>RIP 'dancing on my own' after that awful song and dance</w:t>
      </w:r>
    </w:p>
    <w:p>
      <w:r>
        <w:t>@nicky57672 Hi! We are working towards your highlighted concern and we will keep you posted on same. Regards, Himani</w:t>
      </w:r>
    </w:p>
    <w:p>
      <w:r>
        <w:t>Caballero having a nightmare #sweeperkeepernot</w:t>
      </w:r>
    </w:p>
    <w:p>
      <w:r>
        <w:t>@Diana_Buds well, did she make you laugh with her panic mania or not??¿</w:t>
      </w:r>
    </w:p>
    <w:p>
      <w:r>
        <w:t>there is no shame in fear, what matters is how we face it.</w:t>
      </w:r>
    </w:p>
    <w:p>
      <w:r>
        <w:t>Val got a little too big for her hiking boots with that bakewell, the little terror #GBBO</w:t>
      </w:r>
    </w:p>
    <w:p>
      <w:r>
        <w:t>@PARISDENNARD why should I listen to someone with a tie like that? #awful</w:t>
      </w:r>
    </w:p>
    <w:p>
      <w:r>
        <w:t>@PARISDENNARD why should I listen to someone with a tie like that?</w:t>
      </w:r>
    </w:p>
    <w:p>
      <w:r>
        <w:t>@outmagazine jesus heck you're awful</w:t>
      </w:r>
    </w:p>
    <w:p>
      <w:r>
        <w:t>I forgot #BB18 was on tonight  that is how much the real world has been distracting me #horrid </w:t>
      </w:r>
    </w:p>
    <w:p>
      <w:r>
        <w:t>@atlabps He doesn't intimidate me, it just annoys me to have him by my side. The further he is, the better I feel</w:t>
      </w:r>
    </w:p>
    <w:p>
      <w:r>
        <w:t>I wish I could fast forward 3 months from now, I'll know then where I'm at with my girl, my classes, and basketball. Rn I have pure #anxiety</w:t>
      </w:r>
    </w:p>
    <w:p>
      <w:r>
        <w:t>I wish I could fast forward 3 months from now, I'll know then where I'm at with my girl, my classes, and basketball. Rn I have pure</w:t>
      </w:r>
    </w:p>
    <w:p>
      <w:r>
        <w:t>@DsWorld18 did you hear it? Cause I am getting messages about the ground shaking</w:t>
      </w:r>
    </w:p>
    <w:p>
      <w:r>
        <w:t>Southampton playing really well here. Youngsters Matty Targett and Jake Hesketh in particular and Austin and Long formidable as a front two</w:t>
      </w:r>
    </w:p>
    <w:p>
      <w:r>
        <w:t>#tulsa - Police manufacture murder... Wonder why we carry burners...? - MaxLevelz #shake</w:t>
      </w:r>
    </w:p>
    <w:p>
      <w:r>
        <w:t>#tulsa - Police manufacture murder... Wonder why we carry burners...? - MaxLevelz</w:t>
      </w:r>
    </w:p>
    <w:p>
      <w:r>
        <w:t>If I was a ghost I'd haunt people by giving them cramps in both of their legs when they do cardio 😈😈😈 #Mwahaha</w:t>
      </w:r>
    </w:p>
    <w:p>
      <w:r>
        <w:t>@zorefx you guys will see what i did in the next video but its fucking horrid</w:t>
      </w:r>
    </w:p>
    <w:p>
      <w:r>
        <w:t>#Malaysian police arrest 4 people for suspected links to #terrorism including three #foreigners\n\n#Malaysia</w:t>
      </w:r>
    </w:p>
    <w:p>
      <w:r>
        <w:t>I thought I wouldn't have to deal with that fire alarm again today and then I stepped into Mesa during their fire drill👀</w:t>
      </w:r>
    </w:p>
    <w:p>
      <w:r>
        <w:t>That moment of #panic when your zipper gets stuck when you're in the #bathroom and you realize the only way out of your jeans is #scissors</w:t>
      </w:r>
    </w:p>
    <w:p>
      <w:r>
        <w:t>Why does #terrorism exist in the first place? #AskTrumpOneQuestion</w:t>
      </w:r>
    </w:p>
    <w:p>
      <w:r>
        <w:t>Multitasking .... I may have to induce these seeds of mine to sleep. #restless</w:t>
      </w:r>
    </w:p>
    <w:p>
      <w:r>
        <w:t>Multitasking .... I may have to induce these seeds of mine to sleep.</w:t>
      </w:r>
    </w:p>
    <w:p>
      <w:r>
        <w:t>On the way to Laser Vista ... lens implantation ... #LaserVista #nervous #happy</w:t>
      </w:r>
    </w:p>
    <w:p>
      <w:r>
        <w:t>On the way to Laser Vista ... lens implantation ... #LaserVista  #happy</w:t>
      </w:r>
    </w:p>
    <w:p>
      <w:r>
        <w:t>Had a conversion with a random fellow passenger on a #melbourne @metrotrains yesterday evening #astounded #youwouldntreadaboutit</w:t>
      </w:r>
    </w:p>
    <w:p>
      <w:r>
        <w:t>Had a conversion with a random fellow passenger on a #melbourne @metrotrains yesterday evening  #youwouldntreadaboutit</w:t>
      </w:r>
    </w:p>
    <w:p>
      <w:r>
        <w:t>this girl at my new school is so pretty i am #intimidated</w:t>
      </w:r>
    </w:p>
    <w:p>
      <w:r>
        <w:t>this girl at my new school is so pretty i am</w:t>
      </w:r>
    </w:p>
    <w:p>
      <w:r>
        <w:t>I wanna go to fright fest with squad</w:t>
      </w:r>
    </w:p>
    <w:p>
      <w:r>
        <w:t>@annafifield @washingtonpost all hands on deck at the post and in the msm as trump starts to lead in oh, fla, NC, NV, CO. #panic</w:t>
      </w:r>
    </w:p>
    <w:p>
      <w:r>
        <w:t>@annafifield @washingtonpost all hands on deck at the post and in the msm as trump starts to lead in oh, fla, NC, NV, CO.</w:t>
      </w:r>
    </w:p>
    <w:p>
      <w:r>
        <w:t>It's unbelievable that security guard acting like a gangster trying 2 threaten me and tell me what to do with my own home. #terrify #annoy 😡</w:t>
      </w:r>
    </w:p>
    <w:p>
      <w:r>
        <w:t>@paige_christian awe man, when are you free then? ☹️️☹️️☹️️💘💘💘</w:t>
      </w:r>
    </w:p>
    <w:p>
      <w:r>
        <w:t>A good head and a good heart are always a formidable combination.' - Nelson Mandela</w:t>
      </w:r>
    </w:p>
    <w:p>
      <w:r>
        <w:t>I'm a shy person</w:t>
      </w:r>
    </w:p>
    <w:p>
      <w:r>
        <w:t>@Rosie #Strongwomen terrify #weakmen - don't let the #bully wear you down. Loving your consistency and truth in rough times Hang in there ❤️</w:t>
      </w:r>
    </w:p>
    <w:p>
      <w:r>
        <w:t>Which #JohnCarpenter #horror #action #flick is your favorite ??</w:t>
      </w:r>
    </w:p>
    <w:p>
      <w:r>
        <w:t>@rihaBabyJ Aw no problem. I just felt like speaking because I felt the same before and I want you to overcome it and not be discouraged. :)</w:t>
      </w:r>
    </w:p>
    <w:p>
      <w:r>
        <w:t>@chelseahandler I don't think your a girls girl #fraud #bully #celebeffer</w:t>
      </w:r>
    </w:p>
    <w:p>
      <w:r>
        <w:t>@chelseahandler I don't think your a girls girl #fraud  #celebeffer</w:t>
      </w:r>
    </w:p>
    <w:p>
      <w:r>
        <w:t>@DrColJ @drshow #Muslims have been in USA for ages. To think that Muslims commit #terrorism due to #Islam, you gotta be out of your mind.</w:t>
      </w:r>
    </w:p>
    <w:p>
      <w:r>
        <w:t>I seriously miss #ahsaftershow with @trixiemattel and @TheRealEdHansen. I need to talk about the mamasitas and the hunks of horror.</w:t>
      </w:r>
    </w:p>
    <w:p>
      <w:r>
        <w:t>I can't believe this day hasn't been horrible BLESS</w:t>
      </w:r>
    </w:p>
    <w:p>
      <w:r>
        <w:t>I'm also upset at my incorrect use of a comma. #grammar #struggle #hesitation #backtoschool 🎒📚</w:t>
      </w:r>
    </w:p>
    <w:p>
      <w:r>
        <w:t>Worry makes you look at the problem and God makes you look at the promise.  #problem #promise   #faith #God #theanswer #spiritu...</w:t>
      </w:r>
    </w:p>
    <w:p>
      <w:r>
        <w:t>@LanaDelRey @Ocelottacash tfw ur fans panic cuz they think u cut ur hair</w:t>
      </w:r>
    </w:p>
    <w:p>
      <w:r>
        <w:t>Starting to get butterflies in our tummies about tomorrow...who will win?! #nervous @IPMCOGSAwards</w:t>
      </w:r>
    </w:p>
    <w:p>
      <w:r>
        <w:t>shy glizzy - ride 4 u🎧</w:t>
      </w:r>
    </w:p>
    <w:p>
      <w:r>
        <w:t>@Varneyco @SheriffClarke I agree. Rioters destroy property, injure citizens, and threaten lives. We need a zero tolerance policy on riots.</w:t>
      </w:r>
    </w:p>
    <w:p>
      <w:r>
        <w:t>Kernel panic = sweating, sneezing, hiccuping, snot, tears, crying. Clearly my body has an issue with chilli.</w:t>
      </w:r>
    </w:p>
    <w:p>
      <w:r>
        <w:t>Why is it so windy? So glad I didn't ride my bike. #fear #wind</w:t>
      </w:r>
    </w:p>
    <w:p>
      <w:r>
        <w:t>Why is it so windy? So glad I didn't ride my bike.  #wind</w:t>
      </w:r>
    </w:p>
    <w:p>
      <w:r>
        <w:t>Rear garden alarm activated  at Telford house at 106.4.</w:t>
      </w:r>
    </w:p>
    <w:p>
      <w:r>
        <w:t>watching my first Cage of Death and my word this is tremendous</w:t>
      </w:r>
    </w:p>
    <w:p>
      <w:r>
        <w:t>Pakistan continues to treat #terror as a matter of state policy says @MEAIndia. #UriAttack</w:t>
      </w:r>
    </w:p>
    <w:p>
      <w:r>
        <w:t>I think I must scare my coworkers when I'm eating like a rabid animal on my breaks #srry</w:t>
      </w:r>
    </w:p>
    <w:p>
      <w:r>
        <w:t>“Worry is a down payment on a problem you may never have'.  Joyce Meyer.  #motivation #leadership #worry</w:t>
      </w:r>
    </w:p>
    <w:p>
      <w:r>
        <w:t>“Worry is a down payment on a problem you may never have'.  Joyce Meyer. #motivation #leadership</w:t>
      </w:r>
    </w:p>
    <w:p>
      <w:r>
        <w:t>It's not a panic situation let's be honest. How shit are they. We just have Rooney up front 😂😂😂😂</w:t>
      </w:r>
    </w:p>
    <w:p>
      <w:r>
        <w:t>Patriot rookie QB Jacoby Brissett  to start vs Houston tomorrow nite.\n\n'Been a learning process since I got here.Gotta be ready to go.'</w:t>
      </w:r>
    </w:p>
    <w:p>
      <w:r>
        <w:t>@MaxiNutrition order 321073 parcel 15502922895987. #awful #customercare by @DPD_UK tried to view calling card online. black image #noshow</w:t>
      </w:r>
    </w:p>
    <w:p>
      <w:r>
        <w:t>The 2008 crisis was just the tremor In advance of the earthquake'</w:t>
      </w:r>
    </w:p>
    <w:p>
      <w:r>
        <w:t>@bt_uk appointment booked between 1-6 today, waited in all day and nobody showed up, also requested a call back and never got one</w:t>
      </w:r>
    </w:p>
    <w:p>
      <w:r>
        <w:t>@bt_uk appointment booked between 1-6 today, waited in all day and nobody showed up, also requested a call back and never got one #awful</w:t>
      </w:r>
    </w:p>
    <w:p>
      <w:r>
        <w:t>I can't believe @HoustonTexans can't put up even 3 points on @Patriots #horrible #hugeletdown</w:t>
      </w:r>
    </w:p>
    <w:p>
      <w:r>
        <w:t>I can't believe @HoustonTexans can't put up even 3 points on @Patriots  #hugeletdown</w:t>
      </w:r>
    </w:p>
    <w:p>
      <w:r>
        <w:t>#Question of the #day: what are some of your #nervous #habits? (biting fingernails, tapping your foot, clenching your teeth...)</w:t>
      </w:r>
    </w:p>
    <w:p>
      <w:r>
        <w:t>@CapehartJ agree!  Those latest polls #alarming</w:t>
      </w:r>
    </w:p>
    <w:p>
      <w:r>
        <w:t>@CapehartJ agree!  Those latest polls</w:t>
      </w:r>
    </w:p>
    <w:p>
      <w:r>
        <w:t>Changing my hair again #shocking</w:t>
      </w:r>
    </w:p>
    <w:p>
      <w:r>
        <w:t>Changing my hair again</w:t>
      </w:r>
    </w:p>
    <w:p>
      <w:r>
        <w:t>@tariqmateen but sadly he missed some crucial and important points. Indian terrorism in pk,  kal Boshan,  etc..  Raw involvement</w:t>
      </w:r>
    </w:p>
    <w:p>
      <w:r>
        <w:t>Are you worrying/worried?\n1Peter 5:7\nThrow all your worry on him, because he cares for you. #faith #leadership  #mindfulness #success</w:t>
      </w:r>
    </w:p>
    <w:p>
      <w:r>
        <w:t>I've realized my anxiety is at an all time high when I'm in my office. I feel prisoned here and I pick up on bad energy.</w:t>
      </w:r>
    </w:p>
    <w:p>
      <w:r>
        <w:t>@yonahimes they never posted stuff like this?????\ni mean i was able to scroll over it so it wasnt a big deal but it was #shocking</w:t>
      </w:r>
    </w:p>
    <w:p>
      <w:r>
        <w:t>@yonahimes they never posted stuff like this?????\ni mean i was able to scroll over it so it wasnt a big deal but it was</w:t>
      </w:r>
    </w:p>
    <w:p>
      <w:r>
        <w:t>@ducktapepr @midnightaction @juliea592 @catherinerusse2 I dread to think... #DirtyPeople</w:t>
      </w:r>
    </w:p>
    <w:p>
      <w:r>
        <w:t>When you realize there is #NoHopeForHumanity so you just #start focusing on what's #best for you.</w:t>
      </w:r>
    </w:p>
    <w:p>
      <w:r>
        <w:t>sai manakgupta \n\nWhat about brutality by #Indian Army In #Kashmir ? isnt it terrorism ?\nIndia should accept precondition of #FreeKashmir fi…</w:t>
      </w:r>
    </w:p>
    <w:p>
      <w:r>
        <w:t>@maggyvaneijk Old age?! No hope for the rest of us. Destined to become deatheaters by 50 #nightmare</w:t>
      </w:r>
    </w:p>
    <w:p>
      <w:r>
        <w:t>@maggyvaneijk Old age?! No hope for the rest of us. Destined to become deatheaters by 50</w:t>
      </w:r>
    </w:p>
    <w:p>
      <w:r>
        <w:t>@carl_diggler @TMZ_Sports Thank you for saying what others are afraid to say, Carl. Big fan!</w:t>
      </w:r>
    </w:p>
    <w:p>
      <w:r>
        <w:t>@dilancliff @jackcourtney95 @ConnorGarnett1 Connor said he's worried that Jack will steal his girls on a night out #nervous</w:t>
      </w:r>
    </w:p>
    <w:p>
      <w:r>
        <w:t>@dilancliff @jackcourtney95 @ConnorGarnett1 Connor said he's worried that Jack will steal his girls on a night out</w:t>
      </w:r>
    </w:p>
    <w:p>
      <w:r>
        <w:t>@ShannonBeador we know the truth about her, the public is figuring it out. Her words mean nothing.  #unhappy #mean #troubled #vile #bully</w:t>
      </w:r>
    </w:p>
    <w:p>
      <w:r>
        <w:t>Thorpe park fright night booked for me and @JakeTaylorr12  21st something different should be a laugh 🐝</w:t>
      </w:r>
    </w:p>
    <w:p>
      <w:r>
        <w:t>It's amazing how something gets stuck in your head, and you can't shake a memory...  Sometimes, I miss people a lot.  Wish they knew.</w:t>
      </w:r>
    </w:p>
    <w:p>
      <w:r>
        <w:t>@NancyErvin4 The most ghastly thing is the silence from the #AARP. Trump says he won't touch SS, but his tax plan belies that.  Huge cuts.</w:t>
      </w:r>
    </w:p>
    <w:p>
      <w:r>
        <w:t>Am I the only one with parking sensors who still manages to reverse into things? #nightmare</w:t>
      </w:r>
    </w:p>
    <w:p>
      <w:r>
        <w:t>Am I the only one with parking sensors who still manages to reverse into things?</w:t>
      </w:r>
    </w:p>
    <w:p>
      <w:r>
        <w:t>@SeanUnfiltered Texans are scared of this bunch! #intimidated</w:t>
      </w:r>
    </w:p>
    <w:p>
      <w:r>
        <w:t>@SeanUnfiltered Texans are scared of this bunch!</w:t>
      </w:r>
    </w:p>
    <w:p>
      <w:r>
        <w:t>if Man U lose i may actually have a nervous breakdown</w:t>
      </w:r>
    </w:p>
    <w:p>
      <w:r>
        <w:t>#ThisIsUs has messed with my mind &amp; now I'm anticipating the next episode with #apprehension &amp; #delight! #isthereahelplineforthis</w:t>
      </w:r>
    </w:p>
    <w:p>
      <w:r>
        <w:t>@AfroNewtzz also your car hahahah 'oh we've broken down lemme just rearrange the car quickly' #nightmare</w:t>
      </w:r>
    </w:p>
    <w:p>
      <w:r>
        <w:t>@AfroNewtzz also your car hahahah 'oh we've broken down lemme just rearrange the car quickly'</w:t>
      </w:r>
    </w:p>
    <w:p>
      <w:r>
        <w:t>My doctor has taken a liking to poking prodding and drawing blood from me post dad. Over concern is nice but dear gawd needles :O</w:t>
      </w:r>
    </w:p>
    <w:p>
      <w:r>
        <w:t>@imjustatrankk awe yay wish i could rt /:</w:t>
      </w:r>
    </w:p>
    <w:p>
      <w:r>
        <w:t>@Darren32895836 @FatimaFatwa it would be a great opportunity to settle the globe down.. #fear does wonders..</w:t>
      </w:r>
    </w:p>
    <w:p>
      <w:r>
        <w:t>@_MariaPetrova should have stopped after 'smiled'. Being rude=not the same as being funny.It was just being mean #bully  #stoppickingonwomen</w:t>
      </w:r>
    </w:p>
    <w:p>
      <w:r>
        <w:t>@_MariaPetrova should have stopped after 'smiled'. Being rude=not the same as being funny.It was just being mean  #stoppickingonwomen</w:t>
      </w:r>
    </w:p>
    <w:p>
      <w:r>
        <w:t>Panic attacks are the worst. Feeling really sick and still shaking. I should be a sleep. #anxiety #depression</w:t>
      </w:r>
    </w:p>
    <w:p>
      <w:r>
        <w:t>Panic attacks are the worst. Feeling really sick and still shaking. I should be a sleep.  #depression</w:t>
      </w:r>
    </w:p>
    <w:p>
      <w:r>
        <w:t>@Doubtism I'm not on about history or  other people, I'm on about you. I've bullied no one, I make three posts and you attack #bully</w:t>
      </w:r>
    </w:p>
    <w:p>
      <w:r>
        <w:t>@Doubtism I'm not on about history or  other people, I'm on about you. I've bullied no one, I make three posts and you attack</w:t>
      </w:r>
    </w:p>
    <w:p>
      <w:r>
        <w:t>something incredibly terrible about my life is i'm 23 years old and still suffering through group projects..........</w:t>
      </w:r>
    </w:p>
    <w:p>
      <w:r>
        <w:t>#ArchangelSummit @sethgodin  Anyone can be brave but you just have to last 5 mins longer than everyone else. #leadership #fear</w:t>
      </w:r>
    </w:p>
    <w:p>
      <w:r>
        <w:t>#ArchangelSummit @sethgodin  Anyone can be brave but you just have to last 5 mins longer than everyone else. #leadership</w:t>
      </w:r>
    </w:p>
    <w:p>
      <w:r>
        <w:t>I love my mother, but talking about the recent horrific murders with her is exhausting. Is this really how America feels?</w:t>
      </w:r>
    </w:p>
    <w:p>
      <w:r>
        <w:t>@schokokitsune As much as I always eat....so no. -w- \n\nBut I shake all the time, so eeeeh. Maybe I should go see a doctor 'cause of it .w.</w:t>
      </w:r>
    </w:p>
    <w:p>
      <w:r>
        <w:t>0 excitement for this weekend just pure dread</w:t>
      </w:r>
    </w:p>
    <w:p>
      <w:r>
        <w:t>@TheSummerIsHere Your ass looks horrible! Oh, is that your face?</w:t>
      </w:r>
    </w:p>
    <w:p>
      <w:r>
        <w:t>@Briardpup @dogworldnews Did they get the wrong fur Pal? #shocking 😱</w:t>
      </w:r>
    </w:p>
    <w:p>
      <w:r>
        <w:t>If you ain't shaking no ass, don't ask me for my liquor. Rule #1..</w:t>
      </w:r>
    </w:p>
    <w:p>
      <w:r>
        <w:t>@Dolla_DeLotta They wanna bully the Inhuman.</w:t>
      </w:r>
    </w:p>
    <w:p>
      <w:r>
        <w:t>Will do fine on the mat tonight with or without sleep. theres no worry for that on this side of the water</w:t>
      </w:r>
    </w:p>
    <w:p>
      <w:r>
        <w:t>8. sweater weather - the neighbourhood\ngirls/girls/boys - panic! at the disco</w:t>
      </w:r>
    </w:p>
    <w:p>
      <w:r>
        <w:t>whats with these boxes when i search google on chrome #horrible #distracting</w:t>
      </w:r>
    </w:p>
    <w:p>
      <w:r>
        <w:t>whats with these boxes when i search google on chrome  #distracting</w:t>
      </w:r>
    </w:p>
    <w:p>
      <w:r>
        <w:t>last nigt i dreamt \nthat somebody loved me\nno hope no harm\njust another false alarm</w:t>
      </w:r>
    </w:p>
    <w:p>
      <w:r>
        <w:t>@peterdaou What? Hillary has 27 different controversies and she gets asked NOTHING about any of them. Truth is she's a horrible candidate</w:t>
      </w:r>
    </w:p>
    <w:p>
      <w:r>
        <w:t>Remember the #twinkie #scare ???? #tbt</w:t>
      </w:r>
    </w:p>
    <w:p>
      <w:r>
        <w:t> heads melted, very tired but can't sleep.</w:t>
      </w:r>
    </w:p>
    <w:p>
      <w:r>
        <w:t>Collects all the times when Minerva would chew on his cape. Begins to shiver, runs a hand through his hair. \n\n'You can surely━\n@ardentflier</w:t>
      </w:r>
    </w:p>
    <w:p>
      <w:r>
        <w:t>Never let your #fear decide your #future 󾍘🏽\nHave an amazing Thursday, \nLove Miss D X</w:t>
      </w:r>
    </w:p>
    <w:p>
      <w:r>
        <w:t>@KissFMUK rescue my morning, turned up to the gym an hour early before it opened! #nightmare ☝️</w:t>
      </w:r>
    </w:p>
    <w:p>
      <w:r>
        <w:t>#Obama #DOJ have destroyed USA!These #CharlotteProtest are acts of #terrorism dating back to #Ferguson Terrorism is how it should be treated</w:t>
      </w:r>
    </w:p>
    <w:p>
      <w:r>
        <w:t>Why are all of these people leaving Blizzard??? D: It's giving me a frighten!</w:t>
      </w:r>
    </w:p>
    <w:p>
      <w:r>
        <w:t>@Twitch how do I stop that horror movie themed commercial? Suddenly hearing screams is really not making me want to watch twitch. #anxiety</w:t>
      </w:r>
    </w:p>
    <w:p>
      <w:r>
        <w:t>@Twitch how do I stop that horror movie themed commercial? Suddenly hearing screams is really not making me want to watch twitch.</w:t>
      </w:r>
    </w:p>
    <w:p>
      <w:r>
        <w:t>@ayeshashafique5 we are not concerned about Pakistan's internal affairs. But the terrorism as it's state &amp; economic policy.#terroristnation</w:t>
      </w:r>
    </w:p>
    <w:p>
      <w:r>
        <w:t>Yall rlly gotta stop lettin bees put fear in ur heart. unless ur allergic, I'm not tryna see u run around from a fuckin bee...chill. u soft.</w:t>
      </w:r>
    </w:p>
    <w:p>
      <w:r>
        <w:t>Come on girl shake that ass for me</w:t>
      </w:r>
    </w:p>
    <w:p>
      <w:r>
        <w:t>i'm... nervous about this test rip</w:t>
      </w:r>
    </w:p>
    <w:p>
      <w:r>
        <w:t>Stoked that the concept of 'label exclusivity' is becoming faux pas. Always believed it held artists back while creating label distrust</w:t>
      </w:r>
    </w:p>
    <w:p>
      <w:r>
        <w:t>@esanderc @MrsFridayNext It is very specific areas only. I care like 0% about clothes, much to my mother's dismay.</w:t>
      </w:r>
    </w:p>
    <w:p>
      <w:r>
        <w:t>There is nothing like being in the shower when the power goes out 😳 #creepy #panic</w:t>
      </w:r>
    </w:p>
    <w:p>
      <w:r>
        <w:t>There is nothing like being in the shower when the power goes out 😳 #creepy</w:t>
      </w:r>
    </w:p>
    <w:p>
      <w:r>
        <w:t>#smackdev #ptp #start oh yeah!</w:t>
      </w:r>
    </w:p>
    <w:p>
      <w:r>
        <w:t>What's up Cowboys? #horrible</w:t>
      </w:r>
    </w:p>
    <w:p>
      <w:r>
        <w:t>What's up Cowboys?</w:t>
      </w:r>
    </w:p>
    <w:p>
      <w:r>
        <w:t>Popufurs make posts like 'opening commissions in an hour get a slot while you can' and I'm like sitting here in awe at that sort of demand</w:t>
      </w:r>
    </w:p>
    <w:p>
      <w:r>
        <w:t>Does this blow your mind as much as it blew mine, or did I just sexually harass someone? #WHOA #Mindblown #huh #setback #fright #madashell 😂</w:t>
      </w:r>
    </w:p>
    <w:p>
      <w:r>
        <w:t>@kateemick what a nightmare</w:t>
      </w:r>
    </w:p>
    <w:p>
      <w:r>
        <w:t>Follow this amazing Australian author @KristyBerridge #fiction  #zombies #angels #demons #vampires #werewolves #follow #authorlove</w:t>
      </w:r>
    </w:p>
    <w:p>
      <w:r>
        <w:t>Ok this movie was good in it's time, and whilst we were young... 😂 Still enjoy a shy Ethan Hawk #BeforeSunrise</w:t>
      </w:r>
    </w:p>
    <w:p>
      <w:r>
        <w:t>@LeeMorris7 I had no idea until I came off air directing at 7pm #shocking 😕</w:t>
      </w:r>
    </w:p>
    <w:p>
      <w:r>
        <w:t>“What worries you masters you.” - Haddon Robinson @ChoGMinistries #Jesusisthesubject #worry #anxiety #anxious</w:t>
      </w:r>
    </w:p>
    <w:p>
      <w:r>
        <w:t>“What worries you masters you.” - Haddon Robinson @ChoGMinistries #Jesusisthesubject   #anxious</w:t>
      </w:r>
    </w:p>
    <w:p>
      <w:r>
        <w:t>#PeopleLikeMeBecause of some unknown reason but I try to discourage it</w:t>
      </w:r>
    </w:p>
    <w:p>
      <w:r>
        <w:t>realising you have no conditioner after already shampooing 😓😓 #nightmare</w:t>
      </w:r>
    </w:p>
    <w:p>
      <w:r>
        <w:t>realising you have no conditioner after already shampooing 😓😓</w:t>
      </w:r>
    </w:p>
    <w:p>
      <w:r>
        <w:t>Putin feels it acceptable to bomb &amp; kill aid workers. Soon he may be sitting at the same table as Trump!! #Armageddon #USApleasedont #horror</w:t>
      </w:r>
    </w:p>
    <w:p>
      <w:r>
        <w:t>Putin feels it acceptable to bomb &amp; kill aid workers. Soon he may be sitting at the same table as Trump!! #Armageddon #USApleasedont</w:t>
      </w:r>
    </w:p>
    <w:p>
      <w:r>
        <w:t>@syd_viciously I have gained a tremendous amount of respect for @RandPaul over the past couple of years.</w:t>
      </w:r>
    </w:p>
    <w:p>
      <w:r>
        <w:t>@virginmedia shocking service for your call centre staff this evening. Transfer me and cut me off after waiting forever to speak to someone.</w:t>
      </w:r>
    </w:p>
    <w:p>
      <w:r>
        <w:t>Shriekfest is lining up VOLUNTEERS! Oct 6-9, only serious inquiries please!  shriekfest@aol.com  see free films!  #horror</w:t>
      </w:r>
    </w:p>
    <w:p>
      <w:r>
        <w:t>I walked 3.4 miles today, the most I've walked since I got #rhabdo. Going back to work tomorrow.. here's to hoping it goes okay #nervous</w:t>
      </w:r>
    </w:p>
    <w:p>
      <w:r>
        <w:t>I walked 3.4 miles today, the most I've walked since I got #rhabdo. Going back to work tomorrow.. here's to hoping it goes okay</w:t>
      </w:r>
    </w:p>
    <w:p>
      <w:r>
        <w:t>@JessicaLRohlik you seriously need to pop out of some curtains while matt is filming  to scare the bejesus out of him.</w:t>
      </w:r>
    </w:p>
    <w:p>
      <w:r>
        <w:t>@sphiwememela...its bad.I am fearing for my life🙏</w:t>
      </w:r>
    </w:p>
    <w:p>
      <w:r>
        <w:t>@sandahlcarrie Your comments concern us, Carrie. Please DM your record locator and details.</w:t>
      </w:r>
    </w:p>
    <w:p>
      <w:r>
        <w:t>Looks like I'm going in for my op just over a week or so early! #nervous 🙈🙈🙈</w:t>
      </w:r>
    </w:p>
    <w:p>
      <w:r>
        <w:t>@ykrahs666 @HaiderAlAbadi @HassanRouhani %95 of Iraqi political was fighting with Iran against Iraq in 80s %99 of terror in Iraq is Iranian</w:t>
      </w:r>
    </w:p>
    <w:p>
      <w:r>
        <w:t>@BowkerMorgan awe thanks morgs!!! love u lots girly ❤️😊❤️</w:t>
      </w:r>
    </w:p>
    <w:p>
      <w:r>
        <w:t>This is awful</w:t>
      </w:r>
    </w:p>
    <w:p>
      <w:r>
        <w:t>Do not #worry about anything but #pray about everything.</w:t>
      </w:r>
    </w:p>
    <w:p>
      <w:r>
        <w:t>@Masonicmoron i always hesitate to update.  At least it's no the horrors iPhone users endure every few months 😅😅</w:t>
      </w:r>
    </w:p>
    <w:p>
      <w:r>
        <w:t>@mylittlepwnies3 \n&gt; #terrorism coffee addict\n&gt; blocks cats, writers, artists and hedonists</w:t>
      </w:r>
    </w:p>
    <w:p>
      <w:r>
        <w:t>even walking around with my family members who carry guns makes me nervous and theyre my family....</w:t>
      </w:r>
    </w:p>
    <w:p>
      <w:r>
        <w:t>First College Math Test tomorrow #nervous</w:t>
      </w:r>
    </w:p>
    <w:p>
      <w:r>
        <w:t>First College Math Test tomorrow</w:t>
      </w:r>
    </w:p>
    <w:p>
      <w:r>
        <w:t>Have the producers of @soverybritish ever been outside of their country? These are universal problems. #worldwide #anxiety</w:t>
      </w:r>
    </w:p>
    <w:p>
      <w:r>
        <w:t>Have the producers of @soverybritish ever been outside of their country? These are universal problems. #worldwide</w:t>
      </w:r>
    </w:p>
    <w:p>
      <w:r>
        <w:t>So I've decided to go talk to Mr. Smithrud about that creepy fucking guy since he gave me a fucking anxiety attack this morning</w:t>
      </w:r>
    </w:p>
    <w:p>
      <w:r>
        <w:t>Wtf are United doing, shocking defending</w:t>
      </w:r>
    </w:p>
    <w:p>
      <w:r>
        <w:t>Yeah! Tonight it's time for the #weekend #mix @WildFM with @djkeanu and @RickWaltmann set your #alarm for 8pm #house #deephouse #ibiza</w:t>
      </w:r>
    </w:p>
    <w:p>
      <w:r>
        <w:t>@drunkafzayn @vogueszap yes it's shocking how islamophobic Indias are considering how many Muslims live there</w:t>
      </w:r>
    </w:p>
    <w:p>
      <w:r>
        <w:t>day 2 of the thread and i thing he doesn't like me like that. idk he's so shy and secretive... ugh.</w:t>
      </w:r>
    </w:p>
    <w:p>
      <w:r>
        <w:t>@Red9Nick @Audi_Nutz @NickBuck08 @Thompson2Neil @Insaniti_LFC @knoller2 @KemlynRoadStand @godisared don't be shy their great people👍🏻👍🏻</w:t>
      </w:r>
    </w:p>
    <w:p>
      <w:r>
        <w:t>It'd probably be useful to more than women, but I'm dealing with re-reading an article about a woman being harassed on the subway. #concern</w:t>
      </w:r>
    </w:p>
    <w:p>
      <w:r>
        <w:t>It'd probably be useful to more than women, but I'm dealing with re-reading an article about a woman being harassed on the subway.</w:t>
      </w:r>
    </w:p>
    <w:p>
      <w:r>
        <w:t>Not sure if thats an accomplishment or something to worry about</w:t>
      </w:r>
    </w:p>
    <w:p>
      <w:r>
        <w:t>When you get to a point as an officer that you are in fear for your life you sir need to change professions</w:t>
      </w:r>
    </w:p>
    <w:p>
      <w:r>
        <w:t>@AnsarAAbbasi John Kerry fckd u,chief justiceofpak made the statement publicly about party supporting terror what else u need#terrorstatepak</w:t>
      </w:r>
    </w:p>
    <w:p>
      <w:r>
        <w:t>#Success awaits on the other side of your #fear &amp; that's only in your#head-JesusChristEmpowersRightThinking-ASK #fitness #weightlifting</w:t>
      </w:r>
    </w:p>
    <w:p>
      <w:r>
        <w:t>When's it all finished, you will discover that it was never random! #thoughts #restless #CrossoverLife</w:t>
      </w:r>
    </w:p>
    <w:p>
      <w:r>
        <w:t>When's it all finished, you will discover that it was never random! #thoughts  #CrossoverLife</w:t>
      </w:r>
    </w:p>
    <w:p>
      <w:r>
        <w:t>@addy_caylen I told her I wasn't fighting her Bc I'm not trashy and she keeps tryna threaten me lmfao</w:t>
      </w:r>
    </w:p>
    <w:p>
      <w:r>
        <w:t>Danish pastries...oh know my nightmare! Old boots is a good description #GBBO</w:t>
      </w:r>
    </w:p>
    <w:p>
      <w:r>
        <w:t>@Gen_Ironicus Musicians have a superstitious dread of crossing highway 69, true story</w:t>
      </w:r>
    </w:p>
    <w:p>
      <w:r>
        <w:t>@TheRachelFisher i've seen a bunch of that on another twitter feed and I remember you had an opinion on it #shocking</w:t>
      </w:r>
    </w:p>
    <w:p>
      <w:r>
        <w:t>@TheRachelFisher i've seen a bunch of that on another twitter feed and I remember you had an opinion on it</w:t>
      </w:r>
    </w:p>
    <w:p>
      <w:r>
        <w:t>That heart pounding, goosebumping nightmare experience! 😨 Woke up 3:00 in the morning with that scary, bad dream of mine. 😰</w:t>
      </w:r>
    </w:p>
    <w:p>
      <w:r>
        <w:t>@WestHamUtd why does the ticket website never work? Trying to buy Palace tickets and it's impossible and says there's an error #awful</w:t>
      </w:r>
    </w:p>
    <w:p>
      <w:r>
        <w:t>@WestHamUtd why does the ticket website never work? Trying to buy Palace tickets and it's impossible and says there's an error</w:t>
      </w:r>
    </w:p>
    <w:p>
      <w:r>
        <w:t>I would just give her with their naked body. #afraid</w:t>
      </w:r>
    </w:p>
    <w:p>
      <w:r>
        <w:t>I would just give her with their naked body.</w:t>
      </w:r>
    </w:p>
    <w:p>
      <w:r>
        <w:t>I miss my dread head 😩</w:t>
      </w:r>
    </w:p>
    <w:p>
      <w:r>
        <w:t>So I went to a different grocery store, and they had no @DukesMayonnaise\nI had to buy Helmann's.\nLiterally shaking right now.</w:t>
      </w:r>
    </w:p>
    <w:p>
      <w:r>
        <w:t>So nervous I could puke</w:t>
      </w:r>
    </w:p>
    <w:p>
      <w:r>
        <w:t>These mets know how to give someone anxiety #mets #lgm #anxiety @mets</w:t>
      </w:r>
    </w:p>
    <w:p>
      <w:r>
        <w:t>Searching for someone to date ― on Tinder, at a bar, through friends ― can feel like an absurd nightmare. Or, at least, a series of</w:t>
      </w:r>
    </w:p>
    <w:p>
      <w:r>
        <w:t>@NGilbert92 @_c0urtknee_ haha it's me, shocking I know 😂 you'll hear me moan I'm too cold in winter ⛄️</w:t>
      </w:r>
    </w:p>
    <w:p>
      <w:r>
        <w:t>If you think reason will prevail in this election remember that Hitler was elected by what was then a wholly 'reasonable' society.</w:t>
      </w:r>
    </w:p>
    <w:p>
      <w:r>
        <w:t>If you think reason will prevail in this election remember that Hitler was elected by what was then a wholly 'reasonable' society. #fear</w:t>
      </w:r>
    </w:p>
    <w:p>
      <w:r>
        <w:t>#Depression has you wanting to change the past, #anxiety has you focusing on the unknown future. Neither are about living in the present.</w:t>
      </w:r>
    </w:p>
    <w:p>
      <w:r>
        <w:t>@_Briannax33 @TheFunnyVine @MarielaLynn_ @karengutiii_ gotta shake the booty instead though, makes sure it's all good 🙂</w:t>
      </w:r>
    </w:p>
    <w:p>
      <w:r>
        <w:t>@ctp It's daunting trying to follow Swift news/trends, and facing mind-shattering patterns/terms left and right. I'm trying to adopt gently.</w:t>
      </w:r>
    </w:p>
    <w:p>
      <w:r>
        <w:t>@steph_baker7 i tried to turn off my alarm this morning and it turned on all my alarms instead</w:t>
      </w:r>
    </w:p>
    <w:p>
      <w:r>
        <w:t>American horror story in bed 👌🏼</w:t>
      </w:r>
    </w:p>
    <w:p>
      <w:r>
        <w:t>American horror story and chill tonight?😌</w:t>
      </w:r>
    </w:p>
    <w:p>
      <w:r>
        <w:t>This weather making me dread work tonight</w:t>
      </w:r>
    </w:p>
    <w:p>
      <w:r>
        <w:t>thank you for finding this @ @afcEnes coy</w:t>
      </w:r>
    </w:p>
    <w:p>
      <w:r>
        <w:t>@JamieSmart93 that was shocking!</w:t>
      </w:r>
    </w:p>
    <w:p>
      <w:r>
        <w:t>I look #horrible today and I just saw 6 people ik in the past 10 min :-)</w:t>
      </w:r>
    </w:p>
    <w:p>
      <w:r>
        <w:t>First day of fall quarter tomorrow.  😰 #nervous #excited #anxious #blargh</w:t>
      </w:r>
    </w:p>
    <w:p>
      <w:r>
        <w:t>First day of fall quarter tomorrow.  😰  #excited #anxious #blargh</w:t>
      </w:r>
    </w:p>
    <w:p>
      <w:r>
        <w:t>I highly suggest if you are looking online for a company to help you send you're package overseas..DO NOT EVER EVER USE @FastLaneInt</w:t>
      </w:r>
    </w:p>
    <w:p>
      <w:r>
        <w:t>I highly suggest if you are looking online for a company to help you send you're package overseas..DO NOT EVER EVER USE @FastLaneInt #horrid</w:t>
      </w:r>
    </w:p>
    <w:p>
      <w:r>
        <w:t>A goal should scare you a little, and excite you a lot. - Joe Vitale #quote</w:t>
      </w:r>
    </w:p>
    <w:p>
      <w:r>
        <w:t>Ugh.. Why am I not asleep yet. Fml. I think low key I'm afraid I might miss something. #SleeplessNight #sleepy #restless</w:t>
      </w:r>
    </w:p>
    <w:p>
      <w:r>
        <w:t>Ugh.. Why am I not asleep yet. Fml. I think low key I'm afraid I might miss something. #SleeplessNight #sleepy</w:t>
      </w:r>
    </w:p>
    <w:p>
      <w:r>
        <w:t>@AASadeq I scare people even when I'm suspended? LOL</w:t>
      </w:r>
    </w:p>
    <w:p>
      <w:r>
        <w:t>Good Morning!!!\n\n#leadership #healthcareIT #socialmedia #connector #ceo #writer #AI #EQ #security #bigdata #Growthhacking #tech #fear</w:t>
      </w:r>
    </w:p>
    <w:p>
      <w:r>
        <w:t>@captainzee44 yup. He can celebrate and no he doesn't hesitate</w:t>
      </w:r>
    </w:p>
    <w:p>
      <w:r>
        <w:t>don't #worry, earthlings\ni'm not real..\n..OR AM I?</w:t>
      </w:r>
    </w:p>
    <w:p>
      <w:r>
        <w:t>Skydive booked 😁😁 #nervous 🛩</w:t>
      </w:r>
    </w:p>
    <w:p>
      <w:r>
        <w:t>Someone set off the fire alarm and I'm so angry because I was in the middle of moisturizing my elbows</w:t>
      </w:r>
    </w:p>
    <w:p>
      <w:r>
        <w:t>Love all the ex United managers on Twitter who form our fanbase. Honestly I despair at times. Just back the fucking team eh #MUFC</w:t>
      </w:r>
    </w:p>
    <w:p>
      <w:r>
        <w:t>Friday is here, and we are open tonight and tomorrow. Get a jump on your Halloween and come play with us. #hauntedattraction #tulsa</w:t>
      </w:r>
    </w:p>
    <w:p>
      <w:r>
        <w:t>Friday is here, and we are open tonight and tomorrow. Get a jump on your Halloween and come play with us. #hauntedattraction #tulsa #haunt</w:t>
      </w:r>
    </w:p>
    <w:p>
      <w:r>
        <w:t>what to wear Friday \nspeaking in front of 100's.</w:t>
      </w:r>
    </w:p>
    <w:p>
      <w:r>
        <w:t>@Chic_Happens_ @Sean_Okeeffe1 @royalmusing I dread the comparisons to Queen Máxima. Guarantee I will lose followers when that happens.</w:t>
      </w:r>
    </w:p>
    <w:p>
      <w:r>
        <w:t>@lhbrown1990 @Jimcummingsacme I'm afraid to look!</w:t>
      </w:r>
    </w:p>
    <w:p>
      <w:r>
        <w:t>On the drive home today I heard a censored version of Spirits by The Strumbellas. 'Guns' replaced with 'dreams'. Just NO. #awful #censorship</w:t>
      </w:r>
    </w:p>
    <w:p>
      <w:r>
        <w:t>On the drive home today I heard a censored version of Spirits by The Strumbellas. 'Guns' replaced with 'dreams'. Just NO.  #censorship</w:t>
      </w:r>
    </w:p>
    <w:p>
      <w:r>
        <w:t>@rgam0rtis it's a common problem I've had with every 6 plus. having a regular 6 = not having to worry about the design flaw = working phone</w:t>
      </w:r>
    </w:p>
    <w:p>
      <w:r>
        <w:t>@caIrissian take deep breaths bc the shaking could be from adrenaline. Oh wow that's weird. Depending if you're regular or not that varies-</w:t>
      </w:r>
    </w:p>
    <w:p>
      <w:r>
        <w:t>Don't faint. New Cisco IOS vulnerabilities were announced yet again. What would be shocking? If they’re patched this week by users.</w:t>
      </w:r>
    </w:p>
    <w:p>
      <w:r>
        <w:t>@jkriv You're most welcome. Please check with us anytime you have a question or concern.</w:t>
      </w:r>
    </w:p>
    <w:p>
      <w:r>
        <w:t>Might start stanning Lady Gaga again - more so than last time - but shhh don't tell Connor</w:t>
      </w:r>
    </w:p>
    <w:p>
      <w:r>
        <w:t>Whenever you are confronted by a wild animal or hostile individual remember that they can smell #fear or the fact you #poop your pants.</w:t>
      </w:r>
    </w:p>
    <w:p>
      <w:r>
        <w:t>@BetteMidler @Adele @TheGarden @charitybuzz Also, apart from Skyfall, her music is dire and boring.</w:t>
      </w:r>
    </w:p>
    <w:p>
      <w:r>
        <w:t>@economictimes World knows #Pakistan is an epicentre of #terror. The #pakistan speech in UN has define their agenda</w:t>
      </w:r>
    </w:p>
    <w:p>
      <w:r>
        <w:t>Watched the movie, friend request at 2am awhile ago in a dark cold night and it was one of the bad choices I've ever made. #nightmare 😰</w:t>
      </w:r>
    </w:p>
    <w:p>
      <w:r>
        <w:t>@FoxNews also we are having riots and protests at alarming rate every time there's a person of color that is shot.</w:t>
      </w:r>
    </w:p>
    <w:p>
      <w:r>
        <w:t>Why do I have such bad anxiety it's annoying</w:t>
      </w:r>
    </w:p>
    <w:p>
      <w:r>
        <w:t>Look at me. Made it through the day without a meltdown. #anxiety</w:t>
      </w:r>
    </w:p>
    <w:p>
      <w:r>
        <w:t>Look at me. Made it through the day without a meltdown.</w:t>
      </w:r>
    </w:p>
    <w:p>
      <w:r>
        <w:t>False alarm // matoma &amp; Becky hill</w:t>
      </w:r>
    </w:p>
    <w:p>
      <w:r>
        <w:t>Happy 69th @StephenKing! May u keep haunting us for many years. #horror #writing</w:t>
      </w:r>
    </w:p>
    <w:p>
      <w:r>
        <w:t>Happy 69th @StephenKing! May u keep haunting us for many years.  #writing</w:t>
      </w:r>
    </w:p>
    <w:p>
      <w:r>
        <w:t>3. You are so cool I feel slightly intimidated sometimes but YOU ARE A VERY NICE PERSON and I LIKE THE THINGS YOU DO. 💕</w:t>
      </w:r>
    </w:p>
    <w:p>
      <w:r>
        <w:t>@vkon1 @WindyCOYS by all accounts he was poor first half. Started showboating once game was safe #bully</w:t>
      </w:r>
    </w:p>
    <w:p>
      <w:r>
        <w:t>@vkon1 @WindyCOYS by all accounts he was poor first half. Started showboating once game was safe</w:t>
      </w:r>
    </w:p>
    <w:p>
      <w:r>
        <w:t>@MobilePunch  alarming</w:t>
      </w:r>
    </w:p>
    <w:p>
      <w:r>
        <w:t>@RyhenMessedUp goodbye despair</w:t>
      </w:r>
    </w:p>
    <w:p>
      <w:r>
        <w:t>#ahs6 every 5 minutes I've been saying 'nope nope I'd be gone by now.' 'MOVE' or 'GTFO' so thank you for the #fear</w:t>
      </w:r>
    </w:p>
    <w:p>
      <w:r>
        <w:t>#ahs6 every 5 minutes I've been saying 'nope nope I'd be gone by now.' 'MOVE' or 'GTFO' so thank you for the</w:t>
      </w:r>
    </w:p>
    <w:p>
      <w:r>
        <w:t>@Pamela_Moore13 @Ginlefebvre @BarackObama yes exactly &amp; he's sold out this country to #terror while #lying to cover it up</w:t>
      </w:r>
    </w:p>
    <w:p>
      <w:r>
        <w:t>the day they disclosed they caught her googling cholroform we were fucking aghast</w:t>
      </w:r>
    </w:p>
    <w:p>
      <w:r>
        <w:t>quentin i sait aps dire eastpak i dit aspak msk</w:t>
      </w:r>
    </w:p>
    <w:p>
      <w:r>
        <w:t>@Naya_Eclissu + me!'\n\nAnd that's when she suddenly became quiet as her lips started to tremble \n\n'...........Naya'\n\n'I don't want to +</w:t>
      </w:r>
    </w:p>
    <w:p>
      <w:r>
        <w:t>@Bridget_Delia @originalaubs omg that's terrible</w:t>
      </w:r>
    </w:p>
    <w:p>
      <w:r>
        <w:t>#EFT is the single most effective tool I've learned in 40 years of being a therapist-Dr. Curtis A. Steele (psychiatrist) #stress #anxiety</w:t>
      </w:r>
    </w:p>
    <w:p>
      <w:r>
        <w:t>#EFT is the single most effective tool I've learned in 40 years of being a therapist-Dr. Curtis A. Steele (psychiatrist) #stress</w:t>
      </w:r>
    </w:p>
    <w:p>
      <w:r>
        <w:t>@maddie_truex just wait till they hit you with the 5am fire alarm in the middle of winter. Those are sweet</w:t>
      </w:r>
    </w:p>
    <w:p>
      <w:r>
        <w:t>@DatelineNBC this is a sight, sound &amp; smell to behold in person--still gives me the creeps to think about. #shudder</w:t>
      </w:r>
    </w:p>
    <w:p>
      <w:r>
        <w:t>@DatelineNBC this is a sight, sound &amp; smell to behold in person--still gives me the creeps to think about.</w:t>
      </w:r>
    </w:p>
    <w:p>
      <w:r>
        <w:t>@BurmanAJ @AMANDAZUCKERMAN I'd rather see KYLE from bbcan play again and THAT is saying something #awful</w:t>
      </w:r>
    </w:p>
    <w:p>
      <w:r>
        <w:t>@BurmanAJ @AMANDAZUCKERMAN I'd rather see KYLE from bbcan play again and THAT is saying something</w:t>
      </w:r>
    </w:p>
    <w:p>
      <w:r>
        <w:t>If I could turn anxiety off--I would. #nooneunderstands #anxiety</w:t>
      </w:r>
    </w:p>
    <w:p>
      <w:r>
        <w:t>If I could turn anxiety off--I would. #nooneunderstands</w:t>
      </w:r>
    </w:p>
    <w:p>
      <w:r>
        <w:t>Sixth Form: see you at 8:30 in the morning 🎭 #revolting children #yr7 #assembly 🎭</w:t>
      </w:r>
    </w:p>
    <w:p>
      <w:r>
        <w:t>I'm so old next Friday. So super old😩💔 I dread birthdays</w:t>
      </w:r>
    </w:p>
    <w:p>
      <w:r>
        <w:t>Heyyyy warriors!!!!! #anxiety #panicattacks</w:t>
      </w:r>
    </w:p>
    <w:p>
      <w:r>
        <w:t>Heyyyy warriors!!!!!  #panicattacks</w:t>
      </w:r>
    </w:p>
    <w:p>
      <w:r>
        <w:t>This girl was shaking her drink in the break room and it wasn't fully closed and yeah it's all over the place now including me😑😑😂</w:t>
      </w:r>
    </w:p>
    <w:p>
      <w:r>
        <w:t>with terrorism a booming industry in Pak and govt. oblivious of the fact wt happens within its territory Talking Kashmir is Deranged</w:t>
      </w:r>
    </w:p>
    <w:p>
      <w:r>
        <w:t>@Apolocreed4 What is even more shocking is that someone gave him a record deal! lol</w:t>
      </w:r>
    </w:p>
    <w:p>
      <w:r>
        <w:t>@GenevievePere23 @swifttwinner13 WOW you're calling me bully bc I correct a typo?😂 harsh</w:t>
      </w:r>
    </w:p>
    <w:p>
      <w:r>
        <w:t>@thehill left wing panic because Hillary is weak and they know it this is a revolution a movement nothings going to help the left TrumpPence</w:t>
      </w:r>
    </w:p>
    <w:p>
      <w:r>
        <w:t>Brb, going 2 start killing random white people going about their normal days. Don't worry though i'm white, so they will safely apprehend me</w:t>
      </w:r>
    </w:p>
    <w:p>
      <w:r>
        <w:t>Projection is perception. See it in someone else? You also at some level have that within you. #anger #worry</w:t>
      </w:r>
    </w:p>
    <w:p>
      <w:r>
        <w:t>Projection is perception. See it in someone else? You also at some level have that within you. #anger</w:t>
      </w:r>
    </w:p>
    <w:p>
      <w:r>
        <w:t>@60DaysInJail Dafron is hands down the biggest loser on the planet!!! Typical #bully #lifer</w:t>
      </w:r>
    </w:p>
    <w:p>
      <w:r>
        <w:t>@60DaysInJail Dafron is hands down the biggest loser on the planet!!! Typical  #lifer</w:t>
      </w:r>
    </w:p>
    <w:p>
      <w:r>
        <w:t>Celtic sure know how to send a wild shiver down your spine</w:t>
      </w:r>
    </w:p>
    <w:p>
      <w:r>
        <w:t>A nation with a large part of the population living in #fear  of the police is neither #great nor #free  - it's actually a #fascist  nation</w:t>
      </w:r>
    </w:p>
    <w:p>
      <w:r>
        <w:t>@mcauley_ross rojo is awful</w:t>
      </w:r>
    </w:p>
    <w:p>
      <w:r>
        <w:t>Bilal Abood, #Iraq #immigrant who lives in Mesquite, Texas, was sentenced to 48 months in prison for lying to the Feds about #terrorism.</w:t>
      </w:r>
    </w:p>
    <w:p>
      <w:r>
        <w:t>Bilal Abood, #Iraq #immigrant who lives in Mesquite, Texas, was sentenced to 48 months in prison for lying to the Feds about .</w:t>
      </w:r>
    </w:p>
    <w:p>
      <w:r>
        <w:t>I'm a nervous wreck omg</w:t>
      </w:r>
    </w:p>
    <w:p>
      <w:r>
        <w:t>@LucasDrakeH @realDonaldTrump @GenFlynn @RandPaul @trump2016fan terrorist attack and terrorism already exists in the history of islam.</w:t>
      </w:r>
    </w:p>
    <w:p>
      <w:r>
        <w:t>@LaneWoolery @FFKazman experience all plays a role in that, it's education and preparedness not fear</w:t>
      </w:r>
    </w:p>
    <w:p>
      <w:r>
        <w:t>#heavyheart these last couple of days, who are the cause of this  #fear of losing someone close ? #amerikkka #kkkops #TerenceCrutcher</w:t>
      </w:r>
    </w:p>
    <w:p>
      <w:r>
        <w:t>@alyssaxbeauty nightmare before Christmas</w:t>
      </w:r>
    </w:p>
    <w:p>
      <w:r>
        <w:t>@MatherFamilys @SDICenter @CAllstadt \n\ndo REDNECKS intellectually intimidate you and force you to be their dancing clown?</w:t>
      </w:r>
    </w:p>
    <w:p>
      <w:r>
        <w:t>@InfluensterVox @irontekfit I love my #IronTekFit protein shake in the morning before yoga! #ESVoxbox</w:t>
      </w:r>
    </w:p>
    <w:p>
      <w:r>
        <w:t>@BuzzFeedAndrew @MattMurph24 start a countdown clock to reporting that pompous bully &amp; liar christie is asking president HRC for a pardon</w:t>
      </w:r>
    </w:p>
    <w:p>
      <w:r>
        <w:t>Sorry @wow_air definitely going with @Icelandair next time, this is beyond unreasonable @wowairsupport #terrible #yourappologiesmeannothing</w:t>
      </w:r>
    </w:p>
    <w:p>
      <w:r>
        <w:t>Sorry @wow_air definitely going with @Icelandair next time, this is beyond unreasonable @wowairsupport  #yourappologiesmeannothing</w:t>
      </w:r>
    </w:p>
    <w:p>
      <w:r>
        <w:t>THIS BOOK IS FRICKING INSANE LIKE HOLY CRAP. #panic</w:t>
      </w:r>
    </w:p>
    <w:p>
      <w:r>
        <w:t>THIS BOOK IS FRICKING INSANE LIKE HOLY CRAP.</w:t>
      </w:r>
    </w:p>
    <w:p>
      <w:r>
        <w:t>@abbeygray14 they're revolting</w:t>
      </w:r>
    </w:p>
    <w:p>
      <w:r>
        <w:t>@1StevieKilner @KachelaMurray Don't be silly - she doesn't want to scare them off! 😆</w:t>
      </w:r>
    </w:p>
    <w:p>
      <w:r>
        <w:t>@ParamjitGarewal way to go #London. Nice job electing a #muslim #jihadist for mayor. Good luck with your future #terror attacks #sadiqkhan</w:t>
      </w:r>
    </w:p>
    <w:p>
      <w:r>
        <w:t>Bring on my interview at hospital tho 🙈🙈 #nervous</w:t>
      </w:r>
    </w:p>
    <w:p>
      <w:r>
        <w:t>Bring on my interview at hospital tho 🙈🙈</w:t>
      </w:r>
    </w:p>
    <w:p>
      <w:r>
        <w:t>@therealkers awe I miss your sweet smile! Come visit me and @ciara_wilson26 sometime when we're not all working😅😩</w:t>
      </w:r>
    </w:p>
    <w:p>
      <w:r>
        <w:t>Back on my #bully</w:t>
      </w:r>
    </w:p>
    <w:p>
      <w:r>
        <w:t>Back on my</w:t>
      </w:r>
    </w:p>
    <w:p>
      <w:r>
        <w:t>I'm so bored and fat and full and ridiculously overweight and rolls galore #terrible</w:t>
      </w:r>
    </w:p>
    <w:p>
      <w:r>
        <w:t>I'm so bored and fat and full and ridiculously overweight and rolls galore</w:t>
      </w:r>
    </w:p>
    <w:p>
      <w:r>
        <w:t>Val downing a bottle of vodka there to stop her from shaking! #GBBO</w:t>
      </w:r>
    </w:p>
    <w:p>
      <w:r>
        <w:t>@PrinceJumbo You're welcome and thank to you likewise! What are you hoping to learn, like your no 1 concern?</w:t>
      </w:r>
    </w:p>
    <w:p>
      <w:r>
        <w:t>@erickogi @citizentvkenya @OfficialJMbugua but at what price. The near misses are too many, am afraid it may translate into something else</w:t>
      </w:r>
    </w:p>
    <w:p>
      <w:r>
        <w:t>I'd like to bridge the divide between Right and Left Twitter and say that the new Tweet truncating thing is fucking awful.</w:t>
      </w:r>
    </w:p>
    <w:p>
      <w:r>
        <w:t>@slashersocial #horror H3LL I SURE DID!!! LOL\nHappy about this decision. :)</w:t>
      </w:r>
    </w:p>
    <w:p>
      <w:r>
        <w:t>Hey @PapaJohnsUK I've been charged £40.24 on my credit card 4 an order which never arrived last Friday, any chance of a refund!! #nightmare</w:t>
      </w:r>
    </w:p>
    <w:p>
      <w:r>
        <w:t>Hey @PapaJohnsUK I've been charged £40.24 on my credit card 4 an order which never arrived last Friday, any chance of a refund!!</w:t>
      </w:r>
    </w:p>
    <w:p>
      <w:r>
        <w:t>I'm such a shy person oh my lord</w:t>
      </w:r>
    </w:p>
    <w:p>
      <w:r>
        <w:t>Hope I sleep - no nightmare of Bakewell tarts #yuk #revolting #GBBO</w:t>
      </w:r>
    </w:p>
    <w:p>
      <w:r>
        <w:t>Hope I sleep - no nightmare of Bakewell tarts #yuk  #GBBO</w:t>
      </w:r>
    </w:p>
    <w:p>
      <w:r>
        <w:t>Can't even believe just seeing you set my anxiety off 🖕</w:t>
      </w:r>
    </w:p>
    <w:p>
      <w:r>
        <w:t>Ya tremble like Mr. Cooper, yo we hanging</w:t>
      </w:r>
    </w:p>
    <w:p>
      <w:r>
        <w:t>@eliroth ya know I love ya man, but #TheGreenInferno really fucked with my head....(giggle)..do it again. #epic  #ineedtherapy</w:t>
      </w:r>
    </w:p>
    <w:p>
      <w:r>
        <w:t>@MarissaYerton wanna shake my tree??? 🍑🍑🍑🍑</w:t>
      </w:r>
    </w:p>
    <w:p>
      <w:r>
        <w:t>Throwback to when Khloe Kardashian was a host on The X Factor and she was fucking terrible at it</w:t>
      </w:r>
    </w:p>
    <w:p>
      <w:r>
        <w:t>two major banking stocks down almost 15 to 20 % from their highs while benchmarks still close to top it is a sure #worry for markets</w:t>
      </w:r>
    </w:p>
    <w:p>
      <w:r>
        <w:t>@WaterboysAS I would never strategically vote for someone I don't agree with. A lot of the Clinton vote based on fear and negativity.</w:t>
      </w:r>
    </w:p>
    <w:p>
      <w:r>
        <w:t>@Cassena13 I know if I wasn't an optimist I would despair.</w:t>
      </w:r>
    </w:p>
    <w:p>
      <w:r>
        <w:t>Most people never achieve their goals because they are afraid to fail.</w:t>
      </w:r>
    </w:p>
    <w:p>
      <w:r>
        <w:t>Just had my interview for the medical internship and I am beyond nervous😩 I was shaking so bad it was unreal😳</w:t>
      </w:r>
    </w:p>
    <w:p>
      <w:r>
        <w:t>@jk_rowling @Riverfeather207 Donald Trump in the White House #shudder</w:t>
      </w:r>
    </w:p>
    <w:p>
      <w:r>
        <w:t>@jk_rowling @Riverfeather207 Donald Trump in the White House</w:t>
      </w:r>
    </w:p>
    <w:p>
      <w:r>
        <w:t>@asda if I wanted GREEN POTATOES, a bottle with the tag still on, plus soaking wet items delivered - I'm winning today-sadly I didn't #awful</w:t>
      </w:r>
    </w:p>
    <w:p>
      <w:r>
        <w:t>@asda if I wanted GREEN POTATOES, a bottle with the tag still on, plus soaking wet items delivered - I'm winning today-sadly I didn't</w:t>
      </w:r>
    </w:p>
    <w:p>
      <w:r>
        <w:t>I'm just always too shy</w:t>
      </w:r>
    </w:p>
    <w:p>
      <w:r>
        <w:t>Need good vibes for my doctors appointment tomorrow! #nervous</w:t>
      </w:r>
    </w:p>
    <w:p>
      <w:r>
        <w:t>Need good vibes for my doctors appointment tomorrow!</w:t>
      </w:r>
    </w:p>
    <w:p>
      <w:r>
        <w:t>I'm just tryna watch horror movies and nap all day</w:t>
      </w:r>
    </w:p>
    <w:p>
      <w:r>
        <w:t>@yupdats_jess @nereriveraa_ this doesn't concern you OR your sister. So show up if you want too lol.</w:t>
      </w:r>
    </w:p>
    <w:p>
      <w:r>
        <w:t>@gingermckchav @MichCorsilles @ArevaMartin @HarvardBLSA @ShareblueMedia Apparently nothing like the terror cops have of black people.</w:t>
      </w:r>
    </w:p>
    <w:p>
      <w:r>
        <w:t>Editing a father of the bride speech. At 3 minutes in she tells him to wrap it up. He goes on for 12 more minutes. #nightmare</w:t>
      </w:r>
    </w:p>
    <w:p>
      <w:r>
        <w:t>Editing a father of the bride speech. At 3 minutes in she tells him to wrap it up. He goes on for 12 more minutes.</w:t>
      </w:r>
    </w:p>
    <w:p>
      <w:r>
        <w:t>On the last episode of #MakingAMurderer poor Brendan glad they #appeal it #shocking #crime #documentary #reallife</w:t>
      </w:r>
    </w:p>
    <w:p>
      <w:r>
        <w:t>On the last episode of #MakingAMurderer poor Brendan glad they #appeal it  #crime #documentary #reallife</w:t>
      </w:r>
    </w:p>
    <w:p>
      <w:r>
        <w:t>She is someone who rolls persuasion under intimidate and awkwardly wins. ALL THE TIME.' @sourfruitjunkie on @JakiDash.</w:t>
      </w:r>
    </w:p>
    <w:p>
      <w:r>
        <w:t>You shake like that?</w:t>
      </w:r>
    </w:p>
    <w:p>
      <w:r>
        <w:t>My wedding is in two weeks and I'm actually really nervous. I just want things to go right, I don't want to get sick or get canceled ;;</w:t>
      </w:r>
    </w:p>
    <w:p>
      <w:r>
        <w:t>Virtually every statement by other countries at UN has referred to #terror as main threat to peace, #Pak still in denial: MEA.</w:t>
      </w:r>
    </w:p>
    <w:p>
      <w:r>
        <w:t>@Phin_MacCool That’s shocking</w:t>
      </w:r>
    </w:p>
    <w:p>
      <w:r>
        <w:t>@FaithHill I remember it well #happy  #Positive</w:t>
      </w:r>
    </w:p>
    <w:p>
      <w:r>
        <w:t>@FaithHill I remember it well #happy #afraid #Positive</w:t>
      </w:r>
    </w:p>
    <w:p>
      <w:r>
        <w:t>@pronounced_ing However I am pretty sure my over excitement did not help your bullet journal fright. 🙃</w:t>
      </w:r>
    </w:p>
    <w:p>
      <w:r>
        <w:t>Don't be #afraid of the space between your #dreams and #reality. If you can #dream it, you can #make it so</w:t>
      </w:r>
    </w:p>
    <w:p>
      <w:r>
        <w:t>#picoftheday : How...why... Really... !!\n #funny #picoftheday #lol #random #laugh #chair #of  #funnypics #virgin #cafe #i...</w:t>
      </w:r>
    </w:p>
    <w:p>
      <w:r>
        <w:t>And it's hard to dance with a devil on your back\nSo shake him off.</w:t>
      </w:r>
    </w:p>
    <w:p>
      <w:r>
        <w:t>@Justin_Gau @JamesMelville You certainly wouldn't catch me with the multitude. #ghastly</w:t>
      </w:r>
    </w:p>
    <w:p>
      <w:r>
        <w:t>@Justin_Gau @JamesMelville You certainly wouldn't catch me with the multitude.</w:t>
      </w:r>
    </w:p>
    <w:p>
      <w:r>
        <w:t>❤︎I... I can't! I'm scared! Bees terrify me.</w:t>
      </w:r>
    </w:p>
    <w:p>
      <w:r>
        <w:t>@wowairsupport it world be great if the live support was actually helpful #nightmare</w:t>
      </w:r>
    </w:p>
    <w:p>
      <w:r>
        <w:t>@wowairsupport it world be great if the live support was actually helpful</w:t>
      </w:r>
    </w:p>
    <w:p>
      <w:r>
        <w:t>Think like a queen. A queen is not afraid to fail. Failure is another steppingstone to greatness. Oprah Winfrey</w:t>
      </w:r>
    </w:p>
    <w:p>
      <w:r>
        <w:t>@GambieRanger @David__Osland which is why a leader who is encouraging his supporters to deselect is such a concern for many of us.</w:t>
      </w:r>
    </w:p>
    <w:p>
      <w:r>
        <w:t>@imtarakate Uggh that's really horrible. You're not a bad person by any stretch of the imagination. I hope this person realizes that.</w:t>
      </w:r>
    </w:p>
    <w:p>
      <w:r>
        <w:t>My life is going downhill at an alarming rate</w:t>
      </w:r>
    </w:p>
    <w:p>
      <w:r>
        <w:t>If u know anything about football help me out here, who should I start</w:t>
      </w:r>
    </w:p>
    <w:p>
      <w:r>
        <w:t>Don't understand reason for #Muslim countries citing #terrorism as reason for not taking #refugees. Aren't #terror attacks against infidels?</w:t>
      </w:r>
    </w:p>
    <w:p>
      <w:r>
        <w:t>Can't believe @haven ring my parents NOW when they go tomorrow to say no disabled washing facility for my wheelchair bound dad #shocking</w:t>
      </w:r>
    </w:p>
    <w:p>
      <w:r>
        <w:t>Can't believe @haven ring my parents NOW when they go tomorrow to say no disabled washing facility for my wheelchair bound dad</w:t>
      </w:r>
    </w:p>
    <w:p>
      <w:r>
        <w:t>MSM stoking #fear. Please remember the beautiful prayerful protests in Dallas and Atlanta. Smile at a stranger. We make each other strong.</w:t>
      </w:r>
    </w:p>
    <w:p>
      <w:r>
        <w:t>@nytimes I'm trying to imagine the first response of a President Trump to an act of terror. The thought itself terrorizes me.</w:t>
      </w:r>
    </w:p>
    <w:p>
      <w:r>
        <w:t>@City_tv  is like the big bully in class ruining everyone's lunch but instead of taking our lunch money they took away family feud #bully</w:t>
      </w:r>
    </w:p>
    <w:p>
      <w:r>
        <w:t>@City_tv  is like the big bully in class ruining everyone's lunch but instead of taking our lunch money they took away family feud</w:t>
      </w:r>
    </w:p>
    <w:p>
      <w:r>
        <w:t>That rocky horror remake looks a bit w a n k</w:t>
      </w:r>
    </w:p>
    <w:p>
      <w:r>
        <w:t>I wonder if Corey will vote for Nicole?? #snacole #bb18 #paulsgonnawin #finale #halfamill #nervous</w:t>
      </w:r>
    </w:p>
    <w:p>
      <w:r>
        <w:t>I wonder if Corey will vote for Nicole?? #snacole #bb18 #paulsgonnawin #finale #halfamill</w:t>
      </w:r>
    </w:p>
    <w:p>
      <w:r>
        <w:t>@wittyneeraj What is Shehla Rashid &amp; Kaniyah Kumar saying about you ? and when they say truth indians threaten them. #FakeDemocracy</w:t>
      </w:r>
    </w:p>
    <w:p>
      <w:r>
        <w:t>@escotony sorry to hear about your experience, however, please do not hesitate to contact us via live chat or email at askdysonUS@dyson.com</w:t>
      </w:r>
    </w:p>
    <w:p>
      <w:r>
        <w:t>@jdwmaguire 'They will be a formidable challenge' Roy Hodgson on Northampton Town *shudders*</w:t>
      </w:r>
    </w:p>
    <w:p>
      <w:r>
        <w:t>Knowing I have my hair to wash and dry is like knowing you had that English close reading in your school bag to do #dread</w:t>
      </w:r>
    </w:p>
    <w:p>
      <w:r>
        <w:t>Knowing I have my hair to wash and dry is like knowing you had that English close reading in your school bag to do</w:t>
      </w:r>
    </w:p>
    <w:p>
      <w:r>
        <w:t>@TweetinderKaul @rupasubramanya @chandanwriter @TheQuint @ShivAroor future convicts rush in where TRP hogs fear to tread #HomilyHour</w:t>
      </w:r>
    </w:p>
    <w:p>
      <w:r>
        <w:t>I'm sorry but since when is an #indiegames #DLC worth nearly £130 that's just plain lunacy when the game itself is £20odd, #astounded 😱</w:t>
      </w:r>
    </w:p>
    <w:p>
      <w:r>
        <w:t>@GambinoDeeJay @Linda76Graham @mikeeshy \n\nAnd also, trying to find it on Youtube is a fucking nightmare.</w:t>
      </w:r>
    </w:p>
    <w:p>
      <w:r>
        <w:t>Noooooo @GBBOUK without #MaryBerry will be #awful #endofanera going 2b so #lost @Channel4 have bought a #lameduck there #notallaboutthemoney</w:t>
      </w:r>
    </w:p>
    <w:p>
      <w:r>
        <w:t>@LucidHurricane_ wait, you mean he wasn't armed with a book? #shocking</w:t>
      </w:r>
    </w:p>
    <w:p>
      <w:r>
        <w:t>@LucidHurricane_ wait, you mean he wasn't armed with a book?</w:t>
      </w:r>
    </w:p>
    <w:p>
      <w:r>
        <w:t>I realized that it is not #death that I #fear but it is the act of dying. \n#life</w:t>
      </w:r>
    </w:p>
    <w:p>
      <w:r>
        <w:t>@AlZeidenfeld @DavisMattek @FI_GPP_Quotes @LoughyFI @FantasyInsiders terrible handle, but I owe whoever runs it a lot. #GPPHallMonitor</w:t>
      </w:r>
    </w:p>
    <w:p>
      <w:r>
        <w:t>Mom you remember when Narley died? You cried like a baby! #bully</w:t>
      </w:r>
    </w:p>
    <w:p>
      <w:r>
        <w:t>Mom you remember when Narley died? You cried like a baby!</w:t>
      </w:r>
    </w:p>
    <w:p>
      <w:r>
        <w:t>@CornflakeDaddy @youngvulgarian Yeah, it was sooo horrific, I needed to sit down</w:t>
      </w:r>
    </w:p>
    <w:p>
      <w:r>
        <w:t>#TerrorStatePak @sardesairajdeep Pakistan invitadated 4 times in India and why we worry to invade our own land #PoK?  Which is disputed.</w:t>
      </w:r>
    </w:p>
    <w:p>
      <w:r>
        <w:t>This white lady just told me that I incite suspicion based on how I look, being 6'4', having tatoos, athletic build and wear a durag. WOW!</w:t>
      </w:r>
    </w:p>
    <w:p>
      <w:r>
        <w:t>😂 - youre one of those whod bully me omg but it was all banter and we could laugh at it later haha. Youre a nice guy x</w:t>
      </w:r>
    </w:p>
    <w:p>
      <w:r>
        <w:t>-normal people scare me*</w:t>
      </w:r>
    </w:p>
    <w:p>
      <w:r>
        <w:t>@HMiglino @CParks777 @Coco_Wms @bodyfit67 @TruthEqualsFact @politicususa I have never been more anxious of a election in my life‼️</w:t>
      </w:r>
    </w:p>
    <w:p>
      <w:r>
        <w:t>@HMiglino @CParks777 @Coco_Wms @bodyfit67 @TruthEqualsFact @politicususa I have never been more anxious of a election in my life‼️ #fearful</w:t>
      </w:r>
    </w:p>
    <w:p>
      <w:r>
        <w:t>Happy birthday to Stephen King, a man responsible for some of the best horror of the past 40 years... and a whole bunch of the worst.</w:t>
      </w:r>
    </w:p>
    <w:p>
      <w:r>
        <w:t>Last night my stomach was hurting and today I have a horrible headache. I can never win</w:t>
      </w:r>
    </w:p>
    <w:p>
      <w:r>
        <w:t>@Amphabio don't kill it bees are dying at an alarming rate</w:t>
      </w:r>
    </w:p>
    <w:p>
      <w:r>
        <w:t>@HotRodArchie @qadkins79 I have noticed since #HillarysHeath has become an issue the left is going full panic mode. #NTAC</w:t>
      </w:r>
    </w:p>
    <w:p>
      <w:r>
        <w:t>@MoviesTVNetwork Wow, did you get a really good buy on a bunch of '70's movies? There were bad then and are worse now! #awful</w:t>
      </w:r>
    </w:p>
    <w:p>
      <w:r>
        <w:t>@MoviesTVNetwork Wow, did you get a really good buy on a bunch of '70's movies? There were bad then and are worse now!</w:t>
      </w:r>
    </w:p>
    <w:p>
      <w:r>
        <w:t>Caballero is shocking</w:t>
      </w:r>
    </w:p>
    <w:p>
      <w:r>
        <w:t>Ffs dreadful defending</w:t>
      </w:r>
    </w:p>
    <w:p>
      <w:r>
        <w:t>The #secret to all of every industry: just #start doing it...somehow people forget that they never gave you #permission.' - @thomaslennon</w:t>
      </w:r>
    </w:p>
    <w:p>
      <w:r>
        <w:t>@AaronRodgers12 You will tell people not to  panic. But let see when was the last year the best QB in the NFL got his team in the SB???</w:t>
      </w:r>
    </w:p>
    <w:p>
      <w:r>
        <w:t>@BBCwaste I would imagine he'd shake them up a tad... @afneil</w:t>
      </w:r>
    </w:p>
    <w:p>
      <w:r>
        <w:t>@blessspalding awe isa love u hoe thanks</w:t>
      </w:r>
    </w:p>
    <w:p>
      <w:r>
        <w:t>#Pakistan is ‘terrorist state’, carries out #war crimes: #India to @UN.\n#UNGA #terrorism #UN</w:t>
      </w:r>
    </w:p>
    <w:p>
      <w:r>
        <w:t>#Pakistan is ‘terrorist state’, carries out #war crimes: #India to @UN.\n #UNGA  #UN</w:t>
      </w:r>
    </w:p>
    <w:p>
      <w:r>
        <w:t>to shake and my mouth was chattering and I couldn't take right because all of my body was trembling so I went outside</w:t>
      </w:r>
    </w:p>
    <w:p>
      <w:r>
        <w:t>Chart music is pretty much ALL the same.. #horrific</w:t>
      </w:r>
    </w:p>
    <w:p>
      <w:r>
        <w:t>Chart music is pretty much ALL the same..</w:t>
      </w:r>
    </w:p>
    <w:p>
      <w:r>
        <w:t>@Cernovich It's like the horror movie The Hills Have Eyes...</w:t>
      </w:r>
    </w:p>
    <w:p>
      <w:r>
        <w:t>just looked at wood's goal again and i dont think his first chance is that bad a miss, horrible height hit hard and level,did well to hit it</w:t>
      </w:r>
    </w:p>
    <w:p>
      <w:r>
        <w:t>@SimplyMayaMarie @STILLStanding_B 😂😂😂 y'all know I'm crazy its just shocking that's all</w:t>
      </w:r>
    </w:p>
    <w:p>
      <w:r>
        <w:t>Loving @challengesophie @TEDx talk #challenge #fear #map #inspiration #stayunstoppable</w:t>
      </w:r>
    </w:p>
    <w:p>
      <w:r>
        <w:t>Loving @challengesophie @TEDx talk #challenge  #map #inspiration #stayunstoppable</w:t>
      </w:r>
    </w:p>
    <w:p>
      <w:r>
        <w:t>@tomsteinfort expected i thought #fear</w:t>
      </w:r>
    </w:p>
    <w:p>
      <w:r>
        <w:t>@tomsteinfort expected i thought</w:t>
      </w:r>
    </w:p>
    <w:p>
      <w:r>
        <w:t>I get discouraged because I try for 5 fucking years a contact with Lady Gaga but are thousands of tweets, how she would see my tweet? :(</w:t>
      </w:r>
    </w:p>
    <w:p>
      <w:r>
        <w:t>@NigeriainfoFM #start football league, I think we should talk about the managers way of selection</w:t>
      </w:r>
    </w:p>
    <w:p>
      <w:r>
        <w:t>Realized I intimidate people with low Self Esteem a long time ago. I only surround myself with Winners and people who know how to get money</w:t>
      </w:r>
    </w:p>
    <w:p>
      <w:r>
        <w:t>Marcus Roho is dreadful</w:t>
      </w:r>
    </w:p>
    <w:p>
      <w:r>
        <w:t>#travelfail #virgin #virginaus and #etihad #nightmare ... And now we're also delayed. #obvs 🙄😠</w:t>
      </w:r>
    </w:p>
    <w:p>
      <w:r>
        <w:t>@Its_just_Huong I will beat you !!! Always thought id be gryffindor so this is a whole new world for me 😨😨😨 #excited #afraid</w:t>
      </w:r>
    </w:p>
    <w:p>
      <w:r>
        <w:t>@Its_just_Huong I will beat you !!! Always thought id be gryffindor so this is a whole new world for me 😨😨😨 #excited</w:t>
      </w:r>
    </w:p>
    <w:p>
      <w:r>
        <w:t>I don't know what WiFi/ISP Rivertide Suites in Seaside #Oregon uses. But 53ms ping best I can get and a D/L test won't complete..</w:t>
      </w:r>
    </w:p>
    <w:p>
      <w:r>
        <w:t>I don't know what WiFi/ISP Rivertide Suites in Seaside #Oregon uses. But 53ms ping best I can get and a D/L test won't complete.. #terrible</w:t>
      </w:r>
    </w:p>
    <w:p>
      <w:r>
        <w:t>@Rovers what highlights ? I would imagine you will only have 30 seconds of highlights for the whole season so far #shocking. #venkysout</w:t>
      </w:r>
    </w:p>
    <w:p>
      <w:r>
        <w:t>@Rovers what highlights ? I would imagine you will only have 30 seconds of highlights for the whole season so far . #venkysout</w:t>
      </w:r>
    </w:p>
    <w:p>
      <w:r>
        <w:t>happiness is... not having to set the alarm clock for the next day</w:t>
      </w:r>
    </w:p>
    <w:p>
      <w:r>
        <w:t>#Afghanistan Vice President Sarwar Danish slams #Pakistan for breeding #terrorism during UNGA address\n@UN #USA</w:t>
      </w:r>
    </w:p>
    <w:p>
      <w:r>
        <w:t>@eliroth ya know I love ya man, but #TheGreenInferno really fucked with my head....(giggle)..do it again.#epic #horror #ineedtherapy</w:t>
      </w:r>
    </w:p>
    <w:p>
      <w:r>
        <w:t>I'm ready for October. Cooler weather and more #horror flicks on TV.</w:t>
      </w:r>
    </w:p>
    <w:p>
      <w:r>
        <w:t>@CGasparino Give it up Gas, I don't hate u, I just don't respect ur rudeness. #bully</w:t>
      </w:r>
    </w:p>
    <w:p>
      <w:r>
        <w:t>@CGasparino Give it up Gas, I don't hate u, I just don't respect ur rudeness.</w:t>
      </w:r>
    </w:p>
    <w:p>
      <w:r>
        <w:t>@joshgad My three year old asked me if Trump was a bad man, like a bully. After saying yes he's a bully, my son said mute him. We did!</w:t>
      </w:r>
    </w:p>
    <w:p>
      <w:r>
        <w:t>@priorJoan @MizQue \nActually pretty typical of trump supporters\nThis kid learned birtherism in school\nThat's horrific</w:t>
      </w:r>
    </w:p>
    <w:p>
      <w:r>
        <w:t>We Are Source!!\n\n #mindset #philosophy #thoughtsbecomethings #news #lifehacks  #you #LIFE #PleaseRT #ProblemSolving</w:t>
      </w:r>
    </w:p>
    <w:p>
      <w:r>
        <w:t>am actual stranded at ma dad's maself n the fuckin fire alarm went off n a dunno if it's just for his gaff or the whole building :)</w:t>
      </w:r>
    </w:p>
    <w:p>
      <w:r>
        <w:t>Most snapchat filters look terrible when you have glasses on</w:t>
      </w:r>
    </w:p>
    <w:p>
      <w:r>
        <w:t>All I ever wanted was a chance. I'm so psyched to start this new chapter! #newbeginnings #timetoprovemyself #morethanready</w:t>
      </w:r>
    </w:p>
    <w:p>
      <w:r>
        <w:t>@caseycdutch @m_rath that's what some rioters are doing #terrorism</w:t>
      </w:r>
    </w:p>
    <w:p>
      <w:r>
        <w:t>@caseycdutch @m_rath that's what some rioters are doing</w:t>
      </w:r>
    </w:p>
    <w:p>
      <w:r>
        <w:t>@cresbots dw I think cheeks are the most attractive thing in guys too it's terrible tbh</w:t>
      </w:r>
    </w:p>
    <w:p>
      <w:r>
        <w:t>Getting ready to open the tastings at Whisky Shop Dufftown Autumn festival! #panic #murraymcdavid #whisky #drams</w:t>
      </w:r>
    </w:p>
    <w:p>
      <w:r>
        <w:t>Getting ready to open the tastings at Whisky Shop Dufftown Autumn festival!  #murraymcdavid #whisky #drams</w:t>
      </w:r>
    </w:p>
    <w:p>
      <w:r>
        <w:t>@ScmCIafIin 'Don't you know how nervous I was to see you?'</w:t>
      </w:r>
    </w:p>
    <w:p>
      <w:r>
        <w:t>@SeanLTheWriter Agree 100%... B. Marshall another concern... would much rather he rested this game...</w:t>
      </w:r>
    </w:p>
    <w:p>
      <w:r>
        <w:t>@ClaretNBlues forest gate u could see he was a bully cunt big bald cunt his mates looked in shock when I hit him and didn't do shit when he</w:t>
      </w:r>
    </w:p>
    <w:p>
      <w:r>
        <w:t>@dburka I'm not sure what's worse: that, or the use of Comic Sans on a website (or anywhere else)  #shudder #comicsans</w:t>
      </w:r>
    </w:p>
    <w:p>
      <w:r>
        <w:t>@dburka I'm not sure what's worse: that, or the use of Comic Sans on a website (or anywhere else)  #comicsans</w:t>
      </w:r>
    </w:p>
    <w:p>
      <w:r>
        <w:t>@EmilySmissaert @navinrmal it's a shocking revelation!!!!</w:t>
      </w:r>
    </w:p>
    <w:p>
      <w:r>
        <w:t>@BenjySarlin @MargieOmero @MonmouthPoll not to worry, he'll flip Wisconsin</w:t>
      </w:r>
    </w:p>
    <w:p>
      <w:r>
        <w:t>@TheJonFedor @abdophoto My main hesitation to going to the Plus size. But if Apple can get the Plus to the 6 size, think of the ASP jump</w:t>
      </w:r>
    </w:p>
    <w:p>
      <w:r>
        <w:t>Shriekfest is lining up VOLUNTEERS! Oct 6-9, only serious inquiries please!  shriekfest@aol.com  see free films!</w:t>
      </w:r>
    </w:p>
    <w:p>
      <w:r>
        <w:t>@PridefulSamurai horrible things</w:t>
      </w:r>
    </w:p>
    <w:p>
      <w:r>
        <w:t>🙃 back to school aka back to social anxiety 🙃</w:t>
      </w:r>
    </w:p>
    <w:p>
      <w:r>
        <w:t>@gmbremer is his shoulder a legit concern? 'Expects to play' isn't reassuring 2 games into the season after having shoulder problems.</w:t>
      </w:r>
    </w:p>
    <w:p>
      <w:r>
        <w:t>@ryleycathryn @Mack_Shepp did you discover the alarming rate at which bees are dying and how important they are to our way of life?</w:t>
      </w:r>
    </w:p>
    <w:p>
      <w:r>
        <w:t>haww I think Nawaz should have spoken about Indian funding to BLA in Balochistan, Kulbhoshan Yadhav and how India used TTP for terror!</w:t>
      </w:r>
    </w:p>
    <w:p>
      <w:r>
        <w:t>@sethwieck you should do a TED Talk on 'bubledygook'! I'm sure you could convince the masses to distrust those decrying TED Talks!</w:t>
      </w:r>
    </w:p>
    <w:p>
      <w:r>
        <w:t>US lady in foyer - 'Am I not #afraid to be tweeting in #Moscow?' Fortified by d good #Lord &amp; #JD I reply 'I fear no Russian. 'cept my #wife😅</w:t>
      </w:r>
    </w:p>
    <w:p>
      <w:r>
        <w:t>@makemytripcare but what I am doing is in my control, #AvoidMMT , you guys are #terrible</w:t>
      </w:r>
    </w:p>
    <w:p>
      <w:r>
        <w:t>@makemytripcare but what I am doing is in my control, #AvoidMMT , you guys are</w:t>
      </w:r>
    </w:p>
    <w:p>
      <w:r>
        <w:t>me: loves being the center of attention in every way\nalso me: gets nervous to talk in front of class</w:t>
      </w:r>
    </w:p>
    <w:p>
      <w:r>
        <w:t>Body is sleepy but the mind is active. So sad... Have to get ready for work in 30 minutes. Damn! #restless</w:t>
      </w:r>
    </w:p>
    <w:p>
      <w:r>
        <w:t>Body is sleepy but the mind is active. So sad... Have to get ready for work in 30 minutes. Damn!</w:t>
      </w:r>
    </w:p>
    <w:p>
      <w:r>
        <w:t>@MLB @JoeyBats19 Sam Dyson is probably having flashbacks right about now. #nightmare</w:t>
      </w:r>
    </w:p>
    <w:p>
      <w:r>
        <w:t>@MLB @JoeyBats19 Sam Dyson is probably having flashbacks right about now.</w:t>
      </w:r>
    </w:p>
    <w:p>
      <w:r>
        <w:t>It's a Moving Day! #stress #panic #hope</w:t>
      </w:r>
    </w:p>
    <w:p>
      <w:r>
        <w:t>It's a Moving Day! #stress  #hope</w:t>
      </w:r>
    </w:p>
    <w:p>
      <w:r>
        <w:t>@JordanChariton If that doesn't out Dem's in panic mode then I don't know what will...</w:t>
      </w:r>
    </w:p>
    <w:p>
      <w:r>
        <w:t>Go away please ... I'm begging »»» #depression #anxiety #worry #fear #sadness \nDreams of joy and my baby to be found...Sits on #AndisBench</w:t>
      </w:r>
    </w:p>
    <w:p>
      <w:r>
        <w:t>@warrensarahh @CjKiid awe, miss y'all too!:)</w:t>
      </w:r>
    </w:p>
    <w:p>
      <w:r>
        <w:t>@Mista_Nightmare i dont understand why u do videos every week spend time with your family instead of working on horror #takeabreak</w:t>
      </w:r>
    </w:p>
    <w:p>
      <w:r>
        <w:t>It's pretty clear I can't stand @HillaryClinton, no tolerance for habitual liars. Not a Trump fan either so what's a citizen to do?</w:t>
      </w:r>
    </w:p>
    <w:p>
      <w:r>
        <w:t>It's pretty clear I can't stand @HillaryClinton, no tolerance for habitual liars. Not a Trump fan either so what's a citizen to do? #despair</w:t>
      </w:r>
    </w:p>
    <w:p>
      <w:r>
        <w:t>@BBTooms This is perfect example of why what paul said about her, was right.  One of the most ignorant competitors ive seen. #bully #c$%t</w:t>
      </w:r>
    </w:p>
    <w:p>
      <w:r>
        <w:t>@OddNMacabre One day I'm drinking a bottle of nyquil, the other I'm sleeping zero. My lovely #horror fam, which should i watch? 🎩</w:t>
      </w:r>
    </w:p>
    <w:p>
      <w:r>
        <w:t>Wine drunk is the worst version of myself ffs, don't even remember seeing basshunter #shocking</w:t>
      </w:r>
    </w:p>
    <w:p>
      <w:r>
        <w:t>Wine drunk is the worst version of myself ffs, don't even remember seeing basshunter</w:t>
      </w:r>
    </w:p>
    <w:p>
      <w:r>
        <w:t>Omg I actually thought she was going to jump. #bully #SouthPark20 #southpark</w:t>
      </w:r>
    </w:p>
    <w:p>
      <w:r>
        <w:t>Omg I actually thought she was going to jump.  #SouthPark20 #southpark</w:t>
      </w:r>
    </w:p>
    <w:p>
      <w:r>
        <w:t>@ETimsNet I wanted him dropped a while ago. Its a concern for us no doubt</w:t>
      </w:r>
    </w:p>
    <w:p>
      <w:r>
        <w:t>T minus 10 hours till I meet with a designer who wants me to model his new fashion line 😬😶 #nervous!!!</w:t>
      </w:r>
    </w:p>
    <w:p>
      <w:r>
        <w:t>T minus 10 hours till I meet with a designer who wants me to model his new fashion line 😬😶 !!!</w:t>
      </w:r>
    </w:p>
    <w:p>
      <w:r>
        <w:t>Val having a nervous breakdown #floss #GBBO</w:t>
      </w:r>
    </w:p>
    <w:p>
      <w:r>
        <w:t>@lilpeachbbyy dude dead ass she said if she came she'd start shit with Amy &amp; literally Amy didn't do anything but cal her out on her BS</w:t>
      </w:r>
    </w:p>
    <w:p>
      <w:r>
        <w:t>I need to learn to be in one place at one time and try not to worry about everything all at once</w:t>
      </w:r>
    </w:p>
    <w:p>
      <w:r>
        <w:t>@Roger_Dagenham Aye. There's a brief window in both morning and afternoon otherwise just horrific until late evening.</w:t>
      </w:r>
    </w:p>
    <w:p>
      <w:r>
        <w:t>Never fear the want of business. A man who qualifies himself well for his calling, never fails of employment.</w:t>
      </w:r>
    </w:p>
    <w:p>
      <w:r>
        <w:t>Mary Berry and her reign of terror</w:t>
      </w:r>
    </w:p>
    <w:p>
      <w:r>
        <w:t>*in the car with mariah, the bass is literally shaking the windows, hard rap blasting, no one is talking, looking straight ahead*</w:t>
      </w:r>
    </w:p>
    <w:p>
      <w:r>
        <w:t>He accusd India of HR violations in Kashmir BUT refusd to name India's role in fomenting terror in Pakistan through TTP, BLA &amp; MQM.shame #ZH</w:t>
      </w:r>
    </w:p>
    <w:p>
      <w:r>
        <w:t>@HillaryClinton Americans for HRC! Now maybe, as you see the world getting rid of terror to save their countries you'll get the  DEMS out.</w:t>
      </w:r>
    </w:p>
    <w:p>
      <w:r>
        <w:t>If a cop is going to pull a gun on you for no reason at all and threaten you, you should be able to merk his ass and walk away.</w:t>
      </w:r>
    </w:p>
    <w:p>
      <w:r>
        <w:t>@ShannonBeador we know the truth about her, the public is figuring it out. Her words mean nothing. #unhappy #mean #troubled #vile</w:t>
      </w:r>
    </w:p>
    <w:p>
      <w:r>
        <w:t>I forgot #BB18 was on tonight 😳 that is how much the real world has been distracting me #horrid 🙅🏼🙈🙊</w:t>
      </w:r>
    </w:p>
    <w:p>
      <w:r>
        <w:t>@Ganypede I notice that nice people believe in a nice god and horrid people believe in a horrid god who happens to hate everybody they hate.</w:t>
      </w:r>
    </w:p>
    <w:p>
      <w:r>
        <w:t>Michael Carrick should start every game for United and England</w:t>
      </w:r>
    </w:p>
    <w:p>
      <w:r>
        <w:t>@WelshGasDoc @PlaidCymru supporter @reesmarshall239 #prejudice against #disabled people #disabledlivesmatter #bully #bbcnews #skynews</w:t>
      </w:r>
    </w:p>
    <w:p>
      <w:r>
        <w:t>@WelshGasDoc @PlaidCymru supporter @reesmarshall239 #prejudice against #disabled people #disabledlivesmatter  #bbcnews #skynews</w:t>
      </w:r>
    </w:p>
    <w:p>
      <w:r>
        <w:t>@amychozick @jswatz Not a word about terrorism.</w:t>
      </w:r>
    </w:p>
    <w:p>
      <w:r>
        <w:t>i had a panic attack the other night because i thought my mum was out but she was actually downstairs and she started bashing around hrjdjd</w:t>
      </w:r>
    </w:p>
    <w:p>
      <w:r>
        <w:t>@TheOneSoleShoe You're doing a terrible job exemplifying the values you espouse. Yesterday you lamented losing a generation of voters...</w:t>
      </w:r>
    </w:p>
    <w:p>
      <w:r>
        <w:t>Arguing with these people doesn't work anyway, they just threaten to put you in death camps.</w:t>
      </w:r>
    </w:p>
    <w:p>
      <w:r>
        <w:t>@wrexham I've joined holidog, paw shake and tailster and have one regular customer I just love it 🙈🙈haha @EmilyHD26 @ellshd</w:t>
      </w:r>
    </w:p>
    <w:p>
      <w:r>
        <w:t>Will you #dedicate today to #love or #fear ? It is your #choice in each #moment . - Archangel Michael. #archangel #michael</w:t>
      </w:r>
    </w:p>
    <w:p>
      <w:r>
        <w:t>Machine keeps beeping* \nNurse: Don't worry. You're all good. Vitals are normal for your size. \n*Walks back out* \nMatt: so you're dying....😑😂</w:t>
      </w:r>
    </w:p>
    <w:p>
      <w:r>
        <w:t>Has anyone else had a bad experience with Poundstretcher? #nightmare firm</w:t>
      </w:r>
    </w:p>
    <w:p>
      <w:r>
        <w:t>Embarrassing lack of defensive depth coming back to haunt us.</w:t>
      </w:r>
    </w:p>
    <w:p>
      <w:r>
        <w:t>@Owlman2011 @charitypricey @jon_newsome @PRAWNSANDOWl @smith_alister @MikeConnelly9 average 22000 for the massif... #shocking</w:t>
      </w:r>
    </w:p>
    <w:p>
      <w:r>
        <w:t>@Owlman2011 @charitypricey @jon_newsome @PRAWNSANDOWl @smith_alister @MikeConnelly9 average 22000 for the massif...</w:t>
      </w:r>
    </w:p>
    <w:p>
      <w:r>
        <w:t>When @idinamenzel says she's releasing more #IdinaParty tickets and you set an alarm to not miss it... #fingerscrossed #Idina.</w:t>
      </w:r>
    </w:p>
    <w:p>
      <w:r>
        <w:t>As #life gets longer, #awful feels #softer, well it #feels pretty soft to me. #modestmouse @modestmouseband</w:t>
      </w:r>
    </w:p>
    <w:p>
      <w:r>
        <w:t>@AzyraiZelo I am shy xD</w:t>
      </w:r>
    </w:p>
    <w:p>
      <w:r>
        <w:t>Wow what a thought!  #JudgeLynnToler 'I can't have the specter of this morning's problem haunt my afternoon.' Well written! That 1 sentence</w:t>
      </w:r>
    </w:p>
    <w:p>
      <w:r>
        <w:t>@BouchetPetersen @libe @dom_albertini @DavidDoucet Imposuture intellectuelle ! #préjugés #intolérance #personnalitéAutoritaire #intimidation</w:t>
      </w:r>
    </w:p>
    <w:p>
      <w:r>
        <w:t>@BouchetPetersen @libe @dom_albertini @DavidDoucet Imposuture intellectuelle ! #préjugés #intolérance #personnalitéAutoritaire</w:t>
      </w:r>
    </w:p>
    <w:p>
      <w:r>
        <w:t>@wholegrainne Sweden win + Finland win, or NA win + Finland win, NA win + Russia win + timebreakers shake down right</w:t>
      </w:r>
    </w:p>
    <w:p>
      <w:r>
        <w:t>Radio shake mutli directional mike it might sound cheap but the sound wasn't that bad and you could do some mixing.</w:t>
      </w:r>
    </w:p>
    <w:p>
      <w:r>
        <w:t>.@monsoonuk Ordered before 10pm last night, paid for next day. Didn't bother to fufill order. Now 14 working days for a refund! #shocking</w:t>
      </w:r>
    </w:p>
    <w:p>
      <w:r>
        <w:t>.@monsoonuk Ordered before 10pm last night, paid for next day. Didn't bother to fufill order. Now 14 working days for a refund!</w:t>
      </w:r>
    </w:p>
    <w:p>
      <w:r>
        <w:t>Gosh #anxiety attacks turning into #Panic attacks are fucking ugly ....</w:t>
      </w:r>
    </w:p>
    <w:p>
      <w:r>
        <w:t>i am SO anxious all the time leaving the house is horrid</w:t>
      </w:r>
    </w:p>
    <w:p>
      <w:r>
        <w:t>I always dread Wednesday's and the always end up making me the happiest</w:t>
      </w:r>
    </w:p>
    <w:p>
      <w:r>
        <w:t>I have serious separation anxiety 😭😭💔</w:t>
      </w:r>
    </w:p>
    <w:p>
      <w:r>
        <w:t>On my life I'll never understand why anyone would pay money to see @LifeOfDesiigner #terrible</w:t>
      </w:r>
    </w:p>
    <w:p>
      <w:r>
        <w:t>On my life I'll never understand why anyone would pay money to see @LifeOfDesiigner</w:t>
      </w:r>
    </w:p>
    <w:p>
      <w:r>
        <w:t>#Peiyophobilia :) An advice from @anirudhofficial don't fear for #Devil! Sure shot✌ @iam_str voice more energetic.Xtremly foot tapping one 👌</w:t>
      </w:r>
    </w:p>
    <w:p>
      <w:r>
        <w:t>@MoonPendent13 One of my friends has a fear of mirrors because he tried to summon Bloody Mary, and he thinks she's going to pop up any time!</w:t>
      </w:r>
    </w:p>
    <w:p>
      <w:r>
        <w:t>I'm not afraid to love, I'm afraid of not being loved back.</w:t>
      </w:r>
    </w:p>
    <w:p>
      <w:r>
        <w:t>@ThomasHCrown @laurakfillault As a historic evangelical, I wonder if the Donatists had a point? What dreadful clergy in my fmr. circles.</w:t>
      </w:r>
    </w:p>
    <w:p>
      <w:r>
        <w:t>tomorrow will be the last episode of despair arc, so much shit is gonna happen i'm not emotionally prepared...</w:t>
      </w:r>
    </w:p>
    <w:p>
      <w:r>
        <w:t>@loismackey_ @Dory nah way that's horrible</w:t>
      </w:r>
    </w:p>
    <w:p>
      <w:r>
        <w:t>I need to think of a new Avatar for Fire Emblem Revelation as I might start playing it soon, any ideas for names? What gender do I choose</w:t>
      </w:r>
    </w:p>
    <w:p>
      <w:r>
        <w:t>I am going to make it my life's mission to discourage anyone from using @CapitalOne. They will rob you blind</w:t>
      </w:r>
    </w:p>
    <w:p>
      <w:r>
        <w:t>I have a fear of failure but no urge to be productive</w:t>
      </w:r>
    </w:p>
    <w:p>
      <w:r>
        <w:t>@HoustonTexans just trying to go home tonight? A run on 2nd and 20 and a run on 3rd and 20? That's what champs do...#sike #losers #terrible</w:t>
      </w:r>
    </w:p>
    <w:p>
      <w:r>
        <w:t>Another day Another flight 🙈  I swear my last ever @easyjet flight!!!! You take the LOVE out of flying #easyjet #horrific #alwaysdelayed</w:t>
      </w:r>
    </w:p>
    <w:p>
      <w:r>
        <w:t>Another day Another flight 🙈  I swear my last ever @easyjet flight!!!! You take the LOVE out of flying #easyjet  #alwaysdelayed</w:t>
      </w:r>
    </w:p>
    <w:p>
      <w:r>
        <w:t>Some of these fb comments and/or tweets should make some people realize why black Americans feel the way they do 😳</w:t>
      </w:r>
    </w:p>
    <w:p>
      <w:r>
        <w:t>Some of these fb comments and/or tweets should make some people realize why black Americans feel the way they do 😳 #terrible</w:t>
      </w:r>
    </w:p>
    <w:p>
      <w:r>
        <w:t>Goodmorning fam, do you know that your critical condition pave way for your miracle, so #dont #worry #be #happy</w:t>
      </w:r>
    </w:p>
    <w:p>
      <w:r>
        <w:t>Goodmorning fam, do you know that your critical condition pave way for your miracle, so #dont  #be #happy</w:t>
      </w:r>
    </w:p>
    <w:p>
      <w:r>
        <w:t>#2 complained then while his head and then called do not despair of God's mercy if you did sins go back to him and ask his forgiveness</w:t>
      </w:r>
    </w:p>
    <w:p>
      <w:r>
        <w:t>@cazzrhughes its reflective of the current political debate #awful</w:t>
      </w:r>
    </w:p>
    <w:p>
      <w:r>
        <w:t>@cazzrhughes its reflective of the current political debate</w:t>
      </w:r>
    </w:p>
    <w:p>
      <w:r>
        <w:t>And they cover these police shootings fairly well they dont want to miss a chance to bully you</w:t>
      </w:r>
    </w:p>
    <w:p>
      <w:r>
        <w:t>@JoyOfBearding The Haunting is my favorite horror movie too! Actually one of my favorite movies of all time no matter the genre.</w:t>
      </w:r>
    </w:p>
    <w:p>
      <w:r>
        <w:t>@MannersAboveAll *laughs louder this time, shaking my head* That was really cheesy, wasn't it?</w:t>
      </w:r>
    </w:p>
    <w:p>
      <w:r>
        <w:t>.@morningmika &amp; her @HillaryClinton Super PAC @Morning_Joe @MSNBC in full #panic mode over @realDonaldTrump #momentum!\n\n#TrumpPence16 #MAGA</w:t>
      </w:r>
    </w:p>
    <w:p>
      <w:r>
        <w:t>Hey @gmail why can I only see 15 sent emails? Where's the thousands gone?  #panic</w:t>
      </w:r>
    </w:p>
    <w:p>
      <w:r>
        <w:t>Hey @gmail why can I only see 15 sent emails? Where's the thousands gone?</w:t>
      </w:r>
    </w:p>
    <w:p>
      <w:r>
        <w:t>Migraine hangover all day. Stood up to do dishes and now I'm exhausted again. GAD, depression &amp; chronic pain #anxiety #depression #pain</w:t>
      </w:r>
    </w:p>
    <w:p>
      <w:r>
        <w:t>Migraine hangover all day. Stood up to do dishes and now I'm exhausted again. GAD, depression &amp; chronic pain  #depression #pain</w:t>
      </w:r>
    </w:p>
    <w:p>
      <w:r>
        <w:t>That defending was awful from us!</w:t>
      </w:r>
    </w:p>
    <w:p>
      <w:r>
        <w:t>@SurfaceSupport A profoundly disappointing experience. I have 2 pay almost $500 2 remedy a defect n the product @Microsoft sold me</w:t>
      </w:r>
    </w:p>
    <w:p>
      <w:r>
        <w:t>@SurfaceSupport A profoundly disappointing experience. I have 2 pay almost $500 2 remedy a defect n the product @Microsoft sold me #terrible</w:t>
      </w:r>
    </w:p>
    <w:p>
      <w:r>
        <w:t>♪OLD FISH  #discourage</w:t>
      </w:r>
    </w:p>
    <w:p>
      <w:r>
        <w:t>♪OLD FISH</w:t>
      </w:r>
    </w:p>
    <w:p>
      <w:r>
        <w:t>@JonRiley7 #VoteYourConscience or succumb to #fear? 'He is #scary, he is #dangerous!' -@HillaryClinton's #alarmist #PATRIOTACT platform.</w:t>
      </w:r>
    </w:p>
    <w:p>
      <w:r>
        <w:t>Huge congrats to my friends at @VoidMovie on the #USAPREMIERE tomorrow! #film #horror #thevoid #featurefilm #scaryshit</w:t>
      </w:r>
    </w:p>
    <w:p>
      <w:r>
        <w:t>Huge congrats to my friends at @VoidMovie on the #USAPREMIERE tomorrow! #film  #thevoid #featurefilm #scaryshit</w:t>
      </w:r>
    </w:p>
    <w:p>
      <w:r>
        <w:t>The time has now come that we have to combat this wave of #terrorism with the right tools of the trade. - HH @YounusAlGohar #BanWahhabism</w:t>
      </w:r>
    </w:p>
    <w:p>
      <w:r>
        <w:t>#amwriting #horror in the dark and a loud creaking door noise is coming from the kitchen. There are no doors there to creak. WTF.</w:t>
      </w:r>
    </w:p>
    <w:p>
      <w:r>
        <w:t>I really wanna take advantage of UofW's gym but i'm shy af.</w:t>
      </w:r>
    </w:p>
    <w:p>
      <w:r>
        <w:t>Q&amp;A with N. Christie @westernuHistory: fr. @marybethstart: What would Peter and Dardanella think of us knowing? #poorthings #shy</w:t>
      </w:r>
    </w:p>
    <w:p>
      <w:r>
        <w:t>Q&amp;A with N. Christie @westernuHistory: fr. @marybethstart: What would Peter and Dardanella think of us knowing? #poorthings</w:t>
      </w:r>
    </w:p>
    <w:p>
      <w:r>
        <w:t>Proud of you for overcoming your fear of deep water @ShawnMendes</w:t>
      </w:r>
    </w:p>
    <w:p>
      <w:r>
        <w:t>tesco. why OH why cant my Visa electron be accepted on line , I am 55 , NOT 15 ?? #shocking</w:t>
      </w:r>
    </w:p>
    <w:p>
      <w:r>
        <w:t>tesco. why OH why cant my Visa electron be accepted on line , I am 55 , NOT 15 ??</w:t>
      </w:r>
    </w:p>
    <w:p>
      <w:r>
        <w:t>Remember your journey is unique! Don't get discouraged because you're comparing your journey to someone else's. You will get there!</w:t>
      </w:r>
    </w:p>
    <w:p>
      <w:r>
        <w:t>I'm so confused by the new American horror story 😩</w:t>
      </w:r>
    </w:p>
    <w:p>
      <w:r>
        <w:t>@Jpennifan OH sorry for your divorce but don't worry I will be a good wife then (no reference)</w:t>
      </w:r>
    </w:p>
    <w:p>
      <w:r>
        <w:t>@indiamarshall_ that's great! It's not easy!\n&amp; it's amazing when nervousness turns into adrenaline 😂\nHad you had concerts as soloist before?</w:t>
      </w:r>
    </w:p>
    <w:p>
      <w:r>
        <w:t>I think I may have a mild anxiety problem. I think that's what this feeling may be..</w:t>
      </w:r>
    </w:p>
    <w:p>
      <w:r>
        <w:t>@SenatorReid @HillaryClinton @DanEggenWPost @realDonaldTrump Even the painting is orange!  #Election2016</w:t>
      </w:r>
    </w:p>
    <w:p>
      <w:r>
        <w:t>@SenatorReid @HillaryClinton @DanEggenWPost @realDonaldTrump Even the painting is orange!  #terrible #Election2016</w:t>
      </w:r>
    </w:p>
    <w:p>
      <w:r>
        <w:t>I never let anything below me concern me.</w:t>
      </w:r>
    </w:p>
    <w:p>
      <w:r>
        <w:t>@Koishiteruze she was scare not knowing what to do</w:t>
      </w:r>
    </w:p>
    <w:p>
      <w:r>
        <w:t>@TheFienPrint So true &amp; well said. It seems ve old fashioned looking back on it. I liked Robbie on TV. Not loving all these movies #aghast!</w:t>
      </w:r>
    </w:p>
    <w:p>
      <w:r>
        <w:t>@TheFienPrint So true &amp; well said. It seems ve old fashioned looking back on it. I liked Robbie on TV. Not loving all these movies !</w:t>
      </w:r>
    </w:p>
    <w:p>
      <w:r>
        <w:t>@The_East_End And the air raid alarm was actually false.  There was no attack inbound at the time.</w:t>
      </w:r>
    </w:p>
    <w:p>
      <w:r>
        <w:t>I'm in awe</w:t>
      </w:r>
    </w:p>
    <w:p>
      <w:r>
        <w:t>The horrible puns for the day have been made. I shall return to my cage in a dark corner by myself while crying &amp; laughing hysterical now.</w:t>
      </w:r>
    </w:p>
    <w:p>
      <w:r>
        <w:t>So much #terrible #music playing on the #radio has started to make me wonder weather my taste in music is good or just completely shit</w:t>
      </w:r>
    </w:p>
    <w:p>
      <w:r>
        <w:t>@OpheliaMCFLY_GD yes!! Once I'm done with people I'm really done.... lying to me is the worse thing someone can do I'm a nightmare 😂</w:t>
      </w:r>
    </w:p>
    <w:p>
      <w:r>
        <w:t>That was a fast response madrid.....Zidane threaten unuh</w:t>
      </w:r>
    </w:p>
    <w:p>
      <w:r>
        <w:t>@joeyskawaii i know i don't know u, but physiatrists are seriously the number one best thing for people with anxiety.</w:t>
      </w:r>
    </w:p>
    <w:p>
      <w:r>
        <w:t>So I just opened This message Brooke sent me got me I am weak as the fuck 😩 she is a fucking bully for no reason 😂😂😂😂😭💀</w:t>
      </w:r>
    </w:p>
    <w:p>
      <w:r>
        <w:t>Let's refuse to live in #fear - #sotoventures</w:t>
      </w:r>
    </w:p>
    <w:p>
      <w:r>
        <w:t>If her legs aren't shaking, you're not doing it right.</w:t>
      </w:r>
    </w:p>
    <w:p>
      <w:r>
        <w:t>If children live with #ridicule, they learn to feel</w:t>
      </w:r>
    </w:p>
    <w:p>
      <w:r>
        <w:t>If children live with #ridicule, they learn to feel #shy</w:t>
      </w:r>
    </w:p>
    <w:p>
      <w:r>
        <w:t>i have so much hair it's a nightmare but it's also very soft so it guess it's a win-lose situation</w:t>
      </w:r>
    </w:p>
    <w:p>
      <w:r>
        <w:t>@breadf2man @SunApology and it's Kelvin Mackenzie tomorrow... #shudder DontBuyTheSun</w:t>
      </w:r>
    </w:p>
    <w:p>
      <w:r>
        <w:t>@keyshamackie it's fucking dreadful for live footy matches</w:t>
      </w:r>
    </w:p>
    <w:p>
      <w:r>
        <w:t>I am a third year college student and and English major. Today is the first time I've ever written an essay without having a panic attack</w:t>
      </w:r>
    </w:p>
    <w:p>
      <w:r>
        <w:t>If you follow #Trump, a certified #bully there is no question you or your children may go to #War vs consumate #Diplomat @HillaryClinton</w:t>
      </w:r>
    </w:p>
    <w:p>
      <w:r>
        <w:t>@AnthonyEinzig I'm so sorry. This is heartbreaking and so scary. If it can happen there it can happen anywhere. Please be safe 🙏🏻</w:t>
      </w:r>
    </w:p>
    <w:p>
      <w:r>
        <w:t>@AnthonyEinzig I'm so sorry. This is heartbreaking and so scary. If it can happen there it can happen anywhere. Please be safe 🙏🏻 #terror</w:t>
      </w:r>
    </w:p>
    <w:p>
      <w:r>
        <w:t>#WTF @NYSCHereToHelp @NYSC allows #gym  #atmosphere! #jumpship #nasty #atmosphere #unprofessional</w:t>
      </w:r>
    </w:p>
    <w:p>
      <w:r>
        <w:t>@AskLloydsBank #worst exec complaints ever #horrific customer journey</w:t>
      </w:r>
    </w:p>
    <w:p>
      <w:r>
        <w:t>I'm not afraid of clowns but I'm really hoping they don't make an appearance around my hometown.</w:t>
      </w:r>
    </w:p>
    <w:p>
      <w:r>
        <w:t>Somewhere I rd a rpt tht Pakis wr afraid of TSD &amp; asked it 2 shut dn. Congis obliged &amp; exposed it,hounded them.time to revive. #BadlaofUri</w:t>
      </w:r>
    </w:p>
    <w:p>
      <w:r>
        <w:t>Tho we haven't talked Jeff but the news is so sad and shocking. R.I.P Jeffrey</w:t>
      </w:r>
    </w:p>
    <w:p>
      <w:r>
        <w:t>Tremor!!!\n</w:t>
      </w:r>
    </w:p>
    <w:p>
      <w:r>
        <w:t>Tremor!!!\n #tremor</w:t>
      </w:r>
    </w:p>
    <w:p>
      <w:r>
        <w:t>@carlymarierozy @makeupsue it's sad but now we are making our own children vulnerable to the same terror.</w:t>
      </w:r>
    </w:p>
    <w:p>
      <w:r>
        <w:t>Welp, I'm off to get my #anxiety meds now. #Empire</w:t>
      </w:r>
    </w:p>
    <w:p>
      <w:r>
        <w:t>I just want to be in Canada rn 😭 awe</w:t>
      </w:r>
    </w:p>
    <w:p>
      <w:r>
        <w:t>😩😩😩😩 heads melted, very tired but can't sleep. #nightmare</w:t>
      </w:r>
    </w:p>
    <w:p>
      <w:r>
        <w:t>😩😩😩😩 heads melted, very tired but can't sleep.</w:t>
      </w:r>
    </w:p>
    <w:p>
      <w:r>
        <w:t>#PeopleLikeMeBecause they see the happy exterior, not the hopelessness I sometimes feel inside. #depression  #anxietyprobz</w:t>
      </w:r>
    </w:p>
    <w:p>
      <w:r>
        <w:t>#PeopleLikeMeBecause they see the happy exterior, not the hopelessness I sometimes feel inside. #depression #anxiety #anxietyprobz</w:t>
      </w:r>
    </w:p>
    <w:p>
      <w:r>
        <w:t>I'm literally never home and my parents threaten to charge rent if I don't start cleaning the house everyday. OK.</w:t>
      </w:r>
    </w:p>
    <w:p>
      <w:r>
        <w:t>@todofuku dreadful day at work n now im gonna be late for class n im covered in paint, n now i have to work a night shift too :/</w:t>
      </w:r>
    </w:p>
    <w:p>
      <w:r>
        <w:t>So looks like @united would rather lose all my business, than let me apply my credits towards my change fee, due to terrorism</w:t>
      </w:r>
    </w:p>
    <w:p>
      <w:r>
        <w:t>UPLIFT: If you're still discouraged it means you're listening to the wrong voices &amp; looking to the wrong source. Look to the LORD!</w:t>
      </w:r>
    </w:p>
    <w:p>
      <w:r>
        <w:t>@yellowsuburbia really?? after so long that's shocking tbh</w:t>
      </w:r>
    </w:p>
    <w:p>
      <w:r>
        <w:t>#NawazSharif says India poses unacceptable conditions to dialogue.#India's only condition is an end to #terrorism. :@MEAIndia</w:t>
      </w:r>
    </w:p>
    <w:p>
      <w:r>
        <w:t>Mary Berry - what's the icing on top of your Bakewell tart? It looks like horrid Mr Kipling, not something Derbyshire would recognise #GBBO</w:t>
      </w:r>
    </w:p>
    <w:p>
      <w:r>
        <w:t>okay false alarm it's working again</w:t>
      </w:r>
    </w:p>
    <w:p>
      <w:r>
        <w:t>@iTriborg — make him feel vigorous. 'Fine. You can kill me now.' Said Hestia with a display of only despair rather than her joyful —</w:t>
      </w:r>
    </w:p>
    <w:p>
      <w:r>
        <w:t>Beginning the process to see if working is an option. #mentalhealth #complexptsd #nervous</w:t>
      </w:r>
    </w:p>
    <w:p>
      <w:r>
        <w:t>Beginning the process to see if working is an option. #mentalhealth #complexptsd</w:t>
      </w:r>
    </w:p>
    <w:p>
      <w:r>
        <w:t>@n_harrill awe! Thank you! 😊😊</w:t>
      </w:r>
    </w:p>
    <w:p>
      <w:r>
        <w:t>They want as police state, they are fearful imbeciles..@interpretingall @mikefar1974 @MetalMilitia74 @Cmvazquez103</w:t>
      </w:r>
    </w:p>
    <w:p>
      <w:r>
        <w:t>@ZachZaidman  shocking</w:t>
      </w:r>
    </w:p>
    <w:p>
      <w:r>
        <w:t>@GeordieTommy_ @Xbox High school or not, it's still shocking. Just because you love Xbox. Good luck tomorrow! 💪</w:t>
      </w:r>
    </w:p>
    <w:p>
      <w:r>
        <w:t>Goodbye everyone, tremendous #LTHEchat tonight</w:t>
      </w:r>
    </w:p>
    <w:p>
      <w:r>
        <w:t>@ManUtd carrick and Herrera proved their worth last night. What more does Rooney need to do to get dropped #awful. Rashford needs to start</w:t>
      </w:r>
    </w:p>
    <w:p>
      <w:r>
        <w:t>With only 7 months left until I possess my undergraduate degree, I feel like I can't handle adulthood anymore #anxiety #nojobsinbiology</w:t>
      </w:r>
    </w:p>
    <w:p>
      <w:r>
        <w:t>With only 7 months left until I possess my undergraduate degree, I feel like I can't handle adulthood anymore  #nojobsinbiology</w:t>
      </w:r>
    </w:p>
    <w:p>
      <w:r>
        <w:t>You know you exercised good when your limbs are shaking afterwards 😂</w:t>
      </w:r>
    </w:p>
    <w:p>
      <w:r>
        <w:t>Ask yourself every day: \nam I ruled by fear and hatred \nor am I ruled by love and the sacred?</w:t>
      </w:r>
    </w:p>
    <w:p>
      <w:r>
        <w:t>This brother know we know that his life was not in danger. This gun law got people in this country fearing for their life. White people.</w:t>
      </w:r>
    </w:p>
    <w:p>
      <w:r>
        <w:t>😭 a #nightmare just woke me up 😭</w:t>
      </w:r>
    </w:p>
    <w:p>
      <w:r>
        <w:t>Just over a week until I start my new job in F1! Looking forward to it and cacking myself at the same time! #nervous</w:t>
      </w:r>
    </w:p>
    <w:p>
      <w:r>
        <w:t>Just over a week until I start my new job in F1! Looking forward to it and cacking myself at the same time!</w:t>
      </w:r>
    </w:p>
    <w:p>
      <w:r>
        <w:t>I'm mad at the injustice, so I'm going to smash my neighbours windows'.  Makes perfect sense. #CharlotteProtest</w:t>
      </w:r>
    </w:p>
    <w:p>
      <w:r>
        <w:t>I'm mad at the injustice, so I'm going to smash my neighbours windows'.  Makes perfect sense.  #CharlotteProtest #terrible</w:t>
      </w:r>
    </w:p>
    <w:p>
      <w:r>
        <w:t>@_Adam_Price @WalesPolitics  Am afraid you're at back of BBC queue, editorially trumped by Ron Davies and bicycle paths</w:t>
      </w:r>
    </w:p>
    <w:p>
      <w:r>
        <w:t>Being shy is the biggest struggle of my life. 🙄</w:t>
      </w:r>
    </w:p>
    <w:p>
      <w:r>
        <w:t>@tcarrels  \nSo when exactly did you lose your mind, pal? \n #Trump #fraud #misogynist #liar #psychopath #narcissist  #conartist</w:t>
      </w:r>
    </w:p>
    <w:p>
      <w:r>
        <w:t>@tcarrels  \nSo when exactly did you lose your mind, pal? \n#Trump #fraud #misogynist #liar #psychopath #narcissist #revolting #conartist</w:t>
      </w:r>
    </w:p>
    <w:p>
      <w:r>
        <w:t>Newly engaged Stevie Wonder has been trying to disguise #the #awful smell from his throat: with a leather jacket made from a broken Wii.</w:t>
      </w:r>
    </w:p>
    <w:p>
      <w:r>
        <w:t>But this is the internet age, so get mad out of any and all proportion and assume the terrible worst with little to no facts or knowledge.</w:t>
      </w:r>
    </w:p>
    <w:p>
      <w:r>
        <w:t>there are magpies gathering around me help I'm going to be swooped ! #terrorism</w:t>
      </w:r>
    </w:p>
    <w:p>
      <w:r>
        <w:t>there are magpies gathering around me help I'm going to be swooped !</w:t>
      </w:r>
    </w:p>
    <w:p>
      <w:r>
        <w:t>He's intimidated by my work ethic I think he knows I want his spot 🤔😉😂😂</w:t>
      </w:r>
    </w:p>
    <w:p>
      <w:r>
        <w:t>I've said it before and I'll say it again: It's God! All God! Only God! #awe #archippusawakening #entirelybyhisgrace</w:t>
      </w:r>
    </w:p>
    <w:p>
      <w:r>
        <w:t>I've said it before and I'll say it again: It's God! All God! Only God!  #archippusawakening #entirelybyhisgrace</w:t>
      </w:r>
    </w:p>
    <w:p>
      <w:r>
        <w:t>@susanbrodigan @lyricconcert Ha yes- the look of despair!</w:t>
      </w:r>
    </w:p>
    <w:p>
      <w:r>
        <w:t>@ATTCares this really sucks how much your customer service sucks. I've been hung up on three times and this is absolutely horrible.</w:t>
      </w:r>
    </w:p>
    <w:p>
      <w:r>
        <w:t>@_JuliaSteiner : YES ! Right ? I mean I wish you hadn't been discouraged to see #MikeandMolly because so many parallels really -</w:t>
      </w:r>
    </w:p>
    <w:p>
      <w:r>
        <w:t>What did y'all do to your app @NFLfantasy   It's horrible.  #horrible.  Worst except once ever</w:t>
      </w:r>
    </w:p>
    <w:p>
      <w:r>
        <w:t>Df not be afraid to take a chance on peace, to teach peace, to live peace.Peace will be the last wordvof history Pope John Paul II</w:t>
      </w:r>
    </w:p>
    <w:p>
      <w:r>
        <w:t>Worry makes you look at the problem and God makes you look at the promise. #problem #promise #worry #fear #faith #God #theanswer #spiritu...</w:t>
      </w:r>
    </w:p>
    <w:p>
      <w:r>
        <w:t>@SEPTA 45 minutes late &amp; counting! #horrible CTT Service sucks!</w:t>
      </w:r>
    </w:p>
    <w:p>
      <w:r>
        <w:t>I had really strange and awful dreams last night. I'd didn't even eat cheese before bed #nightmare #lovemysleep</w:t>
      </w:r>
    </w:p>
    <w:p>
      <w:r>
        <w:t>I had really strange and awful dreams last night. I'd didn't even eat cheese before bed  #lovemysleep</w:t>
      </w:r>
    </w:p>
    <w:p>
      <w:r>
        <w:t>@darcomafloy OMG IM CRYING HAHAHAHA ikaw talaga tagagising ko HAHA shet i set my alarm BUT I FORGOT TO TURN IT ON but im awake now so--</w:t>
      </w:r>
    </w:p>
    <w:p>
      <w:r>
        <w:t>im so tired but i still have thisbhuge history test in a few minutes i cant afford to get freaked out now oh god if i have an anxiety attack</w:t>
      </w:r>
    </w:p>
    <w:p>
      <w:r>
        <w:t>@swarbleflop @LightskinJesuSP they're both pretty awful when you look at them historically</w:t>
      </w:r>
    </w:p>
    <w:p>
      <w:r>
        <w:t>The #movie Vantage Point makes my palms sweat EVERY time I watch it!!! #nervous 😥😥</w:t>
      </w:r>
    </w:p>
    <w:p>
      <w:r>
        <w:t>but throughout that entire thing I was shaking rlly bad and my heart was racing and I was almost in tears lmao (thanks mr.*****)</w:t>
      </w:r>
    </w:p>
    <w:p>
      <w:r>
        <w:t>@chloemcaleese what a nightmare!</w:t>
      </w:r>
    </w:p>
    <w:p>
      <w:r>
        <w:t>Was actually just watching AHS while half covering my eyes #scared #Roanoke  #AHSRoanoke</w:t>
      </w:r>
    </w:p>
    <w:p>
      <w:r>
        <w:t>Was actually just watching AHS while half covering my eyes #scared #Roanoke #nightmare #AHSRoanoke</w:t>
      </w:r>
    </w:p>
    <w:p>
      <w:r>
        <w:t>@TheSidEudy PS: I still think your broken leg against Scott Steiner was one of the most horrific injuries I've ever seen in the ring #ccot</w:t>
      </w:r>
    </w:p>
    <w:p>
      <w:r>
        <w:t>The anxiety I have right now😭😭😭</w:t>
      </w:r>
    </w:p>
    <w:p>
      <w:r>
        <w:t>@ceIestialfoxx I don't even remember that part 😅 the movie wasn't terrible, it just wasn't very scary and I expected a better ending 🙄</w:t>
      </w:r>
    </w:p>
    <w:p>
      <w:r>
        <w:t>I don't get how people can leave their phone on don't disturb all day...does your mom not threaten you when you don't respond within seconds</w:t>
      </w:r>
    </w:p>
    <w:p>
      <w:r>
        <w:t>Side chick's be trying to fuck u like your going to forget about your wife when your done. #terrible</w:t>
      </w:r>
    </w:p>
    <w:p>
      <w:r>
        <w:t>Side chick's be trying to fuck u like your going to forget about your wife when your done.</w:t>
      </w:r>
    </w:p>
    <w:p>
      <w:r>
        <w:t>If I'm working and I know you're working., keep in touch with other woman cuz you make me nervous... #OffTop</w:t>
      </w:r>
    </w:p>
    <w:p>
      <w:r>
        <w:t>I don't know what's worse, the new Pizza Hut commercials or the pizza that Pizza Hut makes. #horrible</w:t>
      </w:r>
    </w:p>
    <w:p>
      <w:r>
        <w:t>I don't know what's worse, the new Pizza Hut commercials or the pizza that Pizza Hut makes.</w:t>
      </w:r>
    </w:p>
    <w:p>
      <w:r>
        <w:t>Left my phone in Mcds #panic</w:t>
      </w:r>
    </w:p>
    <w:p>
      <w:r>
        <w:t>Left my phone in Mcds</w:t>
      </w:r>
    </w:p>
    <w:p>
      <w:r>
        <w:t>The cure for anxiety is an intimate relationship with Christ. - 1 John 4:18 #anxiety</w:t>
      </w:r>
    </w:p>
    <w:p>
      <w:r>
        <w:t>The cure for anxiety is an intimate relationship with Christ. - 1 John 4:18</w:t>
      </w:r>
    </w:p>
    <w:p>
      <w:r>
        <w:t>@HartRamsey #UPLIFT If you're still discouraged it means UR Listening to the wrong voices &amp; looking to the wrong source. Look to the LORD!</w:t>
      </w:r>
    </w:p>
    <w:p>
      <w:r>
        <w:t>Being alone is better than being lonely. Know what is worse than being lonely? Being empty; that's right!\n#Loneliness #aloneinthecity #fear</w:t>
      </w:r>
    </w:p>
    <w:p>
      <w:r>
        <w:t>Trust me to lose my wallet and have to call Lifeguard &amp; Swimmers social early as VC @YSJFC #nightmare</w:t>
      </w:r>
    </w:p>
    <w:p>
      <w:r>
        <w:t>Trust me to lose my wallet and have to call Lifeguard &amp; Swimmers social early as VC @YSJFC</w:t>
      </w:r>
    </w:p>
    <w:p>
      <w:r>
        <w:t>@mcrichard awe that's adorable</w:t>
      </w:r>
    </w:p>
    <w:p>
      <w:r>
        <w:t>Last night I had a dream that today was Christmas. I woke up screaming because I wasn't ready. #nightmare</w:t>
      </w:r>
    </w:p>
    <w:p>
      <w:r>
        <w:t>Last night I had a dream that today was Christmas. I woke up screaming because I wasn't ready.</w:t>
      </w:r>
    </w:p>
    <w:p>
      <w:r>
        <w:t>Does anyone know, are both Sims in a dual sim phone both locked to the same network! #worry</w:t>
      </w:r>
    </w:p>
    <w:p>
      <w:r>
        <w:t>Does anyone know, are both Sims in a dual sim phone both locked to the same network!</w:t>
      </w:r>
    </w:p>
    <w:p>
      <w:r>
        <w:t>Greatest sign of trust is me giving you my laptop or phone without hesitation</w:t>
      </w:r>
    </w:p>
    <w:p>
      <w:r>
        <w:t>@C1TYofFL1NT This will haunt my dreams. @JoePrich</w:t>
      </w:r>
    </w:p>
    <w:p>
      <w:r>
        <w:t>I'm a walking ball of stress and anxiety lol</w:t>
      </w:r>
    </w:p>
    <w:p>
      <w:r>
        <w:t>Happy Birthday to my favorite author, @StephenKing #horror #writer #author</w:t>
      </w:r>
    </w:p>
    <w:p>
      <w:r>
        <w:t>Happy Birthday to my favorite author, @StephenKing  #writer #author</w:t>
      </w:r>
    </w:p>
    <w:p>
      <w:r>
        <w:t>@billmaher @realDonaldTrump was right and you two have very similar stances against #radical #islamic #terror. Time to anoint the Orange one</w:t>
      </w:r>
    </w:p>
    <w:p>
      <w:r>
        <w:t>@salutetroye you look adorable awe</w:t>
      </w:r>
    </w:p>
    <w:p>
      <w:r>
        <w:t>@simonschuster @StephenKing @BuzzFeed And don't forget a fear of St. Bernards. #Cujo</w:t>
      </w:r>
    </w:p>
    <w:p>
      <w:r>
        <w:t>Why doesn't anybody I know watch penny dreadful? ☹️️</w:t>
      </w:r>
    </w:p>
    <w:p>
      <w:r>
        <w:t>@Patsy1207 @markheardusa @theinquisitr Do your fuc*ing job and report the news.Just another bully to go in the basket.Freedom or fear???</w:t>
      </w:r>
    </w:p>
    <w:p>
      <w:r>
        <w:t>@andreasarahco do you actually heely on campus bc this should scare you</w:t>
      </w:r>
    </w:p>
    <w:p>
      <w:r>
        <w:t>Don't let worry get you down.  Remember that Moses started out as a basket case.  #lol \nToday, choose #faith over  #Moses</w:t>
      </w:r>
    </w:p>
    <w:p>
      <w:r>
        <w:t>Don't let worry get you down.  Remember that Moses started out as a basket case.  #lol \nToday, choose #faith over #fear #Moses</w:t>
      </w:r>
    </w:p>
    <w:p>
      <w:r>
        <w:t>#Debates2016 #AskTrumponeQuestion why do you #bully and # insult #people so much more than any other candidate in history? Not leadership</w:t>
      </w:r>
    </w:p>
    <w:p>
      <w:r>
        <w:t>#terrorstatepak #pakistan is a #terror state</w:t>
      </w:r>
    </w:p>
    <w:p>
      <w:r>
        <w:t>@JonnyOwenFilm @ringsiderobbie1 can you remember that train Sunday after Froch v Kessler ? #nightmare</w:t>
      </w:r>
    </w:p>
    <w:p>
      <w:r>
        <w:t>@JonnyOwenFilm @ringsiderobbie1 can you remember that train Sunday after Froch v Kessler ?</w:t>
      </w:r>
    </w:p>
    <w:p>
      <w:r>
        <w:t>@crowder_rachel @LillieGregg she's famous now, begged a living of some mugs fame! Work shy freeloader. Deserves it all</w:t>
      </w:r>
    </w:p>
    <w:p>
      <w:r>
        <w:t>🙄 I just want to start all over again .</w:t>
      </w:r>
    </w:p>
    <w:p>
      <w:r>
        <w:t>@JaredWyand @ilovetailgating the beak on that woman is almost as shocking as the low IQ of her followers.</w:t>
      </w:r>
    </w:p>
    <w:p>
      <w:r>
        <w:t>@SkeletonsLock 'Pleased to meet you. You obviously know me,' offers her hand to shake.</w:t>
      </w:r>
    </w:p>
    <w:p>
      <w:r>
        <w:t>terror attacks in usa pay no mind lol</w:t>
      </w:r>
    </w:p>
    <w:p>
      <w:r>
        <w:t>“Winners are not afraid of losing. But losers are. Failure is part of the process of success. People who avoid failure also avoid success.'</w:t>
      </w:r>
    </w:p>
    <w:p>
      <w:r>
        <w:t>@EricNobody @ArmouredSkeptic @YouTube This shit is gonna start a cold war of who can flag who first.</w:t>
      </w:r>
    </w:p>
    <w:p>
      <w:r>
        <w:t>If you #invest in my new #film I will stop asking you to invest in my new film. #concessions #crime #despair #shortsightedness #celebrities</w:t>
      </w:r>
    </w:p>
    <w:p>
      <w:r>
        <w:t>If you #invest in my new #film I will stop asking you to invest in my new film. #concessions #crime  #shortsightedness #celebrities</w:t>
      </w:r>
    </w:p>
    <w:p>
      <w:r>
        <w:t>Being bad at time management is finally starting to come back to haunt me.</w:t>
      </w:r>
    </w:p>
    <w:p>
      <w:r>
        <w:t>Who's not going to hoco and wants to go to fright fest this Saturday??</w:t>
      </w:r>
    </w:p>
    <w:p>
      <w:r>
        <w:t>Even after @O2 ref the £5k fraud, they still treat me like dirt. No returned calls or apology #shocking #customerservice @mse @resolvercouk</w:t>
      </w:r>
    </w:p>
    <w:p>
      <w:r>
        <w:t>The whole idea f a nation revolves around Kashmir &amp; global terrorism: evrn don't care their kids dying of hunger. #NawazFightsForKashmir</w:t>
      </w:r>
    </w:p>
    <w:p>
      <w:r>
        <w:t>You can make excuses or you can make time. You can't make both. #time #regret #anxiety #LifeCoach</w:t>
      </w:r>
    </w:p>
    <w:p>
      <w:r>
        <w:t>You can make excuses or you can make time. You can't make both. #time #regret  #LifeCoach</w:t>
      </w:r>
    </w:p>
    <w:p>
      <w:r>
        <w:t>Ffs 🙈 when things come back to haunt you... cringe bad cringe 🙋🏼👀🔫 👈 what a terrible gun that is</w:t>
      </w:r>
    </w:p>
    <w:p>
      <w:r>
        <w:t>@theurbanologist the tunnels! I shudder to think of the grimy tweets...</w:t>
      </w:r>
    </w:p>
    <w:p>
      <w:r>
        <w:t>@MSNBC @fox @cnn @realDonaldTrump @HillaryClinton. Using fear to state his views. Not getting the facts before making a serious statement???</w:t>
      </w:r>
    </w:p>
    <w:p>
      <w:r>
        <w:t>@noveliciouss OMG, that's such a beautiful quote. #breathless #amwriting</w:t>
      </w:r>
    </w:p>
    <w:p>
      <w:r>
        <w:t>@noveliciouss OMG, that's such a beautiful quote.  #amwriting</w:t>
      </w:r>
    </w:p>
    <w:p>
      <w:r>
        <w:t>@curlygirlmimi guess is cause you small and girly. I dunno how this works.. I did frighten though.. She's. A big'un</w:t>
      </w:r>
    </w:p>
    <w:p>
      <w:r>
        <w:t>#soywax limited edition horror candles going up @scentedscreams! Follow us for all the latest news!!</w:t>
      </w:r>
    </w:p>
    <w:p>
      <w:r>
        <w:t>#soywax limited edition horror candles going up @scentedscreams! Follow us for all the latest news!! #horror</w:t>
      </w:r>
    </w:p>
    <w:p>
      <w:r>
        <w:t>@sreeniv51294598 hahaha dear d not worry discuss</w:t>
      </w:r>
    </w:p>
    <w:p>
      <w:r>
        <w:t>@value4tax @Hopkins_Alison That part of Queensbury is a shocking disgrace. The route from the station to Morrisons is festooned with rubbish</w:t>
      </w:r>
    </w:p>
    <w:p>
      <w:r>
        <w:t>Idk why but this Time around its so hard that it hurts, I already miss them all so much #silly #family #friends #nervous</w:t>
      </w:r>
    </w:p>
    <w:p>
      <w:r>
        <w:t>Idk why but this Time around its so hard that it hurts, I already miss them all so much #silly #family #friends</w:t>
      </w:r>
    </w:p>
    <w:p>
      <w:r>
        <w:t>@YahooFantasy update may have been the worst mistake of my day #horrible</w:t>
      </w:r>
    </w:p>
    <w:p>
      <w:r>
        <w:t>@YahooFantasy update may have been the worst mistake of my day</w:t>
      </w:r>
    </w:p>
    <w:p>
      <w:r>
        <w:t>My best friend gets married in three days, I have replaced all my anxiety with an eeiry calm and cat cuddles.</w:t>
      </w:r>
    </w:p>
    <w:p>
      <w:r>
        <w:t>My favorite insult I get is from straight white men and it's usually 'tall/fat lesbian' 😂 You intimidated bro?</w:t>
      </w:r>
    </w:p>
    <w:p>
      <w:r>
        <w:t>And im not even going to get into how its discriminatory to several religions which mandate its followers to let their hair dread.</w:t>
      </w:r>
    </w:p>
    <w:p>
      <w:r>
        <w:t>@CharlieEblacker hate being shy 😩</w:t>
      </w:r>
    </w:p>
    <w:p>
      <w:r>
        <w:t>Right i may be an #sufc fan and the football maybe shit but marcos rojo for #mufc has had a shocking start he's just dreadful</w:t>
      </w:r>
    </w:p>
    <w:p>
      <w:r>
        <w:t>Somewhere between  #hope and #despair the day after #meetingmyabuserincourt \n#DVSurvivor</w:t>
      </w:r>
    </w:p>
    <w:p>
      <w:r>
        <w:t>@kcbbcxo don't get discouraged! it's early on &amp; it can get overwhelming. keep reading &amp; use cue cards 😊 it'll get better!!</w:t>
      </w:r>
    </w:p>
    <w:p>
      <w:r>
        <w:t>10 page script due Friday for class. Who said I could do this MFA thing? #panic #GradSchoolProblems #someonetelltinafeytohireme</w:t>
      </w:r>
    </w:p>
    <w:p>
      <w:r>
        <w:t>10 page script due Friday for class. Who said I could do this MFA thing?  #GradSchoolProblems #someonetelltinafeytohireme</w:t>
      </w:r>
    </w:p>
    <w:p>
      <w:r>
        <w:t>@SkySportsRL i would just get some decent referees #shocking</w:t>
      </w:r>
    </w:p>
    <w:p>
      <w:r>
        <w:t>@SkySportsRL i would just get some decent referees</w:t>
      </w:r>
    </w:p>
    <w:p>
      <w:r>
        <w:t>I'm so nervous 😭</w:t>
      </w:r>
    </w:p>
    <w:p>
      <w:r>
        <w:t>I'm so nervous</w:t>
      </w:r>
    </w:p>
    <w:p>
      <w:r>
        <w:t>I'm so restless</w:t>
      </w:r>
    </w:p>
    <w:p>
      <w:r>
        <w:t>@S_Moore24 wow that sounds terrific</w:t>
      </w:r>
    </w:p>
    <w:p>
      <w:r>
        <w:t>@debscov65 local solutions fine but not 864 providers negotiating with 32 LA's/IJB 's #scare resources</w:t>
      </w:r>
    </w:p>
    <w:p>
      <w:r>
        <w:t>@JustinTrudeau opened doors to terrorism and he will pay for it. @CP24 @globalnewsto</w:t>
      </w:r>
    </w:p>
    <w:p>
      <w:r>
        <w:t>@ikhras @benglaze Amal Clooney should try to prosecute  #Bush/ #Blair for #war crimes that turned our World upside down&amp;created #terrorism</w:t>
      </w:r>
    </w:p>
    <w:p>
      <w:r>
        <w:t>@ikhras @benglaze Amal Clooney should try to prosecute  #Bush/ #Blair for #war crimes that turned our World upside down&amp;created</w:t>
      </w:r>
    </w:p>
    <w:p>
      <w:r>
        <w:t>hi berniebrocialists of all genders: if I lived in a swingish state I would w/o hesitation vote Clinton &amp; would do so w/o 'supporting' her</w:t>
      </w:r>
    </w:p>
    <w:p>
      <w:r>
        <w:t>@UNHumanRights @UNDP_Pakistan wat an irony? #Pakistan lecturing the world on curbing #terrorism</w:t>
      </w:r>
    </w:p>
    <w:p>
      <w:r>
        <w:t>@UNHumanRights @UNDP_Pakistan wat an irony? #Pakistan lecturing the world on curbing</w:t>
      </w:r>
    </w:p>
    <w:p>
      <w:r>
        <w:t>Everybody's worried about stopping #terrorism. Well, there's a really easy way: stop participating in it. -  Noam Chomsky</w:t>
      </w:r>
    </w:p>
    <w:p>
      <w:r>
        <w:t>I seriously hope these chances Celtic are missing are going to come back to haunt them with an Alloa sucker punch</w:t>
      </w:r>
    </w:p>
    <w:p>
      <w:r>
        <w:t>@Simon_Barrett I will watch @BlairWitchMovie when it opens in Mexico in a week. Thank you for making it and don't be discouraged.</w:t>
      </w:r>
    </w:p>
    <w:p>
      <w:r>
        <w:t>@TheBadgerBoy check out the article on @SaintSkipper5 on @dailyecho #shocking</w:t>
      </w:r>
    </w:p>
    <w:p>
      <w:r>
        <w:t>@TheBadgerBoy check out the article on @SaintSkipper5 on @dailyecho</w:t>
      </w:r>
    </w:p>
    <w:p>
      <w:r>
        <w:t>@FoxNews Yeah we're also experiencing terrorist attacks by Islam and #BlackLivesMatter at an alarming rate.</w:t>
      </w:r>
    </w:p>
    <w:p>
      <w:r>
        <w:t>one ep of despair arc made me happy but and then i'm going back to future arc and i'm upset again.</w:t>
      </w:r>
    </w:p>
    <w:p>
      <w:r>
        <w:t>Fingers crossed I can finish all my work early enough this Friday in time to catch @Raury at LIB 😦 #nervous #timetogrind</w:t>
      </w:r>
    </w:p>
    <w:p>
      <w:r>
        <w:t>Fingers crossed I can finish all my work early enough this Friday in time to catch @Raury at LIB 😦  #timetogrind</w:t>
      </w:r>
    </w:p>
    <w:p>
      <w:r>
        <w:t>@danmericaCNN @aefadul22 HRC has the experience, temperment, knowledge &amp; ability to lead us in this perilous time</w:t>
      </w:r>
    </w:p>
    <w:p>
      <w:r>
        <w:t>Buying an early entry tickets at @EGX means fuck all, expect a complaint email when I get home #shocking service</w:t>
      </w:r>
    </w:p>
    <w:p>
      <w:r>
        <w:t>@rockandpop pomte A Muse com panic Station Exitaso</w:t>
      </w:r>
    </w:p>
    <w:p>
      <w:r>
        <w:t>@CNN bully</w:t>
      </w:r>
    </w:p>
    <w:p>
      <w:r>
        <w:t>Just Laying Here, Can't Sleep 4 Some Reason</w:t>
      </w:r>
    </w:p>
    <w:p>
      <w:r>
        <w:t>Just Laying Here, Can't Sleep 4 Some Reason #restless</w:t>
      </w:r>
    </w:p>
    <w:p>
      <w:r>
        <w:t>#internationaldayofpeace : When white supremacists terrorize everyone of differing cultures online and will continue it offline tomorrow.</w:t>
      </w:r>
    </w:p>
    <w:p>
      <w:r>
        <w:t>Awe produces gratitude, gratitude instills joy, &amp; the harvest of joy is contentment.' \n\n–@PaulTripp #awe 😭😭😭</w:t>
      </w:r>
    </w:p>
    <w:p>
      <w:r>
        <w:t>I'm so over having anxiety</w:t>
      </w:r>
    </w:p>
    <w:p>
      <w:r>
        <w:t>&amp; I'll actually shoot somebody if I have to not just draw down or expose it to somebody to scare them 😮#Charles</w:t>
      </w:r>
    </w:p>
    <w:p>
      <w:r>
        <w:t>Democracy doesn't work\n #mob #mentality #mass #hysteria  #mongering #oligarchy</w:t>
      </w:r>
    </w:p>
    <w:p>
      <w:r>
        <w:t>—but he just can't. He feels tired but also restless. So here he now, scrolling his own music player, playing some music through his—</w:t>
      </w:r>
    </w:p>
    <w:p>
      <w:r>
        <w:t>@Beetrootrabbit it was, work was an awful reality on the Tuesday @verilyberrily @emmmmerla, thanks so much for coming! xx</w:t>
      </w:r>
    </w:p>
    <w:p>
      <w:r>
        <w:t>@_miasienna ITS ALREADY FUCKING 1 ... Ok well I love having panic attacks in the afternoon</w:t>
      </w:r>
    </w:p>
    <w:p>
      <w:r>
        <w:t>I know this is going to be one of those nights where it takes an Act of God to fall asleep.  #restless</w:t>
      </w:r>
    </w:p>
    <w:p>
      <w:r>
        <w:t>@samsteinhp stop the presses, @realDonaldTrump said/proposed something racist. #shocking</w:t>
      </w:r>
    </w:p>
    <w:p>
      <w:r>
        <w:t>@samsteinhp stop the presses, @realDonaldTrump said/proposed something racist.</w:t>
      </w:r>
    </w:p>
    <w:p>
      <w:r>
        <w:t>Rooneys fucking untouchable isn't he? Been fucking dreadful again, depay has looked decent(ish)tonight</w:t>
      </w:r>
    </w:p>
    <w:p>
      <w:r>
        <w:t>@icuminhoesasses Think about it if he need white peoples votes wouldn't just reach out about things that only concern them &amp; leave out rest?</w:t>
      </w:r>
    </w:p>
    <w:p>
      <w:r>
        <w:t>@jamieyates That's what we strive for, Jamie! Please don't hesitate to reach out if you have any questions along the way. 🙂</w:t>
      </w:r>
    </w:p>
    <w:p>
      <w:r>
        <w:t>The Pats are awesome. Belichick is awesome ...they just are.</w:t>
      </w:r>
    </w:p>
    <w:p>
      <w:r>
        <w:t>The Pats are awesome. Belichick is awesome ...they just are. #awestruck</w:t>
      </w:r>
    </w:p>
    <w:p>
      <w:r>
        <w:t>Rojo is just terrible, how is he in our team 😂😂</w:t>
      </w:r>
    </w:p>
    <w:p>
      <w:r>
        <w:t>@christyfrink @stephenyeargin @El_Brandino I once hooked them up backward. Not recommended. #smoke #panic</w:t>
      </w:r>
    </w:p>
    <w:p>
      <w:r>
        <w:t>@christyfrink @stephenyeargin @El_Brandino I once hooked them up backward. Not recommended. #smoke</w:t>
      </w:r>
    </w:p>
    <w:p>
      <w:r>
        <w:t>@LeafyIsHere will showing off biceps scare you?</w:t>
      </w:r>
    </w:p>
    <w:p>
      <w:r>
        <w:t>I feel really nervous, or anxious. Idk. My leg keeps shaking. Hmm</w:t>
      </w:r>
    </w:p>
    <w:p>
      <w:r>
        <w:t>No but that's so cute. Atsu was probably shy about photos before but cherry helped her out uwu</w:t>
      </w:r>
    </w:p>
    <w:p>
      <w:r>
        <w:t>@torreBe Te gusta American horror story y The walking dead?</w:t>
      </w:r>
    </w:p>
    <w:p>
      <w:r>
        <w:t>Don't think I'll ever get used to this 6:30 alarm 😩💤</w:t>
      </w:r>
    </w:p>
    <w:p>
      <w:r>
        <w:t>@GOtvNg CN seems like you only appreciate good reviews. No apologies to my concern years ago.</w:t>
      </w:r>
    </w:p>
    <w:p>
      <w:r>
        <w:t>Yellow Submarine is under tremendous pressure from Los Blancos. #WaveAfterWave #RMAVIL</w:t>
      </w:r>
    </w:p>
    <w:p>
      <w:r>
        <w:t>My roommate: it's okay that we can't spell because we have autocorrect. #terrible #firstworldprobs</w:t>
      </w:r>
    </w:p>
    <w:p>
      <w:r>
        <w:t>My roommate: it's okay that we can't spell because we have autocorrect.  #firstworldprobs</w:t>
      </w:r>
    </w:p>
    <w:p>
      <w:r>
        <w:t>@scotydoesntkn0 start buying Death Wish Coffee and shake hands with espresso every now and then.</w:t>
      </w:r>
    </w:p>
    <w:p>
      <w:r>
        <w:t>@DDNewsHindi  #UNGA no talks should be carried out with Pakistan now ... His mouth stinks of #terrorism #UriAttack</w:t>
      </w:r>
    </w:p>
    <w:p>
      <w:r>
        <w:t>@DDNewsHindi  #UNGA no talks should be carried out with Pakistan now ... His mouth stinks of  #UriAttack</w:t>
      </w:r>
    </w:p>
    <w:p>
      <w:r>
        <w:t>Last @LGCanada product I buy - I promise! Absolutely #terrible #CustomerService</w:t>
      </w:r>
    </w:p>
    <w:p>
      <w:r>
        <w:t>Last @LGCanada product I buy - I promise! Absolutely  #CustomerService</w:t>
      </w:r>
    </w:p>
    <w:p>
      <w:r>
        <w:t>SO many great pics from the show in Tokyo😍 I like all his outfits now except the lace one w those horrible pants....💁</w:t>
      </w:r>
    </w:p>
    <w:p>
      <w:r>
        <w:t>Angel got me nervous out here 😷</w:t>
      </w:r>
    </w:p>
    <w:p>
      <w:r>
        <w:t>When your friends want to go out drinking but you know you gonna have to say no because social #anxiety runs your life</w:t>
      </w:r>
    </w:p>
    <w:p>
      <w:r>
        <w:t>@_Hallospaceboy_ @DailyGrindhouse  I respect when someone can give a second chance to a movie they aren't a fan of. Why #horror is diverse.</w:t>
      </w:r>
    </w:p>
    <w:p>
      <w:r>
        <w:t>I wish harry would start tweeting people again</w:t>
      </w:r>
    </w:p>
    <w:p>
      <w:r>
        <w:t>Onus is on #Pak to act against #terror groups which find safe havens and all types of support for cross border terror: #MEA</w:t>
      </w:r>
    </w:p>
    <w:p>
      <w:r>
        <w:t>@DunsScottus @FaithNGuns @buggazing @Patriot_Musket Yep, Owen Garriott told me it was ghastly. None of his peeps ever had it :)</w:t>
      </w:r>
    </w:p>
    <w:p>
      <w:r>
        <w:t>“It is not #death, that most people are #afraid of. It is getting to the end of #life only to realize that you never truly #lived.”</w:t>
      </w:r>
    </w:p>
    <w:p>
      <w:r>
        <w:t>@Sami749263491 yeah whatever, whahibbi are #muslims just a sect, as you know,  #islam is synonymous with #rape and</w:t>
      </w:r>
    </w:p>
    <w:p>
      <w:r>
        <w:t>@Sami749263491 yeah whatever, whahibbi are #muslims just a sect, as you know,  #islam is synonymous with #rape and #terrorism</w:t>
      </w:r>
    </w:p>
    <w:p>
      <w:r>
        <w:t>@skyfootball manchester united...still untrusted iam afraid i might loose my bet</w:t>
      </w:r>
    </w:p>
    <w:p>
      <w:r>
        <w:t>@ccgdavidson I remember being awestruck looking around thinking, 'You could fit the entire population of our town in here ten times over.'</w:t>
      </w:r>
    </w:p>
    <w:p>
      <w:r>
        <w:t>Any #entrenepuers, #start ups, #SME's out there looking for proactive #accountancy, #tax and #business advice? We can help. Get in touch.</w:t>
      </w:r>
    </w:p>
    <w:p>
      <w:r>
        <w:t>@westelm tells me my order will ship on Sept 12, arriving by Sept 19. Today is the 22. 😐 #lies #terrible #whereismyfurniture</w:t>
      </w:r>
    </w:p>
    <w:p>
      <w:r>
        <w:t>@westelm tells me my order will ship on Sept 12, arriving by Sept 19. Today is the 22. 😐 #lies  #whereismyfurniture</w:t>
      </w:r>
    </w:p>
    <w:p>
      <w:r>
        <w:t>Why does having anxiety drain some much of your energy #anxiety #sotired #needtosleepforhours</w:t>
      </w:r>
    </w:p>
    <w:p>
      <w:r>
        <w:t>Why does having anxiety drain some much of your energy  #sotired #needtosleepforhours</w:t>
      </w:r>
    </w:p>
    <w:p>
      <w:r>
        <w:t>i hope this comes back to haunt you, then maybe you would know just how it felt to be like me at my lowest</w:t>
      </w:r>
    </w:p>
    <w:p>
      <w:r>
        <w:t>Insomniacs can't get sleep cuz they are too guilty about all the horrible shit they do. I'm a complete sociopath n sleep like a baby.</w:t>
      </w:r>
    </w:p>
    <w:p>
      <w:r>
        <w:t>BibleMotivate: Are you worrying/worried?\n1Peter 5:7\nThrow all your worry on him, because he cares for you.#faith #leadership #worry #mindfu…</w:t>
      </w:r>
    </w:p>
    <w:p>
      <w:r>
        <w:t>Just got done watching Jeepers Creepers it was epic #horror #horrormoviesarebest #movies #movie #horrorfilm 🎬📽🎬</w:t>
      </w:r>
    </w:p>
    <w:p>
      <w:r>
        <w:t>@tweetingacct @amandacarpenter @TeamTrump the 'pledge' would have never have to be made if petulant child POStrump didn't threaten to run</w:t>
      </w:r>
    </w:p>
    <w:p>
      <w:r>
        <w:t>today afghanistan tell us where the terrorism is planned whaaaooo#UNGA</w:t>
      </w:r>
    </w:p>
    <w:p>
      <w:r>
        <w:t>World wants #peace from #terrorism #WorldPeaceDay #internationaldayofpeace</w:t>
      </w:r>
    </w:p>
    <w:p>
      <w:r>
        <w:t>World wants #peace from  #WorldPeaceDay #internationaldayofpeace</w:t>
      </w:r>
    </w:p>
    <w:p>
      <w:r>
        <w:t>Bake off on TV and the Match on my phone, what a nightmare I'm so stressed #GBBO #NTFCVMUFC</w:t>
      </w:r>
    </w:p>
    <w:p>
      <w:r>
        <w:t>Completely blown away by @EvaNoblezada @alistairbrammer @JonJonBriones and the cast of @MissSaigonUK tonight. #fathomevents #speechless #awe</w:t>
      </w:r>
    </w:p>
    <w:p>
      <w:r>
        <w:t>Completely blown away by @EvaNoblezada @alistairbrammer @JonJonBriones and the cast of @MissSaigonUK tonight. #fathomevents #speechless</w:t>
      </w:r>
    </w:p>
    <w:p>
      <w:r>
        <w:t>#Never be #afraid to #start over, it's a #new #chance to #rebuild what you want! 🔨🔩🏢</w:t>
      </w:r>
    </w:p>
    <w:p>
      <w:r>
        <w:t>I wish you stayed in Da Gump I'll make you panic like the last rapper</w:t>
      </w:r>
    </w:p>
    <w:p>
      <w:r>
        <w:t>ppl talking about diets and i am feeling #terrible hahaha</w:t>
      </w:r>
    </w:p>
    <w:p>
      <w:r>
        <w:t>@stephtikkanen oh so true, so true. #shudder</w:t>
      </w:r>
    </w:p>
    <w:p>
      <w:r>
        <w:t>@stephtikkanen oh so true, so true.</w:t>
      </w:r>
    </w:p>
    <w:p>
      <w:r>
        <w:t>don't worry mary berry, my banter is as dry as old boots x</w:t>
      </w:r>
    </w:p>
    <w:p>
      <w:r>
        <w:t>It's about time I start taking my own advice</w:t>
      </w:r>
    </w:p>
    <w:p>
      <w:r>
        <w:t>@qdoba omg I'm so slow bc my eng is not very well and my hands are shaking uhh help meee I'm like this lil chicken now 🐥#MoreisBetter</w:t>
      </w:r>
    </w:p>
    <w:p>
      <w:r>
        <w:t>@Takadad2 Hahaha!\rHe is a bully though!\rLike really a bully.\rOnly Sugita tamed the bully in him.</w:t>
      </w:r>
    </w:p>
    <w:p>
      <w:r>
        <w:t>Look for #contrasts....#behaviour may be a #camouflage....garments a #shell....a #bully may be a #baby inside.....' - Prof Caroline Taylor</w:t>
      </w:r>
    </w:p>
    <w:p>
      <w:r>
        <w:t>#ADHD &amp; #anxiety are #IRRELEVANT\nAnyone will be #EVICTED if a significant amount of rent HAS NOT BEEN PAID \n#mentalhealth aside\n#CantPay</w:t>
      </w:r>
    </w:p>
    <w:p>
      <w:r>
        <w:t>i met with an employment specialist this morning &amp; she basically told me its unlikely i'll get a job because i clearly have too much anxiety</w:t>
      </w:r>
    </w:p>
    <w:p>
      <w:r>
        <w:t>McDavid breakaway. Lundqvist with a tremendous save.</w:t>
      </w:r>
    </w:p>
    <w:p>
      <w:r>
        <w:t>Seeing huge or really full  backpacks on people fills me with anxiety</w:t>
      </w:r>
    </w:p>
    <w:p>
      <w:r>
        <w:t>In other news. My legs hurt. #running #5kin26mins  #flatfeet</w:t>
      </w:r>
    </w:p>
    <w:p>
      <w:r>
        <w:t>In other news. My legs hurt. #running #5kin26mins #dreadful #flatfeet</w:t>
      </w:r>
    </w:p>
    <w:p>
      <w:r>
        <w:t>@01Starblazer 9 -9 vs Atlanta this yr, 2 - 11 vs Rockies and DBacks this yr. That's a combined 11 - 20 vs 3 atrocious teams in NL</w:t>
      </w:r>
    </w:p>
    <w:p>
      <w:r>
        <w:t>@01Starblazer 9 -9 vs Atlanta this yr, 2 - 11 vs Rockies and DBacks this yr. That's a combined 11 - 20 vs 3 atrocious teams in NL #awful</w:t>
      </w:r>
    </w:p>
    <w:p>
      <w:r>
        <w:t>I'm shaking now.</w:t>
      </w:r>
    </w:p>
    <w:p>
      <w:r>
        <w:t>me: are you guys dating yet #trans #nervous #blowjobs #TFB dating in mack north ohio Bewdley</w:t>
      </w:r>
    </w:p>
    <w:p>
      <w:r>
        <w:t>She: Why are you listening to The Eurythmics?\nMe: It's a Polish Gothic Metal band.\nShe: Why do I even ask... (exits room, shaking head)</w:t>
      </w:r>
    </w:p>
    <w:p>
      <w:r>
        <w:t>and claimed that all of the same things could scare us\nbut we were tough because of ancestry</w:t>
      </w:r>
    </w:p>
    <w:p>
      <w:r>
        <w:t>I feel like I am drowning. #depression #anxiety #falure #worthless</w:t>
      </w:r>
    </w:p>
    <w:p>
      <w:r>
        <w:t>I get so nervous even thinking about talking to ****** I wanna die</w:t>
      </w:r>
    </w:p>
    <w:p>
      <w:r>
        <w:t>I lost my blinders .... #panic</w:t>
      </w:r>
    </w:p>
    <w:p>
      <w:r>
        <w:t>I feel like I am drowning. #depression  #falure #worthless</w:t>
      </w:r>
    </w:p>
    <w:p>
      <w:r>
        <w:t>This is the scariest American Horror Story out of all of them... I'm gonna have to watch in the daytime. #frightened</w:t>
      </w:r>
    </w:p>
    <w:p>
      <w:r>
        <w:t>@mgcsartwork I nearly started crying and having a full on panic attack after tatinof bc of the crowds so I feel him</w:t>
      </w:r>
    </w:p>
    <w:p>
      <w:r>
        <w:t>I have to finally tell my therapist about my sexuality ... last frontier ... not sure I can do it in the AM #fear #SingleGirlProblems</w:t>
      </w:r>
    </w:p>
    <w:p>
      <w:r>
        <w:t>@laura221b I don't think I've ever moved so fast in a panic in all my life 😂 Gave me such a fright 😓</w:t>
      </w:r>
    </w:p>
    <w:p>
      <w:r>
        <w:t>My bus was in a car crash... I'm still shaking a bit... This week was an absolute horror and this was the icing on the cake... #terrible</w:t>
      </w:r>
    </w:p>
    <w:p>
      <w:r>
        <w:t>My bus was in a car crash... I'm still shaking a bit... This week was an absolute horror and this was the icing on the cake...</w:t>
      </w:r>
    </w:p>
    <w:p>
      <w:r>
        <w:t>procrasting is fun until im an hour away from the time its due and i still havent finished so i have a panic attack</w:t>
      </w:r>
    </w:p>
    <w:p>
      <w:r>
        <w:t>My #anxiety is rising tonight and I'm not sure why. Sometimes I wonder if I'm a magnet for any free-floating anxiety in the universe.</w:t>
      </w:r>
    </w:p>
    <w:p>
      <w:r>
        <w:t>Im not a #nervouswreck, Im a #nervous #pileup. #GoingCrazy #HelpMe #Insane #Antisocial</w:t>
      </w:r>
    </w:p>
    <w:p>
      <w:r>
        <w:t>#panic Panic attack from fear of starting new medication</w:t>
      </w:r>
    </w:p>
    <w:p>
      <w:r>
        <w:t>Job interview in the afternoon #nervous #ek</w:t>
      </w:r>
    </w:p>
    <w:p>
      <w:r>
        <w:t>I am beyond mad that I lost track of a brown spider in my brown carpet. Where did you go? 🕷 will be sneaking up on me</w:t>
      </w:r>
    </w:p>
    <w:p>
      <w:r>
        <w:t>anxiety level- 100</w:t>
      </w:r>
    </w:p>
    <w:p>
      <w:r>
        <w:t>Wah just woke up frm a fucking nightmare</w:t>
      </w:r>
    </w:p>
    <w:p>
      <w:r>
        <w:t>I get so much PUSSY\nP - panic attacks \nU - uncontrollable anxiety \nS - suicidal fantasies \nS - sadness \nY - yearning for death</w:t>
      </w:r>
    </w:p>
    <w:p>
      <w:r>
        <w:t>Cosplaying properly for the first time on Saturday! Pretty nervous..</w:t>
      </w:r>
    </w:p>
    <w:p>
      <w:r>
        <w:t>@Markgatiss I'm surrounded by those Trump voters. You're right, it is fucking terrifying. #redstate #despair</w:t>
      </w:r>
    </w:p>
    <w:p>
      <w:r>
        <w:t>Ignored broken tooth for so long, now have abscess. Need dentist but #fear makes it hard for me to go..45 and still can't go to dentist</w:t>
      </w:r>
    </w:p>
    <w:p>
      <w:r>
        <w:t>@RogueCoder250 We are in so much trouble!! I don't think the Rev will see the funny side of our project. #nervous</w:t>
      </w:r>
    </w:p>
    <w:p>
      <w:r>
        <w:t>im crying katherine is the only one whos like talking to me during my anxiety attack im gonna faint</w:t>
      </w:r>
    </w:p>
    <w:p>
      <w:r>
        <w:t>Ever been really lonely and your phone keeps blowing up, but you just can’t pick it up and respond to people? #anxiety #recluse  #issues</w:t>
      </w:r>
    </w:p>
    <w:p>
      <w:r>
        <w:t>Super shitting it about this tattoo #nervous</w:t>
      </w:r>
    </w:p>
    <w:p>
      <w:r>
        <w:t>Breaking out in hives for the first time since college finals. #anxiety sucks</w:t>
      </w:r>
    </w:p>
    <w:p>
      <w:r>
        <w:t>@tchop__StL @YouTube \nI get sick to my stomach everytime I see this video &amp; for the helicopter crew to make such comments is revolting.</w:t>
      </w:r>
    </w:p>
    <w:p>
      <w:r>
        <w:t>I am beyond mad that I lost track of a brown spider in my brown carpet. Where did you go? 🕷 will be sneaking up on me #frightened</w:t>
      </w:r>
    </w:p>
    <w:p>
      <w:r>
        <w:t>6. 5 minutes to perform and I'm #nervous I wish these noises would stop #handicapped #annoyed</w:t>
      </w:r>
    </w:p>
    <w:p>
      <w:r>
        <w:t>I hate when people say 'I need to talk to you or we need to talk.' My anxiety immediately goes up...</w:t>
      </w:r>
    </w:p>
    <w:p>
      <w:r>
        <w:t>He replied to my comments 4 times now i'm shaking omg</w:t>
      </w:r>
    </w:p>
    <w:p>
      <w:r>
        <w:t>Being stuck in the roof of your house provides amazing view but sheer terror of falling down, kinda like life</w:t>
      </w:r>
    </w:p>
    <w:p>
      <w:r>
        <w:t>Just want Saturday to be over but then again I want to do good #LSAT #nervous</w:t>
      </w:r>
    </w:p>
    <w:p>
      <w:r>
        <w:t>Im not a #nervouswreck, Im a  #pileup. #GoingCrazy #HelpMe #Insane #Antisocial</w:t>
      </w:r>
    </w:p>
    <w:p>
      <w:r>
        <w:t>I was literally shaking getting the EKG done lol 🙄</w:t>
      </w:r>
    </w:p>
    <w:p>
      <w:r>
        <w:t>@AHSFX thanks Ryan &amp; Brad for scary the shit out of us in the first episode. Don't think my heart will make it through the s6 #horrific</w:t>
      </w:r>
    </w:p>
    <w:p>
      <w:r>
        <w:t>@officialShaky 'Operation Echoes' is gathering momentum ... #tense #nervous #feelsick #excited</w:t>
      </w:r>
    </w:p>
    <w:p>
      <w:r>
        <w:t>#WeirdWednesday OKAY! That jump-scared the #Poop out of me right there. Bad dog, BAD! Total code-brown in my favorite pants. #Damnit</w:t>
      </w:r>
    </w:p>
    <w:p>
      <w:r>
        <w:t>@RosieBalls I fear for the future of mankind</w:t>
      </w:r>
    </w:p>
    <w:p>
      <w:r>
        <w:t>First day of college feeling nervous</w:t>
      </w:r>
    </w:p>
    <w:p>
      <w:r>
        <w:t>i might have #hysteria ,i don't kno if it's just #anxiety or both,..need a diagnosis cuz somethin' is messed up,need ert bu i nvr come out</w:t>
      </w:r>
    </w:p>
    <w:p>
      <w:r>
        <w:t>@danisnotonfire you made me cry and shake to the point where my parents had to calm me down and give me calming tablets...</w:t>
      </w:r>
    </w:p>
    <w:p>
      <w:r>
        <w:t>Gonna get some acupuncture today for all my damn anxiety 🙃🤕</w:t>
      </w:r>
    </w:p>
    <w:p>
      <w:r>
        <w:t>#AnthonyWeiner #DISTRACTION #what is really going on? #selection #election #Syria #terrorism #race #riots #GasCrisis2016 #NoDAPL #rape</w:t>
      </w:r>
    </w:p>
    <w:p>
      <w:r>
        <w:t>@p4pictures it would be great but what if the card crashes 😱. It's happened to me twice #nightmare</w:t>
      </w:r>
    </w:p>
    <w:p>
      <w:r>
        <w:t>@corruptmelon now im feeling the #worry</w:t>
      </w:r>
    </w:p>
    <w:p>
      <w:r>
        <w:t>That feeling you get when you know the information but scared you might do bad on a test #collegelife #nervous 😥😥</w:t>
      </w:r>
    </w:p>
    <w:p>
      <w:r>
        <w:t>i had a hard time falling a sleep and woke up several times because i was afraid of bugs crawling on me and i ended up waking up with a bite</w:t>
      </w:r>
    </w:p>
    <w:p>
      <w:r>
        <w:t>White Americans are worried about Arab terrorists. Black Americans are fearful of a terrorist in a Police uniform on a daily basis.</w:t>
      </w:r>
    </w:p>
    <w:p>
      <w:r>
        <w:t>Today was horrible and it was only half a day</w:t>
      </w:r>
    </w:p>
    <w:p>
      <w:r>
        <w:t>#ObamaLegacy - weekly #riots and #terror attacks, &gt;400k dead #Syrians, #Jews fleeing #persecution in Europe, #Christian #genocide in ME.....</w:t>
      </w:r>
    </w:p>
    <w:p>
      <w:r>
        <w:t>bad news fam, life is still hard and awful #depression #anxiety #atleastIhaveBuffy</w:t>
      </w:r>
    </w:p>
    <w:p>
      <w:r>
        <w:t>@RoseTintMyWorId fucking hell mate absolute nightmare 😓</w:t>
      </w:r>
    </w:p>
    <w:p>
      <w:r>
        <w:t>@Markgatiss I'm surrounded by those Trump voters. You're right, it is fucking terrifying. #redstate</w:t>
      </w:r>
    </w:p>
    <w:p>
      <w:r>
        <w:t>Life long fear of havin a shit and a spider crawls up ya bum</w:t>
      </w:r>
    </w:p>
    <w:p>
      <w:r>
        <w:t>What a shamefull, unequal, dangerous and worrying world we live in nowadays!  #terrifying #Charlotte #terrorism #shitworldforourkids</w:t>
      </w:r>
    </w:p>
    <w:p>
      <w:r>
        <w:t>@AHSFX thanks Ryan &amp; Brad for scary the shit out of us in the first episode. Don't think my heart will make it through the s6</w:t>
      </w:r>
    </w:p>
    <w:p>
      <w:r>
        <w:t>I start work tmrw yall, i'm nervous lol</w:t>
      </w:r>
    </w:p>
    <w:p>
      <w:r>
        <w:t>I Don't know what make #Pakistan fear more their #terrorist or their #terrorism  #TerrorStatePak</w:t>
      </w:r>
    </w:p>
    <w:p>
      <w:r>
        <w:t>@Montel_Williams If this ban goes through, it will harm so many people, disabled veterans, people who have #chronicpain, #anxiety #iamkratom</w:t>
      </w:r>
    </w:p>
    <w:p>
      <w:r>
        <w:t>Wish I could convince the rest of my children to go to their fucking preschool and elementary schools with fear of gun violence.</w:t>
      </w:r>
    </w:p>
    <w:p>
      <w:r>
        <w:t>I had a panic attack when I couldn't find @katrinalaw on #Twitter Turns out my Twitter is a jerk. I can still see her. #NyssaAlghul #panic</w:t>
      </w:r>
    </w:p>
    <w:p>
      <w:r>
        <w:t>Now this is getting out of hand. I'm freaked out by this death...and I'm God!! #mommaGrendel #intimidation</w:t>
      </w:r>
    </w:p>
    <w:p>
      <w:r>
        <w:t>Saga: When all of your devices and teles fail just in time for bake off #panic #gbbo</w:t>
      </w:r>
    </w:p>
    <w:p>
      <w:r>
        <w:t>Feeling like I've had the worst night of sleep ever - not great before the #London to #Brighton #cycle ride for @DMTFYP 🚴100k ?</w:t>
      </w:r>
    </w:p>
    <w:p>
      <w:r>
        <w:t>Do you think humans have the sense for recognizing impending doom? #anxiety</w:t>
      </w:r>
    </w:p>
    <w:p>
      <w:r>
        <w:t>I have to finally tell my therapist about my sexuality ... last frontier ... not sure I can do it in the AM  #SingleGirlProblems</w:t>
      </w:r>
    </w:p>
    <w:p>
      <w:r>
        <w:t>im literally shaking bc im nervous and bc its fucking cold oh how i love life</w:t>
      </w:r>
    </w:p>
    <w:p>
      <w:r>
        <w:t>I feel horrible. I have accounting today but physically and mentally am not okay 😪</w:t>
      </w:r>
    </w:p>
    <w:p>
      <w:r>
        <w:t>@BigBossPeltonen \nLikewise #death #cutting #despair</w:t>
      </w:r>
    </w:p>
    <w:p>
      <w:r>
        <w:t>I am about to be a coward and I feel terrible. But I can't even face this 😭</w:t>
      </w:r>
    </w:p>
    <w:p>
      <w:r>
        <w:t>#WeirdWednesday OKAY! That jump-scared the #Poop out of me right there. Bad dog, BAD! Total code-brown in my favorite pants. #Damnit #horror</w:t>
      </w:r>
    </w:p>
    <w:p>
      <w:r>
        <w:t>@BBCPolitics @BBCNews I'd rather leave my child with @BorisJohnson #shudder</w:t>
      </w:r>
    </w:p>
    <w:p>
      <w:r>
        <w:t>@OutdoorLoverz is this a bridge if I have to drive on such I will stop breathing Yooo I can't I'm to afraid</w:t>
      </w:r>
    </w:p>
    <w:p>
      <w:r>
        <w:t>My roommate talks and laughs in her sleep. It never fails to scare the shit out of me. 🙅🏽😳</w:t>
      </w:r>
    </w:p>
    <w:p>
      <w:r>
        <w:t>I had a dream that I dropped my iPhone 7 and it broke T_T #cry #iPhone7</w:t>
      </w:r>
    </w:p>
    <w:p>
      <w:r>
        <w:t>I just deleted my save file trying to load it up. Now I have to start. All. Over. Again. I am going to freaking kill someone. Pray for me.</w:t>
      </w:r>
    </w:p>
    <w:p>
      <w:r>
        <w:t>@RossKemp Omg that is just horrific. Something needs to be done. 😢</w:t>
      </w:r>
    </w:p>
    <w:p>
      <w:r>
        <w:t>I'm getting so nervous for my first anatomy exam 😩</w:t>
      </w:r>
    </w:p>
    <w:p>
      <w:r>
        <w:t>@camilluddington the fact that YOURE nervous makes me want to crawl in a hole</w:t>
      </w:r>
    </w:p>
    <w:p>
      <w:r>
        <w:t>mm nothing like a good old fashioned panic induced cry on your living room floor</w:t>
      </w:r>
    </w:p>
    <w:p>
      <w:r>
        <w:t>r U scared to present in front of the class? severe anxiety... whats That r u sad sometimes?? go get ur depression checked out IMEDIATELY!!!</w:t>
      </w:r>
    </w:p>
    <w:p>
      <w:r>
        <w:t>Now this is getting out of hand. I'm freaked out by this death...and I'm God!! #mommaGrendel</w:t>
      </w:r>
    </w:p>
    <w:p>
      <w:r>
        <w:t>In #Bangladesh war, #US almost bombed us had #Russia not been there. What strategy for #China on #Pakistan? Time ripe to crush #terror camps</w:t>
      </w:r>
    </w:p>
    <w:p>
      <w:r>
        <w:t>I have another test tonight #nervous</w:t>
      </w:r>
    </w:p>
    <w:p>
      <w:r>
        <w:t>@gdimelow @TheDailyShow @NivenJ1 @jordanklepper These interviews scare the crap out of me. I never imagined so many dumb, dumb Americans.</w:t>
      </w:r>
    </w:p>
    <w:p>
      <w:r>
        <w:t>Can't believe how nervous I feel tonight...who feels the same #mufc</w:t>
      </w:r>
    </w:p>
    <w:p>
      <w:r>
        <w:t>@MrsCassonC @15_jordyn WAS THERE A CLOWN IN YOUR NEIGHBORHOOD?  #creepy #EnoughIsEnough</w:t>
      </w:r>
    </w:p>
    <w:p>
      <w:r>
        <w:t>@MrsCassonC @15_jordyn WAS THERE A CLOWN IN YOUR NEIGHBORHOOD? #nightmare #creepy #EnoughIsEnough</w:t>
      </w:r>
    </w:p>
    <w:p>
      <w:r>
        <w:t>Bloody hell Pam, calm yourself down. But could have sworn something black &amp; hairy just ran across the carpet, #perilsoflivingalone</w:t>
      </w:r>
    </w:p>
    <w:p>
      <w:r>
        <w:t>She was so posh it frightened me. I'm still scared.</w:t>
      </w:r>
    </w:p>
    <w:p>
      <w:r>
        <w:t>In wake of fresh #terror threat and sounding of alert in #Mumbai, praying for safety &amp; security of everybody in the city #Maharashtra #news</w:t>
      </w:r>
    </w:p>
    <w:p>
      <w:r>
        <w:t>Woke by #nightmare @ 3AM, couldn't sleep any more, so took a #UseAllTheHotWaterShower. Now I have time to read.</w:t>
      </w:r>
    </w:p>
    <w:p>
      <w:r>
        <w:t> ughh I just want all this to be over.. it's like a nightmare! can we all just get along?</w:t>
      </w:r>
    </w:p>
    <w:p>
      <w:r>
        <w:t>I seem to alternate between 'sleep-full' and sleepless nights. Tonight is a sleepless one. 😕 #insomnia #anxiety #notfair</w:t>
      </w:r>
    </w:p>
    <w:p>
      <w:r>
        <w:t>Jimmy Carr makes me want to cry and cry *shiver*</w:t>
      </w:r>
    </w:p>
    <w:p>
      <w:r>
        <w:t>in my dream....They were trying to steal my kidney!!! #nightmare #blackmarket #whydidiwatchthat</w:t>
      </w:r>
    </w:p>
    <w:p>
      <w:r>
        <w:t>Jimmy Carr makes me want to cry and cry *shiver* #awful</w:t>
      </w:r>
    </w:p>
    <w:p>
      <w:r>
        <w:t>Being forced into a fake hug by someone who didn’t flinch to get litigious with you in the past - #awful 😖👺🙅</w:t>
      </w:r>
    </w:p>
    <w:p>
      <w:r>
        <w:t>And it pisses me off more they killed people who surrendered. Hands up and all. If hands visible you shouldn't be fearing for your life</w:t>
      </w:r>
    </w:p>
    <w:p>
      <w:r>
        <w:t>Andrew's hands start shaking and he says 'I hope I die.. like right now'</w:t>
      </w:r>
    </w:p>
    <w:p>
      <w:r>
        <w:t>I dread this drive every Wednesday 😩</w:t>
      </w:r>
    </w:p>
    <w:p>
      <w:r>
        <w:t>A country that gave safe house to #Osama Bin #Laden is dangerous if not contained. #Pakistan is a #terror heaven, declare so @BanKimoon_amdg</w:t>
      </w:r>
    </w:p>
    <w:p>
      <w:r>
        <w:t>Maybe @SamHeughan can send me good luck on my job interview tomorrow. #nervous 😳</w:t>
      </w:r>
    </w:p>
    <w:p>
      <w:r>
        <w:t>@alivitali that's what I'm afraid of!</w:t>
      </w:r>
    </w:p>
    <w:p>
      <w:r>
        <w:t>So not pumped for this interview #nervous</w:t>
      </w:r>
    </w:p>
    <w:p>
      <w:r>
        <w:t>An @amityaffliction kind of drive home from work today #nightmare #dailyfeels</w:t>
      </w:r>
    </w:p>
    <w:p>
      <w:r>
        <w:t>I'm scared that my coworkers are going to submit me to one of those 'wardrobe makeover' shows. #fear #fashion</w:t>
      </w:r>
    </w:p>
    <w:p>
      <w:r>
        <w:t>When you wake up, scroll through social media, and another father was taken from his child #nightmare #everyday #KeithLamontScott</w:t>
      </w:r>
    </w:p>
    <w:p>
      <w:r>
        <w:t>hi my names anxiety and i have shaun</w:t>
      </w:r>
    </w:p>
    <w:p>
      <w:r>
        <w:t>Background. Suffered a bit at times of #stress. Always a bit #shy. About 8 years ago (aged 30) I was made redundant. That's when it started</w:t>
      </w:r>
    </w:p>
    <w:p>
      <w:r>
        <w:t>@YahooCare data stolen in 2014 and only now do you tell us .</w:t>
      </w:r>
    </w:p>
    <w:p>
      <w:r>
        <w:t>I dread math 😴</w:t>
      </w:r>
    </w:p>
    <w:p>
      <w:r>
        <w:t>@SusannahSpot I could pop round #nightmare</w:t>
      </w:r>
    </w:p>
    <w:p>
      <w:r>
        <w:t>@excalibater I'm very shy irl and lately I feel like everyone's doing their own thing and I don't fit in anywhere and I feel lonely :(</w:t>
      </w:r>
    </w:p>
    <w:p>
      <w:r>
        <w:t>How do you ever stop being #afraid of someone that you live with</w:t>
      </w:r>
    </w:p>
    <w:p>
      <w:r>
        <w:t>@DSWT I despair at this madness! It's beyond #shocking it's cold blooded murder!  How long will #SouthAfrica stand by &amp;watch #WorldRhinoDay</w:t>
      </w:r>
    </w:p>
    <w:p>
      <w:r>
        <w:t>in my dream....They were trying to steal my kidney!!!  #blackmarket #whydidiwatchthat</w:t>
      </w:r>
    </w:p>
    <w:p>
      <w:r>
        <w:t>So she goes first. She gets her book signed &amp; I can barely take their picture cuz I'm shaking 😭😭😭😭😭</w:t>
      </w:r>
    </w:p>
    <w:p>
      <w:r>
        <w:t>Just had to reverse half way up the woods to collect the dog n I've never even reverse parked in my life 🙄 #nightmare</w:t>
      </w:r>
    </w:p>
    <w:p>
      <w:r>
        <w:t>#AnthonyWeiner #DISTRACTION #what is really going on? #selection #election #Syria  #race #riots #GasCrisis2016 #NoDAPL #rape</w:t>
      </w:r>
    </w:p>
    <w:p>
      <w:r>
        <w:t>Well this is flipping great! Flipping standstill on the freeway! #anxiety #stepofftheledge #youvegottobekiddingme</w:t>
      </w:r>
    </w:p>
    <w:p>
      <w:r>
        <w:t>When you arrive at the office the day before your first ever festival and the Internet is down #panic</w:t>
      </w:r>
    </w:p>
    <w:p>
      <w:r>
        <w:t>@WunderlistHelp are you guys still down? When can we go up? #panic</w:t>
      </w:r>
    </w:p>
    <w:p>
      <w:r>
        <w:t>The focal points of war lie in #terrorism and the #UN needs to address #violentextremism</w:t>
      </w:r>
    </w:p>
    <w:p>
      <w:r>
        <w:t>Grim and despair feeling-I look at self and my family. Hubby fought 20+ years for this country. I've worked 20+ years for this govt--&gt;</w:t>
      </w:r>
    </w:p>
    <w:p>
      <w:r>
        <w:t>Put my passport in a safe back after getting back from Australia 🌏. Only problem is now I can't remember where the safe is!! #panic 🛂</w:t>
      </w:r>
    </w:p>
    <w:p>
      <w:r>
        <w:t>@nigglydz lydiaaaa, we were the only ones that were supposed to know that you make me nervous 😶</w:t>
      </w:r>
    </w:p>
    <w:p>
      <w:r>
        <w:t>@GuardianAus @guardian because there is a realistic probability that a clown might be their next president. #clown #uspol #nightmare</w:t>
      </w:r>
    </w:p>
    <w:p>
      <w:r>
        <w:t>What the fuck is he even doing ? He should be off that's fucking horrific !</w:t>
      </w:r>
    </w:p>
    <w:p>
      <w:r>
        <w:t>@AldiToHarrods I'm still too nervous to try it. I need to man up and give it ago.</w:t>
      </w:r>
    </w:p>
    <w:p>
      <w:r>
        <w:t>@rsdeepsea @BreitbartNews If 3 people are in a country of 300 million - you are going to RUIN the whole country over 3 people? #fear</w:t>
      </w:r>
    </w:p>
    <w:p>
      <w:r>
        <w:t>@prw190 #zionist = #terror \nImagine this kid was a #Palestinian or #Muslim\nZionists stealing #innocence of childhood from #Jewish #children</w:t>
      </w:r>
    </w:p>
    <w:p>
      <w:r>
        <w:t>I don't know how people can binge watch horror films ...ALONE!😓😰</w:t>
      </w:r>
    </w:p>
    <w:p>
      <w:r>
        <w:t>Haven't gotten one hour of sleep... Today is going to be a fun day 😐 #restless</w:t>
      </w:r>
    </w:p>
    <w:p>
      <w:r>
        <w:t>This is the scariest American Horror Story out of all of them... I'm gonna have to watch in the daytime.</w:t>
      </w:r>
    </w:p>
    <w:p>
      <w:r>
        <w:t>#India right of reply at #UNGA - #Pakistan preaching of human rights is by a country which is itself the global epicentre of #terrorism</w:t>
      </w:r>
    </w:p>
    <w:p>
      <w:r>
        <w:t>my boyfriend once forcibly stopped all of my anxiety coping methods at once (holding me, forcing my hands down that kinda stuff) and I --</w:t>
      </w:r>
    </w:p>
    <w:p>
      <w:r>
        <w:t>I thought the nausea and headaches had passed but lol I feel awful today</w:t>
      </w:r>
    </w:p>
    <w:p>
      <w:r>
        <w:t>Job interview in the afternoon  #ek</w:t>
      </w:r>
    </w:p>
    <w:p>
      <w:r>
        <w:t>Tomorrow is the day I cut and dye my hair! 😳 #nervous #excited</w:t>
      </w:r>
    </w:p>
    <w:p>
      <w:r>
        <w:t>A Lysol can got stuck in spray position and we're all slowly suffocating from the trash can that smells like a Febreeze factory. #panic</w:t>
      </w:r>
    </w:p>
    <w:p>
      <w:r>
        <w:t># ISIS REFERENCES SCRUBBED?  Federal complaint against suspect in NYC, NJ bombings appears to omit terror names in bloody journ...  #news</w:t>
      </w:r>
    </w:p>
    <w:p>
      <w:r>
        <w:t>@Budget  car rental you have made realize why I always use @nationalcares!!!!  What a #nightmare!!  #disgusted</w:t>
      </w:r>
    </w:p>
    <w:p>
      <w:r>
        <w:t>searching for what pro and academic writers have to say about #writing #anxiety and #writersblock</w:t>
      </w:r>
    </w:p>
    <w:p>
      <w:r>
        <w:t>What an actual nightmare</w:t>
      </w:r>
    </w:p>
    <w:p>
      <w:r>
        <w:t>Can we go back 2 weeks and start again ?? This is seriously dreadful</w:t>
      </w:r>
    </w:p>
    <w:p>
      <w:r>
        <w:t>I absolutely love having an anxiety attack halfway through a family meal</w:t>
      </w:r>
    </w:p>
    <w:p>
      <w:r>
        <w:t>Pakistan is the biggest victim of terrorism - Nawaz Sharif \nReally? It should have been biggest creator of terrorism. #UNGA</w:t>
      </w:r>
    </w:p>
    <w:p>
      <w:r>
        <w:t>After #terror our leaders say, 'Don't jump to conclusions,' but [in matters of #racial unrest], they are silent. Why is that? @greggutfeld</w:t>
      </w:r>
    </w:p>
    <w:p>
      <w:r>
        <w:t>im tired of people telling me the worry about me when in fact they probably never gave a fuck about me</w:t>
      </w:r>
    </w:p>
    <w:p>
      <w:r>
        <w:t>#Aleppo city is burning. The head of #terrorism #Assad regime &amp; #Russia are bombarding the city right now with #whitephosphrus #bombs !</w:t>
      </w:r>
    </w:p>
    <w:p>
      <w:r>
        <w:t>Bloody hell Pam, calm yourself down. But could have sworn something black &amp; hairy just ran across the carpet, #perilsoflivingalone #nervous</w:t>
      </w:r>
    </w:p>
    <w:p>
      <w:r>
        <w:t>im like 'this is better' in the moment cuz i panic and then later its so obviously not better. at every opportunity i choose to make it seem</w:t>
      </w:r>
    </w:p>
    <w:p>
      <w:r>
        <w:t>Just heard what happen at grandad hometown last night such a terrible news 💔, hope everyone okay 😢</w:t>
      </w:r>
    </w:p>
    <w:p>
      <w:r>
        <w:t>@ExaltedCaptain reality in the form of endless tragedies. She didn't know how to react at first, being too frightened to repeat another--</w:t>
      </w:r>
    </w:p>
    <w:p>
      <w:r>
        <w:t>It's 5:55am. I'm hungry but there is no food. #panic</w:t>
      </w:r>
    </w:p>
    <w:p>
      <w:r>
        <w:t>I have a job interview with @BarclaysUK in Loughborough next month #nervous!!!</w:t>
      </w:r>
    </w:p>
    <w:p>
      <w:r>
        <w:t>@AllyTheRipper @ProoF @SpaitoGaming every horror movie that frightened me as a child i.e. 'IT', Halloween movies all of them, nightmare on..</w:t>
      </w:r>
    </w:p>
    <w:p>
      <w:r>
        <w:t>@JackAndAHat butter up the walls, nightmare</w:t>
      </w:r>
    </w:p>
    <w:p>
      <w:r>
        <w:t>both afraid of all the same things</w:t>
      </w:r>
    </w:p>
    <w:p>
      <w:r>
        <w:t>onus is on Pakistan' : MEAIndia after #Uri #terror attack</w:t>
      </w:r>
    </w:p>
    <w:p>
      <w:r>
        <w:t>Don't wanna really go out but I can't say no. Deffo have a fear of missing out</w:t>
      </w:r>
    </w:p>
    <w:p>
      <w:r>
        <w:t>Biggest #THREAT 2 #GLOBAL #STABILITY? #climatechange #food #water #security #terrorism #russia #war #trump #clinton #geopolitics #korea $vwo</w:t>
      </w:r>
    </w:p>
    <w:p>
      <w:r>
        <w:t>@p4pictures it would be great but what if the card crashes 😱. It's happened to me twice</w:t>
      </w:r>
    </w:p>
    <w:p>
      <w:r>
        <w:t>My doctor is giving me flower extract to relieve anxiety and reduce panic attacks :')</w:t>
      </w:r>
    </w:p>
    <w:p>
      <w:r>
        <w:t>I get soooo nervous when an actually attractive guy tries to talk to me in person. Like 9/10 I turn him down just from habit 😭</w:t>
      </w:r>
    </w:p>
    <w:p>
      <w:r>
        <w:t>@megynkelly We should be ignoring these rioters like the current administration ignores #terrorism. This will obviously make it stop.</w:t>
      </w:r>
    </w:p>
    <w:p>
      <w:r>
        <w:t>I'm okay, dont worry. I wish i'd been a better kid. I'm trying to slow down. I'm sorry for letting you down.</w:t>
      </w:r>
    </w:p>
    <w:p>
      <w:r>
        <w:t>@TimesNow indian army crossed loc into pok to bust terror camp on 20th Sept night?</w:t>
      </w:r>
    </w:p>
    <w:p>
      <w:r>
        <w:t>@KennyCoble @Rosie these horrific situations will only get worse if trump is elected. vote Hillary.</w:t>
      </w:r>
    </w:p>
    <w:p>
      <w:r>
        <w:t>@BBCNews 😝 scared of their own horror story they wrote, afraid of the #terror they spread, will #europe start WW3 in 2017 anniversary of WW1</w:t>
      </w:r>
    </w:p>
    <w:p>
      <w:r>
        <w:t>my husband lost £800 when he booked an apartment through @Airbnb that didn't exist... @AirbnbHelp didn't care #nightmare #airbnbnightmare</w:t>
      </w:r>
    </w:p>
    <w:p>
      <w:r>
        <w:t>@Tik115 Issue with that is, will the effort involved get back the amount I put into it? That's what I'm fearful of.</w:t>
      </w:r>
    </w:p>
    <w:p>
      <w:r>
        <w:t>Avoiding #fears only makes them scarier. Whatever your #fear, if you face it, it should start to fade. #courage</w:t>
      </w:r>
    </w:p>
    <w:p>
      <w:r>
        <w:t>My anxiety is playing around HELP!!!!!</w:t>
      </w:r>
    </w:p>
    <w:p>
      <w:r>
        <w:t>Got to be up in 4 hours to go back to work #cantsleep #excited #nervous</w:t>
      </w:r>
    </w:p>
    <w:p>
      <w:r>
        <w:t>my husband lost £800 when he booked an apartment through @Airbnb that didn't exist... @AirbnbHelp didn't care  #airbnbnightmare</w:t>
      </w:r>
    </w:p>
    <w:p>
      <w:r>
        <w:t>Tomorrow is going to be a challenge, I have to talk at a freshers fair to STRANGERS 😁and pick up my new flat keys #anxiety</w:t>
      </w:r>
    </w:p>
    <w:p>
      <w:r>
        <w:t>I'm afraid she's the goat you libeling people? #afraid #goat #libeling</w:t>
      </w:r>
    </w:p>
    <w:p>
      <w:r>
        <w:t>@twlldun @bbcquestiontime @JacobReesMogg @leicesterliz @normanlamb @CarolineLucas @JuliaHB1 Oh god, not Brewer again. The horror, the horror</w:t>
      </w:r>
    </w:p>
    <w:p>
      <w:r>
        <w:t>&gt;.&lt; too much clutter in my brain with recent little changes that I haven't yet processed... #dying #panic #IveBeenBusierWhyAmIOverwhelmed :(</w:t>
      </w:r>
    </w:p>
    <w:p>
      <w:r>
        <w:t>The more videos @PanicAtTheDisco  post, the more i am convinced i might should not have done that #fear #Brendonati</w:t>
      </w:r>
    </w:p>
    <w:p>
      <w:r>
        <w:t>Someone wake me when @Therealkiss make 2016 remix of 'Why'❗️b/w #TerrenceCrutcher #Election2016 #colinkapernick #terrorism #riots this 2much</w:t>
      </w:r>
    </w:p>
    <w:p>
      <w:r>
        <w:t>@dc_mma @ChampionsFight think shes afraid to fight Holly. One can only imagine what goes through her head when she thinks of Cyborg</w:t>
      </w:r>
    </w:p>
    <w:p>
      <w:r>
        <w:t>I had a dream that I dropped my iPhone 7 and it broke T_T #cry #iPhone7 #nightmare</w:t>
      </w:r>
    </w:p>
    <w:p>
      <w:r>
        <w:t>@coopah Worst than going to the morgue to do a positive ID. #horrible Reuters</w:t>
      </w:r>
    </w:p>
    <w:p>
      <w:r>
        <w:t>Scott Dann injured aka my worst nightmare</w:t>
      </w:r>
    </w:p>
    <w:p>
      <w:r>
        <w:t>bad news fam, life is still hard and awful #depression  #atleastIhaveBuffy</w:t>
      </w:r>
    </w:p>
    <w:p>
      <w:r>
        <w:t>induction day tomorrow for pizza express #nervous</w:t>
      </w:r>
    </w:p>
    <w:p>
      <w:r>
        <w:t>Dates in the glove box' is pure panic excuse #GBBO</w:t>
      </w:r>
    </w:p>
    <w:p>
      <w:r>
        <w:t>Swear to God don't get a smart meter from your power company, 8 months of daft bills, 6 visits from British Gas #nightmare #stressed</w:t>
      </w:r>
    </w:p>
    <w:p>
      <w:r>
        <w:t>I had a panic attack when I couldn't find @katrinalaw on #Twitter Turns out my Twitter is a jerk. I can still see her. #NyssaAlghul</w:t>
      </w:r>
    </w:p>
    <w:p>
      <w:r>
        <w:t>how maybe it was with you and your parents..that I would understand you and your fear of indifference from your own mom and dad..</w:t>
      </w:r>
    </w:p>
    <w:p>
      <w:r>
        <w:t>My interview went well today, I can't wait to find out what happens. #nervous #excited #interview #jobinterview</w:t>
      </w:r>
    </w:p>
    <w:p>
      <w:r>
        <w:t>I'm used to bears, I'm used to coyotes, I love the idea of wolves. But this is hard. I don't want to be fearful of the meadow or the pines.</w:t>
      </w:r>
    </w:p>
    <w:p>
      <w:r>
        <w:t>@missmeliss465 @WellWeds @siggyflicker @whispernghope @mcrichard awe I feel so bad being naive ou is the worst</w:t>
      </w:r>
    </w:p>
    <w:p>
      <w:r>
        <w:t>Being alone is better than being lonely. Know what is worse than being lonely? Being empty; that's right!\n #Loneliness #aloneinthecity</w:t>
      </w:r>
    </w:p>
    <w:p>
      <w:r>
        <w:t>I can never find the exact #emoji that I'm after at the exact moment that I need it #panic</w:t>
      </w:r>
    </w:p>
    <w:p>
      <w:r>
        <w:t>@katlute which one....the one where u threaten violence? Or the phedophiliac u support?  Or the constitution violations he proposes?</w:t>
      </w:r>
    </w:p>
    <w:p>
      <w:r>
        <w:t>still shaking though 🙃</w:t>
      </w:r>
    </w:p>
    <w:p>
      <w:r>
        <w:t>Watching It Follows.  This is a super freaky movie.  #horror #scary</w:t>
      </w:r>
    </w:p>
    <w:p>
      <w:r>
        <w:t>Watching Paranormal Activity: The Ghost Dimension. I'm not sure how I feel about it yet. #horror</w:t>
      </w:r>
    </w:p>
    <w:p>
      <w:r>
        <w:t>Even death is unreliable. Instead of zero it may be some ghastly hallucination, such as the square root of minus one.  Samuel Beckett</w:t>
      </w:r>
    </w:p>
    <w:p>
      <w:r>
        <w:t>@Burnt_Out_Darth @theaterofscifi thanks. #nightmare</w:t>
      </w:r>
    </w:p>
    <w:p>
      <w:r>
        <w:t>#TerrorStatePak we r confirm that #navazsharif is post graduate distinction student of university of #terrorism. He can't spare himself.</w:t>
      </w:r>
    </w:p>
    <w:p>
      <w:r>
        <w:t>@ANI_news #Pakistan should stop cross border #terrorism if they really need solution for #KashmirIssue. @narendramodi sir, #India should act</w:t>
      </w:r>
    </w:p>
    <w:p>
      <w:r>
        <w:t>3:45am and off to the hospital! Elouise's waters have gone! #panic #Labour #LittleSister #superexcited</w:t>
      </w:r>
    </w:p>
    <w:p>
      <w:r>
        <w:t>This is the first time I've written anything on this series in over two years, so I'm checking back in for one last nightmare.</w:t>
      </w:r>
    </w:p>
    <w:p>
      <w:r>
        <w:t>I hate having ideas but being too afraid to share them 😔</w:t>
      </w:r>
    </w:p>
    <w:p>
      <w:r>
        <w:t>i'd let jiho step on my throat but he'd probs be afraid he'd hurt me</w:t>
      </w:r>
    </w:p>
    <w:p>
      <w:r>
        <w:t>@Montel_Williams If this ban goes through, it will harm so many people, disabled veterans, people who have #chronicpain,  #iamkratom</w:t>
      </w:r>
    </w:p>
    <w:p>
      <w:r>
        <w:t>Nawaz Sharif's UN should start #सत्य_बोध_यात्रा as after all his #UNGA speech has awaken the world about their role in sponsoring #terrorism</w:t>
      </w:r>
    </w:p>
    <w:p>
      <w:r>
        <w:t>Idk if it's hella hot in here or I'm nervous</w:t>
      </w:r>
    </w:p>
    <w:p>
      <w:r>
        <w:t>@JaySekulow what can we do 2 get @realDonaldTrump 2 reveal his taxes? That is the immediate danger. But u will not answer me. #afraid</w:t>
      </w:r>
    </w:p>
    <w:p>
      <w:r>
        <w:t>I can't imagine keeping malice with my brothers!! I shudder when I see siblings estranged and all</w:t>
      </w:r>
    </w:p>
    <w:p>
      <w:r>
        <w:t>Today's alarm shows how unprepared professors and students are when it comes to emergency protocols. We don't know where to go @CalStateLA</w:t>
      </w:r>
    </w:p>
    <w:p>
      <w:r>
        <w:t>@MaryamNSharif I think just becz u have so much terror in pak nd urself being  a leader u forgot d difference btw a leader nd terrorist !</w:t>
      </w:r>
    </w:p>
    <w:p>
      <w:r>
        <w:t>And here we go again 😓 #restless</w:t>
      </w:r>
    </w:p>
    <w:p>
      <w:r>
        <w:t>There's always that one song which makes you turn of the radio, as you'd rather sit in silence 😡 #awful</w:t>
      </w:r>
    </w:p>
    <w:p>
      <w:r>
        <w:t>Do you think humans have the sense for recognizing impending doom?</w:t>
      </w:r>
    </w:p>
    <w:p>
      <w:r>
        <w:t>@GeneralBakshi Only Indian seems to be afraid of War is @sardesairajdeep n like India is for WAR! WAR! WAR! we cry war. #PakistanMustPay</w:t>
      </w:r>
    </w:p>
    <w:p>
      <w:r>
        <w:t>@officialShaky 'Operation Echoes' is gathering momentum ... #tense  #feelsick #excited</w:t>
      </w:r>
    </w:p>
    <w:p>
      <w:r>
        <w:t>Retweeted Dr. Rand Paul (@RandPaul):\n\nStop fueling a Middle East arms race and worsening an already horrific refugee crisis in Yemen.</w:t>
      </w:r>
    </w:p>
    <w:p>
      <w:r>
        <w:t>The more I watch this documentary on @Channel4 the more I think @Airbnb is more a #nightmare than dream #dreamornightmare</w:t>
      </w:r>
    </w:p>
    <w:p>
      <w:r>
        <w:t>World is facing #terrorism. Where #Terrorist's school exist? Who are terrorist's teacher &amp; father. Which is terrorist's motherland?</w:t>
      </w:r>
    </w:p>
    <w:p>
      <w:r>
        <w:t>@CBSThisMorning @newsgirl123456 again, profiling DOESN'T discourage (September 20, 2016; 18:41 EDT) #terror #TRUMP #FAIL</w:t>
      </w:r>
    </w:p>
    <w:p>
      <w:r>
        <w:t>We ashamed of being an ally to you. Pakistan sacrificed almost 50000 civilians by siding you in war on #terror @JudgeTedPoe</w:t>
      </w:r>
    </w:p>
    <w:p>
      <w:r>
        <w:t>#terror test ................</w:t>
      </w:r>
    </w:p>
    <w:p>
      <w:r>
        <w:t>@MrMalky @kwr66 How awful! Switched off!</w:t>
      </w:r>
    </w:p>
    <w:p>
      <w:r>
        <w:t>bout to read this article 'Moving the Conversation Forward: Homosexuality &amp; Christianity' from someone in the foursquare church #nervous</w:t>
      </w:r>
    </w:p>
    <w:p>
      <w:r>
        <w:t>The Zika #Hoax Files: DEET is part of a binary chemical weapon targeting your brain: #Toxin #fear #neurological #USCitizens #Insect #mammal</w:t>
      </w:r>
    </w:p>
    <w:p>
      <w:r>
        <w:t>Just had a massive argument with my alarm today... I didn't want to get up. I don't know how we're going to fix this by tomorrow morning 😕</w:t>
      </w:r>
    </w:p>
    <w:p>
      <w:r>
        <w:t>@Delta stuck on runway after being diverted to Fargo. Continuously told just 10 more mins for the past 4 hours. No food/water offered #awful</w:t>
      </w:r>
    </w:p>
    <w:p>
      <w:r>
        <w:t>@jk_rowling never thought an angry oompa loompa would be my Boggart, but there you have it. #boggart #PresidentTrump #nightmare</w:t>
      </w:r>
    </w:p>
    <w:p>
      <w:r>
        <w:t>#beyond naming &amp; shaming ; lies a vast space b/w #sanctions &amp; #terror state...v *wait til Others #impose it...&amp; do not hv COURAGE #ourselves</w:t>
      </w:r>
    </w:p>
    <w:p>
      <w:r>
        <w:t>@MEAIndia: Virtually every statement by other countries at #UN has referred to #terror as main threat to peace, #Pak still in denial.</w:t>
      </w:r>
    </w:p>
    <w:p>
      <w:r>
        <w:t>wow if i need to start over on SIF im prob gonna just die</w:t>
      </w:r>
    </w:p>
    <w:p>
      <w:r>
        <w:t>When your body says FUCK YOU BITCH, You ain't sleeping\n #sleep #cantsleep #drained</w:t>
      </w:r>
    </w:p>
    <w:p>
      <w:r>
        <w:t>I want to slide into the dms but im too fucking shy #shy</w:t>
      </w:r>
    </w:p>
    <w:p>
      <w:r>
        <w:t>@BartholomewD It's -terrible-! We're going to the local fish/chip place in Kirribilli #terrible</w:t>
      </w:r>
    </w:p>
    <w:p>
      <w:r>
        <w:t>At #UNGA Pakistan clearly shows the face of cowardliness and blatant lies! Its time for #India to act upon terror.</w:t>
      </w:r>
    </w:p>
    <w:p>
      <w:r>
        <w:t>@ChickOfBeauty No!  By Y'all I mean rioting, fire starting, business burning, looting ASSHOLES!  That create  #BlackLivesmatter #terrorism</w:t>
      </w:r>
    </w:p>
    <w:p>
      <w:r>
        <w:t>#India is sponsoring terrorism in #Balochistan. #KulbhushanYadav an Indian spy agent was arrested in Balochistan by Pakistani forces.</w:t>
      </w:r>
    </w:p>
    <w:p>
      <w:r>
        <w:t>Tired of people pretending Islam isn't one of the most misogynistic religions, it's no coincidence Muslim countries are terrible for women.</w:t>
      </w:r>
    </w:p>
    <w:p>
      <w:r>
        <w:t>Some questions you get on Twitter make you want to despair. We've been so battered. We complain but aren't convinced things could be better.</w:t>
      </w:r>
    </w:p>
    <w:p>
      <w:r>
        <w:t>@dfkm1970 @tomddumba the struggle is real. Whoa! I worry for the younger generation 💔</w:t>
      </w:r>
    </w:p>
    <w:p>
      <w:r>
        <w:t>@TeaPartyOrg Hes right when the Civil war starts it will be wall to wall terrorism and i don't fancy the Muzzy's chances</w:t>
      </w:r>
    </w:p>
    <w:p>
      <w:r>
        <w:t>Look at this #massiah of #youngleader\n#Pakistan #massiah of #terrorism</w:t>
      </w:r>
    </w:p>
    <w:p>
      <w:r>
        <w:t>@AmyMek this is so absurd I could laugh right now (if I also didn't feel like crying for the future of our country).  #wakeupcall</w:t>
      </w:r>
    </w:p>
    <w:p>
      <w:r>
        <w:t>@AmyMek this is so absurd I could laugh right now (if I also didn't feel like crying for the future of our country). #despair #wakeupcall</w:t>
      </w:r>
    </w:p>
    <w:p>
      <w:r>
        <w:t>@politico If they say the words radical Islamic terrorist, will that somehow make the terror groups drop their weapons?</w:t>
      </w:r>
    </w:p>
    <w:p>
      <w:r>
        <w:t>this Mac update has me some kind of apprehensive.</w:t>
      </w:r>
    </w:p>
    <w:p>
      <w:r>
        <w:t>a panic attack AND CALL YOURSELF A REAL FAN makes me so mad like i dont even have the words to explain. this is why some people give no +</w:t>
      </w:r>
    </w:p>
    <w:p>
      <w:r>
        <w:t>Your boy' is having a nightmare @VivaLaSergio</w:t>
      </w:r>
    </w:p>
    <w:p>
      <w:r>
        <w:t>It feels like there are no houses out there for us. With the most basic requirements I have, there are literally no options. #discouraged</w:t>
      </w:r>
    </w:p>
    <w:p>
      <w:r>
        <w:t>@SadiqKhan #terrorism shouldn't be a way of life in the united etates and wasn't until #islam brought it here! #IslamExposed #islambacon</w:t>
      </w:r>
    </w:p>
    <w:p>
      <w:r>
        <w:t>Now #India is #afraid of #bad #terrorism.</w:t>
      </w:r>
    </w:p>
    <w:p>
      <w:r>
        <w:t>@RJAH_NHS @ChrisHudson76 @mbrandreth #course day # potential Leadership #excited #nervous # proud</w:t>
      </w:r>
    </w:p>
    <w:p>
      <w:r>
        <w:t>ugh!! this is the worst!! i didn't read at all this whole first month of school and i have a unit test on friday!!! awe man!!</w:t>
      </w:r>
    </w:p>
    <w:p>
      <w:r>
        <w:t>Man city's kit is dreadful!</w:t>
      </w:r>
    </w:p>
    <w:p>
      <w:r>
        <w:t>jimmy_dore: RaisingTheBoss we've already lost our country and our government to oligarchs, but their fear tactics still work it appears.</w:t>
      </w:r>
    </w:p>
    <w:p>
      <w:r>
        <w:t>@ChickOfBeauty No!  By Y'all I mean rioting, fire starting, business burning, looting ASSHOLES!  That create #BlackLivesmatter</w:t>
      </w:r>
    </w:p>
    <w:p>
      <w:r>
        <w:t>Set n alarm '@Innocentia_T: I wanna nap but I'm scared I'll wake up tomorrow .'</w:t>
      </w:r>
    </w:p>
    <w:p>
      <w:r>
        <w:t>@Megannn_walsh12 @itsshelleeey never said that,Just not fair how Yous think it's completely okay to bully someone</w:t>
      </w:r>
    </w:p>
    <w:p>
      <w:r>
        <w:t>Just feel awkward that I'm being timid to everyone.</w:t>
      </w:r>
    </w:p>
    <w:p>
      <w:r>
        <w:t>Rooney ! Oh dear, oh dear ! Fucking dreadful 🙈⚽️⚽️</w:t>
      </w:r>
    </w:p>
    <w:p>
      <w:r>
        <w:t>@rsdeepsea @BreitbartNews If 3 people are in a country of 300 million - you are going to RUIN the whole country over 3 people?</w:t>
      </w:r>
    </w:p>
    <w:p>
      <w:r>
        <w:t>@DaniQays @AJENews ohh.. so here comes sense from terror supporting stone pelting vandalizing ppl who gather b4 protests to announce ...</w:t>
      </w:r>
    </w:p>
    <w:p>
      <w:r>
        <w:t>@JaySekulow what can we do 2 get @realDonaldTrump 2 reveal his taxes? That is the immediate danger. But u will not answer me.</w:t>
      </w:r>
    </w:p>
    <w:p>
      <w:r>
        <w:t>Unruly kids at 8am in the morning #nothanks ripping the flower beds up by the roots while their parents watch #shocking</w:t>
      </w:r>
    </w:p>
    <w:p>
      <w:r>
        <w:t>#ntfc mourinho is worried,  bringing Ibra  and Rushford on.  #panic</w:t>
      </w:r>
    </w:p>
    <w:p>
      <w:r>
        <w:t>@latenightdaryun pfft, as if anyone undergoing the constant ongoing horror of sapient consciousness has any trust in themself anyway</w:t>
      </w:r>
    </w:p>
    <w:p>
      <w:r>
        <w:t>Librarians scare me</w:t>
      </w:r>
    </w:p>
    <w:p>
      <w:r>
        <w:t>@SherriEShepherd because #whitepeople are #afraid of large #blackmen?</w:t>
      </w:r>
    </w:p>
    <w:p>
      <w:r>
        <w:t>@iSmashFizzle that's me all the time. I carry ginger candy, peppermint oil and sea-bands at all times #anxiety</w:t>
      </w:r>
    </w:p>
    <w:p>
      <w:r>
        <w:t>@mikebairdMP @AndrewConstance @nswtaxi how many sex cases u need before u guys learn UBER is shocking to the consumer unregulated</w:t>
      </w:r>
    </w:p>
    <w:p>
      <w:r>
        <w:t>@ashish_geol @getPakistanTV @HamidMirGEO .. Have you give thought to Khalistaan? \nNo concern of you Baluchistan !! Kashmir is an Issue.</w:t>
      </w:r>
    </w:p>
    <w:p>
      <w:r>
        <w:t>Democracy doesn't work\n#mob #mentality #mass #hysteria #fear #mongering #oligarchy</w:t>
      </w:r>
    </w:p>
    <w:p>
      <w:r>
        <w:t>I want to slide into the dms but im too fucking shy</w:t>
      </w:r>
    </w:p>
    <w:p>
      <w:r>
        <w:t>Jesus wept! Another RNS from #rusty @metaltigerplc quote 'Price sensitive news, Price Sensitive news' etc etc The #Ramping here is #shocking</w:t>
      </w:r>
    </w:p>
    <w:p>
      <w:r>
        <w:t>A Lysol can got stuck in spray position and we're all slowly suffocating from the trash can that smells like a Febreeze factory.</w:t>
      </w:r>
    </w:p>
    <w:p>
      <w:r>
        <w:t>@Miami4Trump Yeah, but bad part is the #terrorism #terror Muslims won't be the ones leaving #ObamaLegacy #nationalsecurity #disaster #Obama</w:t>
      </w:r>
    </w:p>
    <w:p>
      <w:r>
        <w:t>We're all in D. T. (Discipleship training or detox) for something. #messy  #cutoff #choosefreedom #CryOut16</w:t>
      </w:r>
    </w:p>
    <w:p>
      <w:r>
        <w:t>@Sami_3499 Oh noooo!  #nomorehammocks #nightmare ;)</w:t>
      </w:r>
    </w:p>
    <w:p>
      <w:r>
        <w:t>So not pumped for this interview</w:t>
      </w:r>
    </w:p>
    <w:p>
      <w:r>
        <w:t>Rojo is shocking.......absolutely shocking !!!</w:t>
      </w:r>
    </w:p>
    <w:p>
      <w:r>
        <w:t>#NawazSharif confesses that #Pakistan  supports #terror at #unga\n#BurhanWani</w:t>
      </w:r>
    </w:p>
    <w:p>
      <w:r>
        <w:t>@PanicAtTheDisco hey, y'all announced it like immediately after I asked. Nice. Thanks y'all #panic</w:t>
      </w:r>
    </w:p>
    <w:p>
      <w:r>
        <w:t>When your body says FUCK YOU BITCH, You ain't sleeping\n#sleep #cantsleep #drained #restless</w:t>
      </w:r>
    </w:p>
    <w:p>
      <w:r>
        <w:t>@wwcummings @USATODAY this individual is clearly trying 2 #intimidate this #LEO I see an issue here. STOP CAUSING ISSUES by pushing limits!!</w:t>
      </w:r>
    </w:p>
    <w:p>
      <w:r>
        <w:t>@Lrihendry I'm not sure we like this comparison.  USA should emulate #Israel's methods of protecting civilians against #terror attacks</w:t>
      </w:r>
    </w:p>
    <w:p>
      <w:r>
        <w:t>Swear to God don't get a smart meter from your power company, 8 months of daft bills, 6 visits from British Gas  #stressed</w:t>
      </w:r>
    </w:p>
    <w:p>
      <w:r>
        <w:t>@williamcontrol just preordered The Pale EP... Would have paid for the phone call... But I would have freaked out and not said anything #shy</w:t>
      </w:r>
    </w:p>
    <w:p>
      <w:r>
        <w:t>We in our own country are so divided in our approach so how could we fight #terrorism and #pakistani terrorism #MartyrsNotBeggars</w:t>
      </w:r>
    </w:p>
    <w:p>
      <w:r>
        <w:t>@GuardianAus @Paul_Karp Maybe 49% support no #Muslim immigration cos they perceive the risk of #Islamist ideology &amp; #terrorism as too high?</w:t>
      </w:r>
    </w:p>
    <w:p>
      <w:r>
        <w:t>Sounds like Donald Trump has spent today just making extra, extra sure he'd get those frightened white, conservative, racist votes.</w:t>
      </w:r>
    </w:p>
    <w:p>
      <w:r>
        <w:t>@JennyPGR I worry about typos in any email to Simon, draft attached or not...</w:t>
      </w:r>
    </w:p>
    <w:p>
      <w:r>
        <w:t>@NinjaWorrier @ali_zimmer @m_pattison How long ago was that? (I shudder to think.)</w:t>
      </w:r>
    </w:p>
    <w:p>
      <w:r>
        <w:t>@BigBossPeltonen \nLikewise #death #cutting</w:t>
      </w:r>
    </w:p>
    <w:p>
      <w:r>
        <w:t>@MikeGrunwald Anything is better than a Trump ramble. He is awful. Truly truly awful.</w:t>
      </w:r>
    </w:p>
    <w:p>
      <w:r>
        <w:t>horrid having a car n no liscence</w:t>
      </w:r>
    </w:p>
    <w:p>
      <w:r>
        <w:t>Today has dragged on #restless</w:t>
      </w:r>
    </w:p>
    <w:p>
      <w:r>
        <w:t>@twinfjournal @TwinningLife111 @KCtwinflame @TFUnion1111 @Para_Priestess @cupidpoetry I went thru the same thing yesterday #panic better2day</w:t>
      </w:r>
    </w:p>
    <w:p>
      <w:r>
        <w:t>@CBCNews Canada should be a driving force of democracy freedom rights - instead we help #dictator #misogyny #Sharia #Islam  #polygamy</w:t>
      </w:r>
    </w:p>
    <w:p>
      <w:r>
        <w:t>we shiver in the pause between words \nabandonment still fresh upon the tips of our tongues</w:t>
      </w:r>
    </w:p>
    <w:p>
      <w:r>
        <w:t>How I Murdered Your Mother #SpookyTv #horror</w:t>
      </w:r>
    </w:p>
    <w:p>
      <w:r>
        <w:t>Just had to reverse half way up the woods to collect the dog n I've never even reverse parked in my life 🙄</w:t>
      </w:r>
    </w:p>
    <w:p>
      <w:r>
        <w:t>Girls with hairy arms scare me</w:t>
      </w:r>
    </w:p>
    <w:p>
      <w:r>
        <w:t>Didn't concede yet but having a nightmare at the back #MUFC</w:t>
      </w:r>
    </w:p>
    <w:p>
      <w:r>
        <w:t>me, myself, and I \n #horror movie alone again tonight maybe a #zombie would eat me and finish my life game already - i want #gameover</w:t>
      </w:r>
    </w:p>
    <w:p>
      <w:r>
        <w:t>I feel ghastly and I'm really hoping it's just a post-birthday slump. Back to full research mode tomorrow either way.</w:t>
      </w:r>
    </w:p>
    <w:p>
      <w:r>
        <w:t>In addition to fiction, wish me luck on my research paper this semester. 15-20 pages, oh boy. #daunting</w:t>
      </w:r>
    </w:p>
    <w:p>
      <w:r>
        <w:t>@Fly_Norwegian quite simply the #worst #airline #worstairline I've ever used! #shocking #appauling #dire #dismal #beyondajoke #useless</w:t>
      </w:r>
    </w:p>
    <w:p>
      <w:r>
        <w:t>Accrington Stanley? Who are they? Exactly. Things looking dire for West Ham despite the win. What's changed since March? #bbcfootball</w:t>
      </w:r>
    </w:p>
    <w:p>
      <w:r>
        <w:t>@RogueCoder250 We are in so much trouble!! I don't think the Rev will see the funny side of our project.</w:t>
      </w:r>
    </w:p>
    <w:p>
      <w:r>
        <w:t>mmmm i'm kinda sad i hope i can shake this before school</w:t>
      </w:r>
    </w:p>
    <w:p>
      <w:r>
        <w:t>Late night #thoughts. Feeling #restless.</w:t>
      </w:r>
    </w:p>
    <w:p>
      <w:r>
        <w:t>However the agent was inauthentic, my sister still loves me, &amp; I'm still alive. So I guess it wasn't that bad. #socialanxiety #anxiety</w:t>
      </w:r>
    </w:p>
    <w:p>
      <w:r>
        <w:t>@carlybigelow13 first you take the room now you wanna beat me up #bully</w:t>
      </w:r>
    </w:p>
    <w:p>
      <w:r>
        <w:t>@datboyJuniorE lool soon as man start loosing weight.  Its panic</w:t>
      </w:r>
    </w:p>
    <w:p>
      <w:r>
        <w:t>@jndtech horrible.</w:t>
      </w:r>
    </w:p>
    <w:p>
      <w:r>
        <w:t>“The #greatest fear #dogs know is the #fear that you will not come back when you go out the #door #without them.”   \n  ―#Stanley #Coren</w:t>
      </w:r>
    </w:p>
    <w:p>
      <w:r>
        <w:t>Fosu Mensah is having a complete nightmare! It's the reason all Northamptons attacks come from the left.</w:t>
      </w:r>
    </w:p>
    <w:p>
      <w:r>
        <w:t>@Ms_Asia_Pacific @jgsuing @PilosopoTanya @HuffingtonPost @HuffPostPol as a fellow UP grad, i shiver at the shallowness of his arguments</w:t>
      </w:r>
    </w:p>
    <w:p>
      <w:r>
        <w:t>How can America be so openly embracing racism.</w:t>
      </w:r>
    </w:p>
    <w:p>
      <w:r>
        <w:t>Overtime... #TeamNA #WCH2016 #nervous</w:t>
      </w:r>
    </w:p>
    <w:p>
      <w:r>
        <w:t>From harboring Osama bin Laden to its relationship with Haqqani network, there is enough evidence to prove Pakistan is sponsoring terrorism</w:t>
      </w:r>
    </w:p>
    <w:p>
      <w:r>
        <w:t>Feeling like I've had the worst night of sleep ever - not great before the #London to #Brighton #cycle ride for @DMTFYP 🚴100k #apprehension?</w:t>
      </w:r>
    </w:p>
    <w:p>
      <w:r>
        <w:t>We're all in D. T. (Discipleship training or detox) for something. #messy #fearful #cutoff #choosefreedom #CryOut16</w:t>
      </w:r>
    </w:p>
    <w:p>
      <w:r>
        <w:t>Recording some more #FNAF and had to FaceTime my mum to let her know I was okay after I let out a high pitched scream 😂 #horror #suchagirl</w:t>
      </w:r>
    </w:p>
    <w:p>
      <w:r>
        <w:t>@bobcesca_go @sesmithesq \nDidn't Florida 2000 teach you anything? I live here in Palm Beach County and lived through that nightmare.</w:t>
      </w:r>
    </w:p>
    <w:p>
      <w:r>
        <w:t>@markhberman2003 @LanceZierlein @790blessing entire team from coaches on down played and coached scared from jumpstreet. #intimidated</w:t>
      </w:r>
    </w:p>
    <w:p>
      <w:r>
        <w:t>How can America be so openly embracing racism. #dismayed</w:t>
      </w:r>
    </w:p>
    <w:p>
      <w:r>
        <w:t>Donnie trumpeter is a vapid and vacant vile viper slithering through the landscape and playing on the gears of the fearful and afraid.</w:t>
      </w:r>
    </w:p>
    <w:p>
      <w:r>
        <w:t>@hoystweet Are the pre-purchased tickets being sent soon? Coming to the Saturday evening show... tickets are a no show! #panic #hoys 🐴🦄</w:t>
      </w:r>
    </w:p>
    <w:p>
      <w:r>
        <w:t>Super shitting it about this tattoo</w:t>
      </w:r>
    </w:p>
    <w:p>
      <w:r>
        <w:t>when people hit on me i try to shake them off by talking about how i hide from communism</w:t>
      </w:r>
    </w:p>
    <w:p>
      <w:r>
        <w:t>How am I supposed to intimidate the freshman if half of them are taller than I am??</w:t>
      </w:r>
    </w:p>
    <w:p>
      <w:r>
        <w:t>How the fuck do we #live our lives admiring everybody that ever just did something to #win it, then be #afraid to even try to do it yourself</w:t>
      </w:r>
    </w:p>
    <w:p>
      <w:r>
        <w:t>@GuardianAus @guardian because there is a realistic probability that a clown might be their next president. #clown #uspol</w:t>
      </w:r>
    </w:p>
    <w:p>
      <w:r>
        <w:t>Onus is on #Pak to act against #terror groups which find all types of support for cross border terror: #MEA</w:t>
      </w:r>
    </w:p>
    <w:p>
      <w:r>
        <w:t>Round 2 #panic #pcola</w:t>
      </w:r>
    </w:p>
    <w:p>
      <w:r>
        <w:t>2day's most used term is, #terrorism, with many addresses and forms. On my #opinion, the only form of terrorism in this world is, injustice!</w:t>
      </w:r>
    </w:p>
    <w:p>
      <w:r>
        <w:t>Malins with another surging run forward almost sets McCreadie up at the far post.  Decent game for the neutral, nervous for @Lewes_cfc fans</w:t>
      </w:r>
    </w:p>
    <w:p>
      <w:r>
        <w:t>@LBC - I can't read this article but headline indicates a horror story. Lock sick chavs up and throw away the key.</w:t>
      </w:r>
    </w:p>
    <w:p>
      <w:r>
        <w:t>The fact that we have a presidential candidate that speaks the way Trump does is alarming. I thought higher of my peers. #FDT16</w:t>
      </w:r>
    </w:p>
    <w:p>
      <w:r>
        <w:t>@BraveHermione_ + and gives it to hear] 'Please.. I can tell you anything if you want to listen. maybe you're dont afraid anymore of me +</w:t>
      </w:r>
    </w:p>
    <w:p>
      <w:r>
        <w:t>#NewYork: Several #Baloch &amp; Indian activists hold demonstrations outside @UN headquarters demanding Pak to stop exporting #terror into India</w:t>
      </w:r>
    </w:p>
    <w:p>
      <w:r>
        <w:t>However the agent was inauthentic, my sister still loves me, &amp; I'm still alive. So I guess it wasn't that bad. #socialanxiety</w:t>
      </w:r>
    </w:p>
    <w:p>
      <w:r>
        <w:t>Sickness bug! #awful</w:t>
      </w:r>
    </w:p>
    <w:p>
      <w:r>
        <w:t>@gowoonist i got that but you were alarming</w:t>
      </w:r>
    </w:p>
    <w:p>
      <w:r>
        <w:t>not only was that the worst @EGX that's I've attended but worth one of the worst cons I've been to in the last 5 years #terrible</w:t>
      </w:r>
    </w:p>
    <w:p>
      <w:r>
        <w:t>Home is where the heart lies ! Love my little island but my birth city just ain't acting right &amp; im not feeling too good about it</w:t>
      </w:r>
    </w:p>
    <w:p>
      <w:r>
        <w:t>#America finding #gratitude amidst the sadness and frustration about race, #fear, anger and #racism, i remain hopeful _ i'm an earth fixer'</w:t>
      </w:r>
    </w:p>
    <w:p>
      <w:r>
        <w:t>David's #anxiety is going to send him home. As someone who also suffers, learning to look normal is an essential coping skill. #survivor</w:t>
      </w:r>
    </w:p>
    <w:p>
      <w:r>
        <w:t>@jjskeffington @foodbelfast I dread to think!</w:t>
      </w:r>
    </w:p>
    <w:p>
      <w:r>
        <w:t>I'm such a shy girl🙄</w:t>
      </w:r>
    </w:p>
    <w:p>
      <w:r>
        <w:t>Watching Paranormal Activity: The Ghost Dimension. I'm not sure how I feel about it yet.</w:t>
      </w:r>
    </w:p>
    <w:p>
      <w:r>
        <w:t>@CP24 And I hope when the police met him at the subway that they took him straight to jail 😕</w:t>
      </w:r>
    </w:p>
    <w:p>
      <w:r>
        <w:t>onus is on Pakistan' : @MEAIndia after #Uri #terror attack</w:t>
      </w:r>
    </w:p>
    <w:p>
      <w:r>
        <w:t>#internationaldayofpeace Want peace,prepare for war. Destroy terror states like Pakistan</w:t>
      </w:r>
    </w:p>
    <w:p>
      <w:r>
        <w:t>They're both awful in their own ways, but just saying. The way he treated Aniston alone makes him a nightmare male narcissist to be avoided.</w:t>
      </w:r>
    </w:p>
    <w:p>
      <w:r>
        <w:t>Georgia Tech's Secondary is as soft as a marshmallow.  #horrible</w:t>
      </w:r>
    </w:p>
    <w:p>
      <w:r>
        <w:t>#Muslims are the principle victims of #terrorism. More Muslims are dying at the hands of these #terrorists than anyone else. #YounusAlGohar</w:t>
      </w:r>
    </w:p>
    <w:p>
      <w:r>
        <w:t>Angelino's been horrific</w:t>
      </w:r>
    </w:p>
    <w:p>
      <w:r>
        <w:t>@BaileyDemented @hsmitty3 ill kill u if u bully her 😤😤😤</w:t>
      </w:r>
    </w:p>
    <w:p>
      <w:r>
        <w:t>Rollover car crash on warren st, traffic is horrid #Boston</w:t>
      </w:r>
    </w:p>
    <w:p>
      <w:r>
        <w:t>@NRA @HillaryClinton  She never said anything about taking away guns but I would now bc of your stupid scare tactics for gun sales.Sickening</w:t>
      </w:r>
    </w:p>
    <w:p>
      <w:r>
        <w:t>Ugh I want to punch a wall every time I have to use @windows 10. Literally the worst product ever made #windows10  #killme</w:t>
      </w:r>
    </w:p>
    <w:p>
      <w:r>
        <w:t>Looks like #India is finally taking #Pakistan n it's #terrorism to task.#uriattacks.</w:t>
      </w:r>
    </w:p>
    <w:p>
      <w:r>
        <w:t>It feels like there are no houses out there for us. With the most basic requirements I have, there are literally no options.</w:t>
      </w:r>
    </w:p>
    <w:p>
      <w:r>
        <w:t>Saga: When all of your devices and teles fail just in time for bake off  #gbbo</w:t>
      </w:r>
    </w:p>
    <w:p>
      <w:r>
        <w:t>Home is where the heart lies ! Love my little island but my birth city just ain't acting right &amp; im not feeling too good about it #restless</w:t>
      </w:r>
    </w:p>
    <w:p>
      <w:r>
        <w:t>If purging was real, Kenya would be the country where the elite purge from choppers while the low-class cower under their beds for 12 hours</w:t>
      </w:r>
    </w:p>
    <w:p>
      <w:r>
        <w:t>Appropriate that first secretary at permanent mission is tasked with demolition of #terror state #Pakistan - Like 'renunciation of lies' bit</w:t>
      </w:r>
    </w:p>
    <w:p>
      <w:r>
        <w:t>I really want to go for fright night but I really don't 😁</w:t>
      </w:r>
    </w:p>
    <w:p>
      <w:r>
        <w:t>@NaziaMemon01 yeah a terror packed terror supported speech..</w:t>
      </w:r>
    </w:p>
    <w:p>
      <w:r>
        <w:t>@peacexxanna your nightmare</w:t>
      </w:r>
    </w:p>
    <w:p>
      <w:r>
        <w:t>PASTOR - 15 FEET away from shooting victim during protest says he is skeptical of official story.  #CharlotteProtest #CharlotteRiot</w:t>
      </w:r>
    </w:p>
    <w:p>
      <w:r>
        <w:t>When you arrive at the office the day before your first ever festival and the Internet is down</w:t>
      </w:r>
    </w:p>
    <w:p>
      <w:r>
        <w:t>I seem to alternate between 'sleep-full' and sleepless nights. Tonight is a sleepless one. 😕 #insomnia  #notfair</w:t>
      </w:r>
    </w:p>
    <w:p>
      <w:r>
        <w:t>can only blame Jose ere why would you give Rojo another start after Sunday , fucking disaster waiting to happen &amp; it did shocking header !</w:t>
      </w:r>
    </w:p>
    <w:p>
      <w:r>
        <w:t>@komaebun He just has that way of thinking, he wants absolute hope born from absolute despair.</w:t>
      </w:r>
    </w:p>
    <w:p>
      <w:r>
        <w:t>Still waiting to see if my @london2012track will make an appearance next week - two months today it was ordered #shocking #badservice</w:t>
      </w:r>
    </w:p>
    <w:p>
      <w:r>
        <w:t>My roommate turns the sink off with her foot to avoid germs and a guy says 'YOUR roommate is feet girl?! I'm so sorry' plz help #nightmare</w:t>
      </w:r>
    </w:p>
    <w:p>
      <w:r>
        <w:t>Tomorrow is going to be a challenge, I have to talk at a freshers fair to STRANGERS 😁and pick up my new flat keys</w:t>
      </w:r>
    </w:p>
    <w:p>
      <w:r>
        <w:t>a vote for #killary is like sticking a knife in a toaster  #MakeAmericaGreatAgain</w:t>
      </w:r>
    </w:p>
    <w:p>
      <w:r>
        <w:t>That old lady is cray cray #scared #BellaIsSoCute #awe #Empire</w:t>
      </w:r>
    </w:p>
    <w:p>
      <w:r>
        <w:t>People have the right to #protest, Not to #loot &amp; #riot &amp; #terrorize #Charlotte\n#Violence &amp; #Anarchy is unacceptable\n@CNN</w:t>
      </w:r>
    </w:p>
    <w:p>
      <w:r>
        <w:t>jesus ok an alarming percentage of my teachers ths year dont have a  s ingle thoughtful bone in their bodies . its gonna b an interesting yr</w:t>
      </w:r>
    </w:p>
    <w:p>
      <w:r>
        <w:t>When my 4yo is gone I blast gothcore music. She has #anxiety &amp; I can't listen 2 it around her bcuz it's 'too spooky'. *sigh* #momlife</w:t>
      </w:r>
    </w:p>
    <w:p>
      <w:r>
        <w:t>@Aliki111 Haters!!! You are low in self worth. Self righteous in your delusions. You cower at the thought of change. Change is inevitable.</w:t>
      </w:r>
    </w:p>
    <w:p>
      <w:r>
        <w:t>@NFYFC @Wilkster_ hmm, don't know many yf  who are short on confidence! Wish I'd been one, #shy</w:t>
      </w:r>
    </w:p>
    <w:p>
      <w:r>
        <w:t>.\nWe express our deep concern about the suspension of   \n@MohammedSomaa01  please reactivate it. he never violated T.roles @Support</w:t>
      </w:r>
    </w:p>
    <w:p>
      <w:r>
        <w:t>@ajjaffe @MattMurph24 @nickspencer I was under the impression that stop and frisk was a concern to many in NYC. Didn't deBlasio rein it in?</w:t>
      </w:r>
    </w:p>
    <w:p>
      <w:r>
        <w:t>That's fucking horrific defending from Schalke</w:t>
      </w:r>
    </w:p>
    <w:p>
      <w:r>
        <w:t>While we focus on issue of #IPCA @IHFOKids Indulges in #intimidation @BringRoshniHome @ChildrensIssues @MEAIndia @MinistryWCD #StopCruelty</w:t>
      </w:r>
    </w:p>
    <w:p>
      <w:r>
        <w:t>PASTOR - 15 FEET away from shooting victim during protest says he is skeptical of official story. #shocking #CharlotteProtest #CharlotteRiot</w:t>
      </w:r>
    </w:p>
    <w:p>
      <w:r>
        <w:t>@CP24 And I hope when the police met him at the subway that they took him straight to jail 😕 #awful</w:t>
      </w:r>
    </w:p>
    <w:p>
      <w:r>
        <w:t>i've seen the elder watching me during my community hours and i honestly don't have an idea about what my assignment will be. #apprehensive</w:t>
      </w:r>
    </w:p>
    <w:p>
      <w:r>
        <w:t>@Taoist_Skeptic @jackaberlin @DrJillStein @politicususa Doubt U have anything to be afraid of as Trump has been vilifying minorities &amp; women</w:t>
      </w:r>
    </w:p>
    <w:p>
      <w:r>
        <w:t>Wishing i was rich so i didnt have to get up this morning #poor #sleepy  #sad #needsmoresleep</w:t>
      </w:r>
    </w:p>
    <w:p>
      <w:r>
        <w:t>@Orrible_Ives I didn't say anything bad about the situation great mate, can't believe some were. Makes me despair of humanity</w:t>
      </w:r>
    </w:p>
    <w:p>
      <w:r>
        <w:t>Shoutout to @VZWSupport for ruining my iPhone 7 order!! #horrible</w:t>
      </w:r>
    </w:p>
    <w:p>
      <w:r>
        <w:t>Next month we'll be running overcoming #lowmood, overcoming #worry and improving #wellbeing courses in #Louth. Self refer on 0303 123 4000</w:t>
      </w:r>
    </w:p>
    <w:p>
      <w:r>
        <w:t>So they #threaten to kill #kapernick for KNEELING. I say every athlete just stop playing until social justice and equality comes forth.</w:t>
      </w:r>
    </w:p>
    <w:p>
      <w:r>
        <w:t>@tylerhower Covering Milo might make sense—not much, even at that—but celebrating him as puckish is cooperation in something ghastly.</w:t>
      </w:r>
    </w:p>
    <w:p>
      <w:r>
        <w:t>@jade0208 unfortunately the diet is still on, so they will have to wait till Friday I'm afraid.</w:t>
      </w:r>
    </w:p>
    <w:p>
      <w:r>
        <w:t>@Theresa_Talbot @fleurrbie Haha...sorry about the dreadful puns... I need to get out more....I've been cooped up lately...</w:t>
      </w:r>
    </w:p>
    <w:p>
      <w:r>
        <w:t>@rsiereilly my heart did the flutter</w:t>
      </w:r>
    </w:p>
    <w:p>
      <w:r>
        <w:t>@ExpressScripts u shd b embrrssd. u jack up my bp meds twice and it will still take 3-5 days? Not express at all. #expressscripts #horrible</w:t>
      </w:r>
    </w:p>
    <w:p>
      <w:r>
        <w:t>In dire need of a worship session to just let go of everything</w:t>
      </w:r>
    </w:p>
    <w:p>
      <w:r>
        <w:t>A concern of mine is that big name FA(like Malik) will tell other big potential FA's to steer clear of this franchise till Gus is gone.</w:t>
      </w:r>
    </w:p>
    <w:p>
      <w:r>
        <w:t>@KarenL109 replace the carpet!! #shocking !!!!</w:t>
      </w:r>
    </w:p>
    <w:p>
      <w:r>
        <w:t>Everyday gay panic is STUNNING: I drew 1 guy's att'n to it when he blocked up a toilet stall's cracks w/paper towels. TOTAL INCOMPREHENSION.</w:t>
      </w:r>
    </w:p>
    <w:p>
      <w:r>
        <w:t>He: u r beautiful\nShe:i hve a bf\n\nSame as \n\n#India :u guys r #terrorist\n#Pak:we have #nuclear #missiles.\n\n#IndianArmy #terror</w:t>
      </w:r>
    </w:p>
    <w:p>
      <w:r>
        <w:t>@LmRyle @tomcolicchio @realDonaldTrump @HillaryClinton @ajjaffe I understand your concerns but look at her foundation contributions #worry</w:t>
      </w:r>
    </w:p>
    <w:p>
      <w:r>
        <w:t>@HillaryClinton #Hypocritical considering the #MiLLiONS of dollars you and @billclinton took from #horrible people and spent on yourselves.</w:t>
      </w:r>
    </w:p>
    <w:p>
      <w:r>
        <w:t>@LonelyGoomba UK cops have an issue fearing intervention. Hence situations like Rotherham. So of course it'll be dwarfed by US cops.</w:t>
      </w:r>
    </w:p>
    <w:p>
      <w:r>
        <w:t>Now #India is #afraid of #bad .</w:t>
      </w:r>
    </w:p>
    <w:p>
      <w:r>
        <w:t>okay i AHVE to start mob psycho 100 today. if i dont im going to fight myself</w:t>
      </w:r>
    </w:p>
    <w:p>
      <w:r>
        <w:t>@zavvi @zavvihelp only offering 6 moth warranty #ps4pro #shocking #truth #ripoff</w:t>
      </w:r>
    </w:p>
    <w:p>
      <w:r>
        <w:t>Americans as a whole are, for the most part, feeling borderline despair at the very least. Looking at a situation out of control.</w:t>
      </w:r>
    </w:p>
    <w:p>
      <w:r>
        <w:t>can't believe Mint fest is two days away and i hate my outfit 😩😩🙈</w:t>
      </w:r>
    </w:p>
    <w:p>
      <w:r>
        <w:t>@myaeggs I can't get a better look at her bc I'm too shy to make eye contact ;-;</w:t>
      </w:r>
    </w:p>
    <w:p>
      <w:r>
        <w:t>I Don't know what make #Pakistan fear more their #terrorist or their  #TerrorStatePak</w:t>
      </w:r>
    </w:p>
    <w:p>
      <w:r>
        <w:t>@stevie7t Why does talksport sound like it's being broadcasted from someone's basement #terrible #quality #amateurs</w:t>
      </w:r>
    </w:p>
    <w:p>
      <w:r>
        <w:t>I'm afraid she's the goat you libeling people?  #goat #libeling</w:t>
      </w:r>
    </w:p>
    <w:p>
      <w:r>
        <w:t>My study skills are terrible 😒</w:t>
      </w:r>
    </w:p>
    <w:p>
      <w:r>
        <w:t>@NeyaphemMaster @_James_Kellar_ @RavenMetamorph @MagnetoBroHood @jedi_paige Thomas' nervousness at being the group's focus is evident, 'I&gt;</w:t>
      </w:r>
    </w:p>
    <w:p>
      <w:r>
        <w:t>Is it terrorism to intimidate a populace? What case held 'coercion by people in uniform is per se intimidation'?</w:t>
      </w:r>
    </w:p>
    <w:p>
      <w:r>
        <w:t>If the future doesn't fill you with existential dread are you even a real person</w:t>
      </w:r>
    </w:p>
    <w:p>
      <w:r>
        <w:t>I've been in such a bad mood this week, and work has been horrific, so I decided to start a scrapbook of my summer vacation</w:t>
      </w:r>
    </w:p>
    <w:p>
      <w:r>
        <w:t>@YahooCare data stolen in 2014 and only now do you tell us #shocking.</w:t>
      </w:r>
    </w:p>
    <w:p>
      <w:r>
        <w:t>@MasterTomTheDom  I hate winter, I dread it's arrival.</w:t>
      </w:r>
    </w:p>
    <w:p>
      <w:r>
        <w:t>#NawazSharif says lets end #terror. Sure, let #IndianArmedForces target the bases without #Pakistan interference #Karma?</w:t>
      </w:r>
    </w:p>
    <w:p>
      <w:r>
        <w:t>PM #SheikhHasina in @UN speech terms #terrorism as global challenge and urges world leaders to work together to unroot it from everywhere.</w:t>
      </w:r>
    </w:p>
    <w:p>
      <w:r>
        <w:t>@vibaby @imEB y'all had crackheads in the islands? I don't know why I find that so interesting and shocking</w:t>
      </w:r>
    </w:p>
    <w:p>
      <w:r>
        <w:t>@ExpressScripts u shd b embrrssd. u jack up my bp meds twice and it will still take 3-5 days? Not express at all. #expressscripts</w:t>
      </w:r>
    </w:p>
    <w:p>
      <w:r>
        <w:t>When you wake up, scroll through social media, and another father was taken from his child  #everyday #KeithLamontScott</w:t>
      </w:r>
    </w:p>
    <w:p>
      <w:r>
        <w:t>can't believe Mint fest is two days away and i hate my outfit 😩😩🙈 #nightmare</w:t>
      </w:r>
    </w:p>
    <w:p>
      <w:r>
        <w:t>@NativeApprops @SBShear @HuffingtonPost Shew. That was #awful</w:t>
      </w:r>
    </w:p>
    <w:p>
      <w:r>
        <w:t>Forgot to plug the phone in overnight #nightmare</w:t>
      </w:r>
    </w:p>
    <w:p>
      <w:r>
        <w:t>@GMModular @goldmedalindia  horrible experience with a company like this #goldmedal #horrible sales person #wrong commitments#wrongproduct</w:t>
      </w:r>
    </w:p>
    <w:p>
      <w:r>
        <w:t>New play through tonight! Pretty much a blind run. Only played the game once and maybe got 2 levels it. #Rage #horror</w:t>
      </w:r>
    </w:p>
    <w:p>
      <w:r>
        <w:t>Bitch worry about me more than I worry about myself 🙄😩</w:t>
      </w:r>
    </w:p>
    <w:p>
      <w:r>
        <w:t>@AlamRahman today which can impact the signal, I'm afraid :-( Our engineers are working to have this resolved by this evening and you'll</w:t>
      </w:r>
    </w:p>
    <w:p>
      <w:r>
        <w:t>Approaching #terrorism from an anti-racism POV is futile, instead promote prejudice towards racism. That way we are all on the battlefield.</w:t>
      </w:r>
    </w:p>
    <w:p>
      <w:r>
        <w:t>Ugh I want to punch a wall every time I have to use @windows 10. Literally the worst product ever made #windows10 #awful #killme</w:t>
      </w:r>
    </w:p>
    <w:p>
      <w:r>
        <w:t>@BrumSciComm in a danish.  What horror, what depths. #gbbo</w:t>
      </w:r>
    </w:p>
    <w:p>
      <w:r>
        <w:t>When someone tells you they're going to 'tear you apart' and all they have to say is 'why are you so tall?' #shocking</w:t>
      </w:r>
    </w:p>
    <w:p>
      <w:r>
        <w:t>Men cannot even handle the suspicion of a horn farless 😩</w:t>
      </w:r>
    </w:p>
    <w:p>
      <w:r>
        <w:t>@AOLUK @JamesHayr @TheDrum Anychance of addressing the communication I sent to you yesterday??? I still haven't had any contact #shocking</w:t>
      </w:r>
    </w:p>
    <w:p>
      <w:r>
        <w:t>@Morning_Joe @JoeNBC @mikebarnicle Trump says the refugee situation 'is not just about terrorism it's about quality of life.' Take note.</w:t>
      </w:r>
    </w:p>
    <w:p>
      <w:r>
        <w:t>If I was friends with me I'd hate me SO MUCH with the amount I bully them</w:t>
      </w:r>
    </w:p>
    <w:p>
      <w:r>
        <w:t>Absolutely shocking. The decline of Rooney is a little embarrassing really!</w:t>
      </w:r>
    </w:p>
    <w:p>
      <w:r>
        <w:t>Excited and nervous for Tuesday</w:t>
      </w:r>
    </w:p>
    <w:p>
      <w:r>
        <w:t>@HillaryClinton @realDonaldTrump @BonfireLana #bully #Bullshit #fullofshit please take out the #garbage</w:t>
      </w:r>
    </w:p>
    <w:p>
      <w:r>
        <w:t>@Relaqss I know she did horrible shit, but it wouldn't make anything better in the end, but your choice</w:t>
      </w:r>
    </w:p>
    <w:p>
      <w:r>
        <w:t>Thiza!!! What happens now when you tell him you're pregnant via home test &amp; nurse later tells you it's a false alarm &amp; BaE is too excited🙊</w:t>
      </w:r>
    </w:p>
    <w:p>
      <w:r>
        <w:t>@realDonaldTrump She blamed Benghazi on a YouTube video. She blamed emails on #ColinPowell. Now she blames #terrorism on you. #weakHillary</w:t>
      </w:r>
    </w:p>
    <w:p>
      <w:r>
        <w:t>so I picked up my phone!!!' #shocking 😳</w:t>
      </w:r>
    </w:p>
    <w:p>
      <w:r>
        <w:t>@markhberman2003 @LanceZierlein @790blessing entire team from coaches on down played and coached scared from jumpstreet.</w:t>
      </w:r>
    </w:p>
    <w:p>
      <w:r>
        <w:t>Haven't gotten one hour of sleep... Today is going to be a fun day 😐</w:t>
      </w:r>
    </w:p>
    <w:p>
      <w:r>
        <w:t>Bayern Munich pitch is horrific</w:t>
      </w:r>
    </w:p>
    <w:p>
      <w:r>
        <w:t>@IPES_44 Mourinho is horrid</w:t>
      </w:r>
    </w:p>
    <w:p>
      <w:r>
        <w:t>@ChowdharyMahima Appreciate ur 'half truth.' Don't let ur good judgement swayed in the realm of propaganda. State doesn't sponsor terrorism.</w:t>
      </w:r>
    </w:p>
    <w:p>
      <w:r>
        <w:t>@StephenKing\n\nStephen King never once spoke out about how the Left crushes #FreeSpeech in publishing world.\n\n#Trump #horror #scifi #ccot #p2</w:t>
      </w:r>
    </w:p>
    <w:p>
      <w:r>
        <w:t>@VectoneMobileUK The worst customer service and lack of professionalism from this service provider! #phoneprovider #badbusiness #terrible</w:t>
      </w:r>
    </w:p>
    <w:p>
      <w:r>
        <w:t>#COINCIDENCE??? When you turn on the TV, etc.&amp; listen &amp; watch, the objective is to #CaptureYourMind with #fear &amp; #depression. #FindGODNow!!!</w:t>
      </w:r>
    </w:p>
    <w:p>
      <w:r>
        <w:t>@Mc_Cabe_Conor This is it. The complete illiteracy around the role, nature and extent of British agents is shocking.</w:t>
      </w:r>
    </w:p>
    <w:p>
      <w:r>
        <w:t>I saved him after ordering him to risk his life. I didn't panic but stayed calm and rescued him.</w:t>
      </w:r>
    </w:p>
    <w:p>
      <w:r>
        <w:t>You don't know what to expect by Brendon's video lmao LA devotee video got me shook #panic</w:t>
      </w:r>
    </w:p>
    <w:p>
      <w:r>
        <w:t>On a side note if you are self medicating ? That's not helping that is burying the anxiety that WILL manifest in another way. Heart disease?</w:t>
      </w:r>
    </w:p>
    <w:p>
      <w:r>
        <w:t>In addition to fiction, wish me luck on my research paper this semester. 15-20 pages, oh boy.</w:t>
      </w:r>
    </w:p>
    <w:p>
      <w:r>
        <w:t>@JogglingDroid @BrancoCarmine @Otto_English yeah, #UK was quite the #bully</w:t>
      </w:r>
    </w:p>
    <w:p>
      <w:r>
        <w:t>#Trump is #afraid of the big, bad #Hillary. #election #PresidentialDebate #PresidentialElection2016 #orangehitler #skip #hide #coward #fear</w:t>
      </w:r>
    </w:p>
    <w:p>
      <w:r>
        <w:t>#BB18 Michelle crying  again #shocking #bitter He's  just not that into you 😢#TeamNicole</w:t>
      </w:r>
    </w:p>
    <w:p>
      <w:r>
        <w:t>@eugenelaverty @WorldSBK all the best Moto GP is loosing a very talented rider #shocking</w:t>
      </w:r>
    </w:p>
    <w:p>
      <w:r>
        <w:t>People’s deepest passions often scare them too much to admit, even to themselves.</w:t>
      </w:r>
    </w:p>
    <w:p>
      <w:r>
        <w:t>a vote for #killary is like sticking a knife in a toaster #shocking #MakeAmericaGreatAgain</w:t>
      </w:r>
    </w:p>
    <w:p>
      <w:r>
        <w:t>@CNN Wait, didn't she get a case of the ass when Donald Trump called it terrorism BEFORE all the facts were in?  I guess it's ok if she does</w:t>
      </w:r>
    </w:p>
    <w:p>
      <w:r>
        <w:t>@siomo @NEWSTALK1010 20 says he gets reelected.....  #be #afraid</w:t>
      </w:r>
    </w:p>
    <w:p>
      <w:r>
        <w:t>@davidhiggerson Can understand fear factor but why support a company that wants to reduce your own to status of a needy satellite..</w:t>
      </w:r>
    </w:p>
    <w:p>
      <w:r>
        <w:t>Man Utd are shambles that was horrific 😭😭😭</w:t>
      </w:r>
    </w:p>
    <w:p>
      <w:r>
        <w:t>False alarm, she's not coming out today 😞</w:t>
      </w:r>
    </w:p>
    <w:p>
      <w:r>
        <w:t>3years today marks the anniversary of that horrid Westgate Attack in Nairobi. My heart out to all those of us who lost our family &amp; friends🕯</w:t>
      </w:r>
    </w:p>
    <w:p>
      <w:r>
        <w:t>Damnnit! Gonna be 1400 pts shy on Chiefs Rewards of getting a post game photo.</w:t>
      </w:r>
    </w:p>
    <w:p>
      <w:r>
        <w:t>Most Americans think the media is nothing but Government propaganda BS. #lies #control #BS #RiggedSystem  #garbage #oreillyfactor</w:t>
      </w:r>
    </w:p>
    <w:p>
      <w:r>
        <w:t>@BritishBakeOff Val's 'soggy bottom' face will haunt me. Stay strong V-dog!</w:t>
      </w:r>
    </w:p>
    <w:p>
      <w:r>
        <w:t>dread pitt</w:t>
      </w:r>
    </w:p>
    <w:p>
      <w:r>
        <w:t>@tbergg1 mine are good rn, gonna be horrid after next week</w:t>
      </w:r>
    </w:p>
    <w:p>
      <w:r>
        <w:t>you come running back to me saying how much you miss me then cower away when we acc try a friendship 👍🏼</w:t>
      </w:r>
    </w:p>
    <w:p>
      <w:r>
        <w:t>@mcdermo11 @rogerc32 u gave Laura so much constructive criticism she blocked u 'Lazy Give Up Now No Hope Retire' same with Heather #bully</w:t>
      </w:r>
    </w:p>
    <w:p>
      <w:r>
        <w:t>When my life became such a concern to irrelevant ass people I'll never know</w:t>
      </w:r>
    </w:p>
    <w:p>
      <w:r>
        <w:t>When a guy comes on the train that smells like a mixture of a damp dog, old sweat and sewage works!!!!#gross #horrid #getoffthetrain #smelly</w:t>
      </w:r>
    </w:p>
    <w:p>
      <w:r>
        <w:t>God we need a new goal keeper! They’re both horrific.</w:t>
      </w:r>
    </w:p>
    <w:p>
      <w:r>
        <w:t>Thought I left that part of life behind me\nIt's back to haunt every girl that loves me</w:t>
      </w:r>
    </w:p>
    <w:p>
      <w:r>
        <w:t>I hate that if I don't start the conversation, there won't be one.</w:t>
      </w:r>
    </w:p>
    <w:p>
      <w:r>
        <w:t>Focusing primarily on the person you’re talking to rather than yourself and the impression you’re making lessens social anxiety.</w:t>
      </w:r>
    </w:p>
    <w:p>
      <w:r>
        <w:t>We can't stop racism overnight. Nor gun violence. Nor terrorism. But we CAN literally stop Trump overnight. So, like, let's? #ImWithHer</w:t>
      </w:r>
    </w:p>
    <w:p>
      <w:r>
        <w:t>#Trump ’s ‘Make America Great Again’ plan is exactly like the first 15 minutes of the #movie #ChildrenOfMen.\n\n#cages #terrorism #refugees</w:t>
      </w:r>
    </w:p>
    <w:p>
      <w:r>
        <w:t>@ChrisChristie You have no Police credentials-You were a litigator. Nothing more-No Experience. #Sad #TrumpPuppet #Felon  #jersey4sale</w:t>
      </w:r>
    </w:p>
    <w:p>
      <w:r>
        <w:t>@FJHobson @Beaker126 @Biastai how would you suggest we profile to stop right wing terror</w:t>
      </w:r>
    </w:p>
    <w:p>
      <w:r>
        <w:t>@realDonaldTrump @KellyannePolls New campaign slogan idea...'I know you are but what am I?' #bully #Trump2016 #yourefired #deflect</w:t>
      </w:r>
    </w:p>
    <w:p>
      <w:r>
        <w:t>@TenPercent @emmajtracey @MetroUK not at all surprised unf, getting partially sighted Mum &amp; pushchair on trains a nightmare #ignorantpublic</w:t>
      </w:r>
    </w:p>
    <w:p>
      <w:r>
        <w:t>@EurekaForbes U got to b kidding me. Anu from your firm responded  when I sent the contact details. #terrible #customerexperience</w:t>
      </w:r>
    </w:p>
    <w:p>
      <w:r>
        <w:t>i've been rooting for him since the beginning #anxiety #BB18</w:t>
      </w:r>
    </w:p>
    <w:p>
      <w:r>
        <w:t>i've seen the elder watching me during my community hours and i honestly don't have an idea about what my assignment will be.</w:t>
      </w:r>
    </w:p>
    <w:p>
      <w:r>
        <w:t>@Greener105th so you are astounded that I respect blacks to vote like any other human? u talk so down towards them. What bigotry on display!</w:t>
      </w:r>
    </w:p>
    <w:p>
      <w:r>
        <w:t>What a horrible track lakeside is 😳😳😴😴</w:t>
      </w:r>
    </w:p>
    <w:p>
      <w:r>
        <w:t>@AnneMarieIAm Heard #alarm 1. time in Germany today #youFM, TG finally .. and far far too late. Germany always late w UK artists!!😡😠</w:t>
      </w:r>
    </w:p>
    <w:p>
      <w:r>
        <w:t>Have to say that third City kit is fucking awful. Someone at Nike wants shooting.</w:t>
      </w:r>
    </w:p>
    <w:p>
      <w:r>
        <w:t>@USAneedsTRUMP @HillaryClinton @realDonaldTrump awe!!! #cnn so bias and doesn't care about people only money</w:t>
      </w:r>
    </w:p>
    <w:p>
      <w:r>
        <w:t>#hillaryclinton and their followers are #nervous of a #BernieSanders #millennials saying yes to a #woman #POTUS  #JillStein  not #warmonger</w:t>
      </w:r>
    </w:p>
    <w:p>
      <w:r>
        <w:t>@obyezeks \nWe can't forget d past.But while we apprehend and punish d culprits of the past,are we going to allow d present to slip away?</w:t>
      </w:r>
    </w:p>
    <w:p>
      <w:r>
        <w:t>Hope was an instinct only the reasoning human mind could kill. An animal never knew despair.</w:t>
      </w:r>
    </w:p>
    <w:p>
      <w:r>
        <w:t>Val is the type of woman you would dread bringing a donation for the bake sale #GBBO</w:t>
      </w:r>
    </w:p>
    <w:p>
      <w:r>
        <w:t>@CBCNews Canada should be a driving force of democracy freedom rights - instead we help #dictator #misogyny #Sharia #Islam #terror #polygamy</w:t>
      </w:r>
    </w:p>
    <w:p>
      <w:r>
        <w:t>@saltmage I find it less daunting if I know one person at least!</w:t>
      </w:r>
    </w:p>
    <w:p>
      <w:r>
        <w:t>@williamcontrol just preordered The Pale EP... Would have paid for the phone call... But I would have freaked out and not said anything</w:t>
      </w:r>
    </w:p>
    <w:p>
      <w:r>
        <w:t>@Budget  car rental you have made realize why I always use @nationalcares!!!!  What a !! #disgusted</w:t>
      </w:r>
    </w:p>
    <w:p>
      <w:r>
        <w:t>@Delta stuck on runway after being diverted to Fargo. Continuously told just 10 more mins for the past 4 hours. No food/water offered</w:t>
      </w:r>
    </w:p>
    <w:p>
      <w:r>
        <w:t>Caballero's passing remains absolutely dreadful I see!</w:t>
      </w:r>
    </w:p>
    <w:p>
      <w:r>
        <w:t>Why is it when you nap during the day you are so comfortable but sleeping at night you'll never be as comfortable #nightmare</w:t>
      </w:r>
    </w:p>
    <w:p>
      <w:r>
        <w:t>Maybe I'm too cynical for my own good, but I'm afraid, this is the only way to understand Nigeria.</w:t>
      </w:r>
    </w:p>
    <w:p>
      <w:r>
        <w:t>@goofoffartiste Ah, the Grand Old Paradox that is fearing the encroachment of the state but loving unconditionally its paid enforcers</w:t>
      </w:r>
    </w:p>
    <w:p>
      <w:r>
        <w:t>Part of debunking #panic is the idea that either a physical symptom, negative thought, or a behavior begins the vicious cycle. #CBTWORKS</w:t>
      </w:r>
    </w:p>
    <w:p>
      <w:r>
        <w:t>@jk_rowling never thought an angry oompa loompa would be my Boggart, but there you have it. #boggart #PresidentTrump</w:t>
      </w:r>
    </w:p>
    <w:p>
      <w:r>
        <w:t>a #monster is only a #monster if you view him through #fear</w:t>
      </w:r>
    </w:p>
    <w:p>
      <w:r>
        <w:t>@Zak_Atif two congressional hearings in USA stopped financial aid to Pak and asked it to prove that it is doing enough to stop terrorism 1n</w:t>
      </w:r>
    </w:p>
    <w:p>
      <w:r>
        <w:t>I was so shy freshman year this guy introduced himself to me by asking if I spoke any English</w:t>
      </w:r>
    </w:p>
    <w:p>
      <w:r>
        <w:t>My roommate turns the sink off with her foot to avoid germs and a guy says 'YOUR roommate is feet girl?! I'm so sorry' plz help</w:t>
      </w:r>
    </w:p>
    <w:p>
      <w:r>
        <w:t>Still salty about that fire alarm at 2am this morning.</w:t>
      </w:r>
    </w:p>
    <w:p>
      <w:r>
        <w:t>#Terrorism can be destroyed easily if #wholeworld came together great strength..they could destroy this #fear from #humanity..</w:t>
      </w:r>
    </w:p>
    <w:p>
      <w:r>
        <w:t>I'm scared that my coworkers are going to submit me to one of those 'wardrobe makeover' shows.  #fashion</w:t>
      </w:r>
    </w:p>
    <w:p>
      <w:r>
        <w:t>#Trump is #afraid of the big, bad #Hillary. #election #PresidentialDebate #PresidentialElection2016 #orangehitler #skip #hide #coward</w:t>
      </w:r>
    </w:p>
    <w:p>
      <w:r>
        <w:t>Although this war will be under the guise of combating terrorism it will in fact be a war against poverty, ignorance and just stupidity.</w:t>
      </w:r>
    </w:p>
    <w:p>
      <w:r>
        <w:t>Who's afraid of the clowns???\ncomment down there....</w:t>
      </w:r>
    </w:p>
    <w:p>
      <w:r>
        <w:t>Ronaldo has been shocking. He's tried to do skill twice and he's nearly fallen over both times</w:t>
      </w:r>
    </w:p>
    <w:p>
      <w:r>
        <w:t>We express our deep concern about the suspension of   @MohammedSomaa01  please reactivate it. he never violated T.roles @Support</w:t>
      </w:r>
    </w:p>
    <w:p>
      <w:r>
        <w:t>That last minute was like watching a horror show #GBBO 😥</w:t>
      </w:r>
    </w:p>
    <w:p>
      <w:r>
        <w:t>That old lady is cray cray #scared #BellaIsSoCute  #Empire</w:t>
      </w:r>
    </w:p>
    <w:p>
      <w:r>
        <w:t>Most Americans think the media is nothing but Government propaganda BS. #lies #control #BS #RiggedSystem #distrust #garbage #oreillyfactor</w:t>
      </w:r>
    </w:p>
    <w:p>
      <w:r>
        <w:t>It were during the past's mistakes- similar to terror was pretty remarkable.</w:t>
      </w:r>
    </w:p>
    <w:p>
      <w:r>
        <w:t>Late night #thoughts. Feeling .</w:t>
      </w:r>
    </w:p>
    <w:p>
      <w:r>
        <w:t>@hotpatooties more like quickie divorce #awful</w:t>
      </w:r>
    </w:p>
    <w:p>
      <w:r>
        <w:t>Jk I'm not a loner just really shy 😅</w:t>
      </w:r>
    </w:p>
    <w:p>
      <w:r>
        <w:t>i wanna passion and fear</w:t>
      </w:r>
    </w:p>
    <w:p>
      <w:r>
        <w:t>@WTFISaHashtag1 @MuslimIQ The problem is that right wing extremist terror groups aren't given coverage, press not interested</w:t>
      </w:r>
    </w:p>
    <w:p>
      <w:r>
        <w:t>If Monday had a face I would punch it #monday #horrible #face #punch #fight #joke #like #firstworldproblems #need #coffee #asap #follow</w:t>
      </w:r>
    </w:p>
    <w:p>
      <w:r>
        <w:t>Especially true if there is an impulsive, thin-skinned bully who likes to silence critics &amp; opponents as president. #voxconversations</w:t>
      </w:r>
    </w:p>
    <w:p>
      <w:r>
        <w:t>Recently changed to @firstdirect and its the worst service I've ever encountered nearly require DNA to access anything. #awful 😩😩😩</w:t>
      </w:r>
    </w:p>
    <w:p>
      <w:r>
        <w:t>@TELUSsupport any tips on why our wifi is terrible the past week? Slow or dropping out continuously - NW Calgary 😕</w:t>
      </w:r>
    </w:p>
    <w:p>
      <w:r>
        <w:t>Sickness bug!</w:t>
      </w:r>
    </w:p>
    <w:p>
      <w:r>
        <w:t>sure, ohio state is terrible, ohio is awful, etc, etc\n\nthese feelings began with the toldeo war \n\nso, maybe don't campaign there?</w:t>
      </w:r>
    </w:p>
    <w:p>
      <w:r>
        <w:t>I hate that a black lady is painting herself white on the internet for laughs and likes...  #BadForm #DidntLaugh</w:t>
      </w:r>
    </w:p>
    <w:p>
      <w:r>
        <w:t>#ntfc mourinho is worried,  bringing Ibra  and Rushford on.</w:t>
      </w:r>
    </w:p>
    <w:p>
      <w:r>
        <w:t>3 #tmobile #stores, #original #note7 #customer and zero #results... What's going on guys? #terrible #customerservice #2hour #waittime</w:t>
      </w:r>
    </w:p>
    <w:p>
      <w:r>
        <w:t>Going to get myself a copy of @StephenKing's CUJO for an upcoming project that I can't talk about just yet. #horror #amwriting</w:t>
      </w:r>
    </w:p>
    <w:p>
      <w:r>
        <w:t>@GSchwartz_ it wasn't a joke . #bully</w:t>
      </w:r>
    </w:p>
    <w:p>
      <w:r>
        <w:t>If you get called #shy this means you are #considered.Turn those #negatives to #positives Quote #MarnieMcCormack from @jpmorgan #womenintech</w:t>
      </w:r>
    </w:p>
    <w:p>
      <w:r>
        <w:t>3 #tmobile #stores, #original #note7 #customer and zero #results... What's going on guys?  #customerservice #2hour #waittime</w:t>
      </w:r>
    </w:p>
    <w:p>
      <w:r>
        <w:t>@1NatalieMaines Can you imagine being the person who has to spray tan him? #shudder</w:t>
      </w:r>
    </w:p>
    <w:p>
      <w:r>
        <w:t>think they re dating guys #nervous #bodybuilding #with #Follow4Follow megaphone xxx number Nierstein</w:t>
      </w:r>
    </w:p>
    <w:p>
      <w:r>
        <w:t>Well this is flipping great! Flipping standstill on the freeway!  #stepofftheledge #youvegottobekiddingme</w:t>
      </w:r>
    </w:p>
    <w:p>
      <w:r>
        <w:t>When the sadness leaves you broken in your bed, I will hold you in the depths of your despair, and it's all in the name of love 🎶</w:t>
      </w:r>
    </w:p>
    <w:p>
      <w:r>
        <w:t>@_jamiebraidwood haha, horrific is all that needs to be said. Glad I'm away to Spain on Sat so missing game 🍹🍕🍺☉☉</w:t>
      </w:r>
    </w:p>
    <w:p>
      <w:r>
        <w:t>@Shahid3011 don't tweet shit like this! It'll come back and haunt you like your other ones 😭😂</w:t>
      </w:r>
    </w:p>
    <w:p>
      <w:r>
        <w:t>omg i just heard my dads alarm go off have i really been up all this time</w:t>
      </w:r>
    </w:p>
    <w:p>
      <w:r>
        <w:t>@BlizzHeroes I feel horrible dealing with 'players' in HotS. News on what you're doing about it? Getting stuck with uncooperative people!</w:t>
      </w:r>
    </w:p>
    <w:p>
      <w:r>
        <w:t>I hate that a black lady is painting herself white on the internet for laughs and likes... #terrible #BadForm #DidntLaugh</w:t>
      </w:r>
    </w:p>
    <w:p>
      <w:r>
        <w:t>@ksmitely @CitizenMeh I feel strongly that we need to work together to right this dreadful wrong.</w:t>
      </w:r>
    </w:p>
    <w:p>
      <w:r>
        <w:t>Missing the 500th test match today , not able to witness it like watching it in India #shy #indvsnz #500thTest @BCCI</w:t>
      </w:r>
    </w:p>
    <w:p>
      <w:r>
        <w:t>Anyone else find @Microsoft 'anniversary windows 10 update 1607' a Complete #nightmare</w:t>
      </w:r>
    </w:p>
    <w:p>
      <w:r>
        <w:t>#WTF @NYSCHereToHelp @NYSC allows #gym #bully #atmosphere! #jumpship #nasty #atmosphere #unprofessional</w:t>
      </w:r>
    </w:p>
    <w:p>
      <w:r>
        <w:t>That goes the #alarm</w:t>
      </w:r>
    </w:p>
    <w:p>
      <w:r>
        <w:t>#TerribleDebateQuestions Madame Secretary, isn't it true that Russia is behind all terrorism?</w:t>
      </w:r>
    </w:p>
    <w:p>
      <w:r>
        <w:t>Penny dreadful 3 temporada</w:t>
      </w:r>
    </w:p>
    <w:p>
      <w:r>
        <w:t>@drunkejt almost all of my mutuals intimidated me at some point or still do</w:t>
      </w:r>
    </w:p>
    <w:p>
      <w:r>
        <w:t>It is more shameful to distrust our friends than to be deceived by them</w:t>
      </w:r>
    </w:p>
    <w:p>
      <w:r>
        <w:t>@ChrisChristie You have no Police credentials-You were a litigator. Nothing more-No Experience.#Sad #TrumpPuppet #Felon #bully #jersey4sale</w:t>
      </w:r>
    </w:p>
    <w:p>
      <w:r>
        <w:t>@bumbleb33tuna door and cleared his throat, trying to dispel any nervousness he had left.</w:t>
      </w:r>
    </w:p>
    <w:p>
      <w:r>
        <w:t>Termination rate is at 22.22% I gotta make some things shake</w:t>
      </w:r>
    </w:p>
    <w:p>
      <w:r>
        <w:t>#India right of reply at #UNGA - #Pakistan preaching of human rights is by a country which is itself the global epicentre of</w:t>
      </w:r>
    </w:p>
    <w:p>
      <w:r>
        <w:t>LMAO this person must hate me so bad to talk shit behind an anonymous account #awe /:</w:t>
      </w:r>
    </w:p>
    <w:p>
      <w:r>
        <w:t>The only thing scary about a 1-armed man trying to scare someone is the fact that he feels his 1 arm is only good for tryin to scare someone</w:t>
      </w:r>
    </w:p>
    <w:p>
      <w:r>
        <w:t>Farting in a hot are car when your windows don't roll down is terrible. #gag #BresAdvice</w:t>
      </w:r>
    </w:p>
    <w:p>
      <w:r>
        <w:t>these confident bitches should scare you the most</w:t>
      </w:r>
    </w:p>
    <w:p>
      <w:r>
        <w:t>I always thought I was too empathetic but it's becoming clear that the majority of you guys are plain insensitive to an alarming degree</w:t>
      </w:r>
    </w:p>
    <w:p>
      <w:r>
        <w:t>@Rocks_n_Ropes Can't believe how rude your cashier was today when I was returning an item!  Your customer service is slacking.</w:t>
      </w:r>
    </w:p>
    <w:p>
      <w:r>
        <w:t>And here we go again 😓</w:t>
      </w:r>
    </w:p>
    <w:p>
      <w:r>
        <w:t>#GADOT please put a left turn signal at Williams and Ivan Allen Jr Blvd. This is absolutely ridiculous #ATLtraffic #horrible</w:t>
      </w:r>
    </w:p>
    <w:p>
      <w:r>
        <w:t>@BoudicaRides @realkingrobbo Isn't that exactly what they should do? What took so long? He is more #afraid of #ClintonMafia than #Congress</w:t>
      </w:r>
    </w:p>
    <w:p>
      <w:r>
        <w:t>@eileen_davidson on RHOBH, you just do not want to assume an affair while you were married so you criticize @LisaVanderpump! #awful</w:t>
      </w:r>
    </w:p>
    <w:p>
      <w:r>
        <w:t>The Zika #Hoax Files: DEET is part of a binary chemical weapon targeting your brain: #Toxin  #neurological #USCitizens #Insect #mammal</w:t>
      </w:r>
    </w:p>
    <w:p>
      <w:r>
        <w:t>Start the convo...don't shy away..mental illness abounds in society including our workplace...be informed... #tsdoffsite</w:t>
      </w:r>
    </w:p>
    <w:p>
      <w:r>
        <w:t>#Everything you've ever wanted awaits you on the other side of #fear . #IfIWasTheOppositeSex #AskAMan</w:t>
      </w:r>
    </w:p>
    <w:p>
      <w:r>
        <w:t>Anytime @perezed gets near a mic, someone needs to smack him w a bat. @BBTN #awful #marblesinmouth</w:t>
      </w:r>
    </w:p>
    <w:p>
      <w:r>
        <w:t>Research has determined 70% of #laughter is actually #anxiety.</w:t>
      </w:r>
    </w:p>
    <w:p>
      <w:r>
        <w:t>3:45am and off to the hospital! Elouise's waters have gone!  #Labour #LittleSister #superexcited</w:t>
      </w:r>
    </w:p>
    <w:p>
      <w:r>
        <w:t>@Fly_Norwegian quite simply the #worst #airline #worstairline I've ever used!  #appauling  #dismal #beyondajoke #useless</w:t>
      </w:r>
    </w:p>
    <w:p>
      <w:r>
        <w:t>Obama admin rejects Texas plan to have refugees vetted for terrorism so Texas pulls of of fed refugee resettlement program. Aiding #terror.</w:t>
      </w:r>
    </w:p>
    <w:p>
      <w:r>
        <w:t>you make my heart shake, bend and break.'</w:t>
      </w:r>
    </w:p>
    <w:p>
      <w:r>
        <w:t>@GaryLineker yet you and all the other English pundits are afraid to criticise him</w:t>
      </w:r>
    </w:p>
    <w:p>
      <w:r>
        <w:t>Wishing i was rich so i didnt have to get up this morning #poor #sleepy #restless #sad #needsmoresleep</w:t>
      </w:r>
    </w:p>
    <w:p>
      <w:r>
        <w:t>@LakersTakeover it ain't that serious. #HOUvsNE #awful #igotbetterthingstodotonightthandie</w:t>
      </w:r>
    </w:p>
    <w:p>
      <w:r>
        <w:t>@Joey7Barton I remember Joey slagging England player's off bringing out books after crap tournaments..same same..crap player #bully</w:t>
      </w:r>
    </w:p>
    <w:p>
      <w:r>
        <w:t>@ScottiePass shock horror handicap dodger is at the top 😂 close on the agg cup good , but think pressure will get to mark🤔</w:t>
      </w:r>
    </w:p>
    <w:p>
      <w:r>
        <w:t>@bdp514am We are a tired and restless community. We are human and tired of asking for change only to be ignored.</w:t>
      </w:r>
    </w:p>
    <w:p>
      <w:r>
        <w:t>@eileen_davidson on RHOBH, you just do not want to assume an affair while you were married so you criticize @LisaVanderpump!</w:t>
      </w:r>
    </w:p>
    <w:p>
      <w:r>
        <w:t>@kevinrouth Now that's what I call a gameface! #gameface  #intimidate</w:t>
      </w:r>
    </w:p>
    <w:p>
      <w:r>
        <w:t>@RealMichaelKay Annoys me to about the Ortiz tribute too, how would the Oriole fans and organization feel if Yanks did that to them? #awful</w:t>
      </w:r>
    </w:p>
    <w:p>
      <w:r>
        <w:t>India wants to #shake #hands with # pakistan ..... but as usual pakistan #cheat with every #indian \n\n..........shameless pakistan</w:t>
      </w:r>
    </w:p>
    <w:p>
      <w:r>
        <w:t>One more step in long work #visa process is over. Relief. Onto next step. #expat #restless</w:t>
      </w:r>
    </w:p>
    <w:p>
      <w:r>
        <w:t>Recording some more #FNAF and had to FaceTime my mum to let her know I was okay after I let out a high pitched scream 😂  #suchagirl</w:t>
      </w:r>
    </w:p>
    <w:p>
      <w:r>
        <w:t>Obama admin rejects Texas plan to have refugees vetted for terrorism so Texas pulls of of fed refugee resettlement program. Aiding .</w:t>
      </w:r>
    </w:p>
    <w:p>
      <w:r>
        <w:t>An @amityaffliction kind of drive home from work today  #dailyfeels</w:t>
      </w:r>
    </w:p>
    <w:p>
      <w:r>
        <w:t>@David_Stepp Any other election, fine vote 3rd party as useless as it is but not this one. I hesitate to say it'd be selfish but...</w:t>
      </w:r>
    </w:p>
    <w:p>
      <w:r>
        <w:t>@bryony_gordon Sat waiting for bus today enveloped in a strawberry scented damp and revolting cloud of vape. I moved away, disgusting, urghh</w:t>
      </w:r>
    </w:p>
    <w:p>
      <w:r>
        <w:t>How can you blame the manager watching these players play? It's abysmal. Our team are dreadful. If Jose can't save us. No-one can.  #mufc</w:t>
      </w:r>
    </w:p>
    <w:p>
      <w:r>
        <w:t>broken policy' #blasio &lt;&gt; #trump #giuliani 'broken windows' all part of 'pecking order' #bully politics #america RESIST #motto</w:t>
      </w:r>
    </w:p>
    <w:p>
      <w:r>
        <w:t>petrify  me in the fossil type of way</w:t>
      </w:r>
    </w:p>
    <w:p>
      <w:r>
        <w:t>Texans played horrible.  Bad play calling, bad protection of the ball, bad coaching, bad defense, bad overall performance. #Texans #horrible</w:t>
      </w:r>
    </w:p>
    <w:p>
      <w:r>
        <w:t>@troyesivan I'm eating sushi, I'm shaking for you</w:t>
      </w:r>
    </w:p>
    <w:p>
      <w:r>
        <w:t>@Taniel @LOLGOP That'll be gosh darn terrific if they only check the brown people. Shucks, let's make a law to say only brown people.</w:t>
      </w:r>
    </w:p>
    <w:p>
      <w:r>
        <w:t>@JonnyDunn93 and Gerrard was awful then</w:t>
      </w:r>
    </w:p>
    <w:p>
      <w:r>
        <w:t>@DiscordianKitty He has charisma? I guess, if you like people who looked coked out and speak as if they're a school bully?</w:t>
      </w:r>
    </w:p>
    <w:p>
      <w:r>
        <w:t>@caeruleusV @Atheist_Penguin @misogynaut I threaten you because I can pussy</w:t>
      </w:r>
    </w:p>
    <w:p>
      <w:r>
        <w:t>@DSDambuster just finally started #homefronttherevolution, what did you all do the story and gameplay??? #terrible #wasteofmoney</w:t>
      </w:r>
    </w:p>
    <w:p>
      <w:r>
        <w:t>@BrandedByCas I was like that when I started college. It was horrific but it probably will get better. Don't give up yet</w:t>
      </w:r>
    </w:p>
    <w:p>
      <w:r>
        <w:t>Jesus wept! Another RNS from #rusty @metaltigerplc quote 'Price sensitive news, Price Sensitive news' etc etc The #Ramping here is</w:t>
      </w:r>
    </w:p>
    <w:p>
      <w:r>
        <w:t>@ynnsanity Maybe that's why, we're asked to study hard and get a job that we like. That way it wouldn't be that dreadful.</w:t>
      </w:r>
    </w:p>
    <w:p>
      <w:r>
        <w:t>Just #terrible from the cats there. Wow. #AFLCatsSwans</w:t>
      </w:r>
    </w:p>
    <w:p>
      <w:r>
        <w:t>@VectoneMobileUK The worst customer service and lack of professionalism from this service provider! #phoneprovider #badbusiness</w:t>
      </w:r>
    </w:p>
    <w:p>
      <w:r>
        <w:t>@JTregManc it's fair to say he's been a bit timid compared to what I've been known to see from him</w:t>
      </w:r>
    </w:p>
    <w:p>
      <w:r>
        <w:t>@BBs_Coffee somebody needs tell staff at Reading cappuccino is supposed to have a thick layer of foam and coffee should be hot #awful again</w:t>
      </w:r>
    </w:p>
    <w:p>
      <w:r>
        <w:t>@andrewspoooner wouldn't cross the street to piss on its server if it was on dire</w:t>
      </w:r>
    </w:p>
    <w:p>
      <w:r>
        <w:t>When I walk in darkness of despondency, Sc.verses I've memorized shine a light in my heart. Ex: Lam 3:22-25</w:t>
      </w:r>
    </w:p>
    <w:p>
      <w:r>
        <w:t>someone come to fright world w me🤗🤗</w:t>
      </w:r>
    </w:p>
    <w:p>
      <w:r>
        <w:t>she gone make me wanna start that new shit today 😂😭</w:t>
      </w:r>
    </w:p>
    <w:p>
      <w:r>
        <w:t>Wish I was a kid again. The only stressful part was whether Gabriella and Troy would get back together or not. #hsm2</w:t>
      </w:r>
    </w:p>
    <w:p>
      <w:r>
        <w:t>@mcdermo11 @rogerc32 u gave Laura so much constructive criticism she blocked u 'Lazy Give Up Now No Hope Retire' same with Heather</w:t>
      </w:r>
    </w:p>
    <w:p>
      <w:r>
        <w:t>@metrotrains why is there no disabled access at pontefract monkhill? #terrible</w:t>
      </w:r>
    </w:p>
    <w:p>
      <w:r>
        <w:t>@ZaidZamanHamid Speech is still not up to the mark. No mention of 'Genocide', Indian terrorism in Pak. It was all planned speech.</w:t>
      </w:r>
    </w:p>
    <w:p>
      <w:r>
        <w:t>@quiettcricket can you maybe break it down into smaller bits? or space it out so it doesnt seem to daunting?</w:t>
      </w:r>
    </w:p>
    <w:p>
      <w:r>
        <w:t>@mas_critical The irony is that those protesting about this kind of stuff are the Orwellian nightmare they think they’re fighting against.</w:t>
      </w:r>
    </w:p>
    <w:p>
      <w:r>
        <w:t>☊Focusing primarily on the person you’re talking to rather than yourself and the impression you’re making lessens social anxiety.</w:t>
      </w:r>
    </w:p>
    <w:p>
      <w:r>
        <w:t>@aidankerrpol I think you should do. Get the fashion police involved. #shocking</w:t>
      </w:r>
    </w:p>
    <w:p>
      <w:r>
        <w:t>@OC_Transpo some weeks there are no problems but this week is unbelievable -- are you guys even running regular 12 buses? #awful #solate</w:t>
      </w:r>
    </w:p>
    <w:p>
      <w:r>
        <w:t>@PatBlanchfield so you mean “like Uber but for despair for someone other than the driver'</w:t>
      </w:r>
    </w:p>
    <w:p>
      <w:r>
        <w:t>The 'banter' from Craigen and Sutton on BT is fucking horrid</w:t>
      </w:r>
    </w:p>
    <w:p>
      <w:r>
        <w:t>Still waiting to see if my @london2012track will make an appearance next week - two months today it was ordered  #badservice</w:t>
      </w:r>
    </w:p>
    <w:p>
      <w:r>
        <w:t>if anyone spoils any of my fucking shows I will haunt you in the afterlife so help me god</w:t>
      </w:r>
    </w:p>
    <w:p>
      <w:r>
        <w:t>Thank god the feds did not raise rates. Assume they are nervous about a world where 990 is the new employee  form  &amp; the safety net is zilch</w:t>
      </w:r>
    </w:p>
    <w:p>
      <w:r>
        <w:t>@JasonBHampton it's Bowers. I went and drove it for a while this evening #horrible</w:t>
      </w:r>
    </w:p>
    <w:p>
      <w:r>
        <w:t>You sure have a lot to say about something that doesn't even concern you 😉</w:t>
      </w:r>
    </w:p>
    <w:p>
      <w:r>
        <w:t>I have another test tonight</w:t>
      </w:r>
    </w:p>
    <w:p>
      <w:r>
        <w:t>@aroseblush Hello !\nThe bigger the bully, the more crocodile tears. Bullies always act like offended victims.</w:t>
      </w:r>
    </w:p>
    <w:p>
      <w:r>
        <w:t>@Avanquest i have unsubscribed 3 times from your spam emails still coming? STOP THE EMAILS #avanquest #software #terrible</w:t>
      </w:r>
    </w:p>
    <w:p>
      <w:r>
        <w:t>The #500thTest match would have be a T20 or an ODI if @virendersehwag @B_McCullum42 been in their National Colors #nightmare #hitter  @BCCI</w:t>
      </w:r>
    </w:p>
    <w:p>
      <w:r>
        <w:t>i was just talking about it last week .. how does your outside appearance (ie. dread locks) affect the ability you have to work?</w:t>
      </w:r>
    </w:p>
    <w:p>
      <w:r>
        <w:t>Tomorrow is the day I cut and dye my hair! 😳  #excited</w:t>
      </w:r>
    </w:p>
    <w:p>
      <w:r>
        <w:t>No @Chrishilly1987 for MOS 😡  #shocking Leads from the front 💪🏻</w:t>
      </w:r>
    </w:p>
    <w:p>
      <w:r>
        <w:t>Romero, Rojo, Blind, Memphis, Rooney. This is nearly a starting line up I’d wanna punch in the face rather than shake their hand.</w:t>
      </w:r>
    </w:p>
    <w:p>
      <w:r>
        <w:t>nadia bully me and ill expose you</w:t>
      </w:r>
    </w:p>
    <w:p>
      <w:r>
        <w:t>Who likes #werewolves and #horror and #surfing? Because BREAKER over on @readstela has all that and MORE.</w:t>
      </w:r>
    </w:p>
    <w:p>
      <w:r>
        <w:t>@JedRivett @CharlesCassidy_  Jus see if you ever do anything you pussy , u don't scare me look who u chill with 😂😂😂</w:t>
      </w:r>
    </w:p>
    <w:p>
      <w:r>
        <w:t>@Policy_Exchange A plus point, she won't have to queue for the loos. Any more plus points? Nope, can't think of any  #sexism</w:t>
      </w:r>
    </w:p>
    <w:p>
      <w:r>
        <w:t>I am in #shock and #awe and the places my #toddler manages to get his dinner.</w:t>
      </w:r>
    </w:p>
    <w:p>
      <w:r>
        <w:t>This week's Massacre Theatre pert by @LarsenOnFilm is the first one I can think of that requires subtitles. #breathless</w:t>
      </w:r>
    </w:p>
    <w:p>
      <w:r>
        <w:t>@deodevine6 i can't bully you and niall impossible😙</w:t>
      </w:r>
    </w:p>
    <w:p>
      <w:r>
        <w:t>@BlairWitchMovie love new movie\n #BlairWitch #blairwitchproject  #HorrorMovies</w:t>
      </w:r>
    </w:p>
    <w:p>
      <w:r>
        <w:t>We, #Indians, can hold our heads up high and stay unafraid. The #UNGA is well-informed about #Pakistan's #terrorism business and deception.</w:t>
      </w:r>
    </w:p>
    <w:p>
      <w:r>
        <w:t>An absolutely dire first half and I can't recall a shot on target. \n\nAgainst Accrington Stanley.</w:t>
      </w:r>
    </w:p>
    <w:p>
      <w:r>
        <w:t>@leeuwlion 'The furries are restless tonight'.</w:t>
      </w:r>
    </w:p>
    <w:p>
      <w:r>
        <w:t>@safety @Support \nHi 🌷\nWhy do you always suspend ISIS hunters\n \n👉@snafy2019\n\nKindly please reinstate our members\n*He fights terrorism d/n</w:t>
      </w:r>
    </w:p>
    <w:p>
      <w:r>
        <w:t>@Max_Kellerman  it also helps that the majority of NFL coaching is inept. Some of Bill O'Brien's play calling was wow, #awful! #GOPATS</w:t>
      </w:r>
    </w:p>
    <w:p>
      <w:r>
        <w:t>It's really alarming when an adult male calls their father 'daddy'</w:t>
      </w:r>
    </w:p>
    <w:p>
      <w:r>
        <w:t>a #monster is only a #monster if you view him through</w:t>
      </w:r>
    </w:p>
    <w:p>
      <w:r>
        <w:t>@MidgetTamer @RAIDERS @52Mack_ Make him be a bully. Sit him in a room by himself and let him look at Debo all day.</w:t>
      </w:r>
    </w:p>
    <w:p>
      <w:r>
        <w:t>@Avanquest i have unsubscribed 3 times from your spam emails still coming? STOP THE EMAILS #avanquest #software</w:t>
      </w:r>
    </w:p>
    <w:p>
      <w:r>
        <w:t>Hey no turn over after a kick - way to go Texans!  Way to go!  #Texans #terrible #noheart</w:t>
      </w:r>
    </w:p>
    <w:p>
      <w:r>
        <w:t>In my room 101 would go  Russell Howard,Tom Odell,Michael Buble!!! #pants #nogood #dire</w:t>
      </w:r>
    </w:p>
    <w:p>
      <w:r>
        <w:t>@SmileWhileYoDie @KiloSierraC @h0wabouthannah @Drops I'll be okay don't worry</w:t>
      </w:r>
    </w:p>
    <w:p>
      <w:r>
        <w:t>.@SimonNRicketts if you don't know what a patronus is, I don't think we should have to tell you #shocking</w:t>
      </w:r>
    </w:p>
    <w:p>
      <w:r>
        <w:t>#Charlotte's #young &amp; #restless; I applaud ur fire bt always b respectful of authority, police, elders, parents. Violence, not the way 🙏🏽✌🏽️</w:t>
      </w:r>
    </w:p>
    <w:p>
      <w:r>
        <w:t>When a guy comes on the train that smells like a mixture of a damp dog, old sweat and sewage works!!!! #gross  #getoffthetrain #smelly</w:t>
      </w:r>
    </w:p>
    <w:p>
      <w:r>
        <w:t>my school photo is honestly horrid, i look so ew😅</w:t>
      </w:r>
    </w:p>
    <w:p>
      <w:r>
        <w:t>honestly all my friends do bnc i mean it and i am feeling #terrible hahaha</w:t>
      </w:r>
    </w:p>
    <w:p>
      <w:r>
        <w:t>@GucciShade @KellyannePolls @ABC So?  Who cares?  Who cares about tax forms, too.  I believe terrorism and jobs are what is important.</w:t>
      </w:r>
    </w:p>
    <w:p>
      <w:r>
        <w:t>For the last 2 years the U.S. has been averaging about 4 terrorist attacks a month. Good debate topic. #Trump #Hillary</w:t>
      </w:r>
    </w:p>
    <w:p>
      <w:r>
        <w:t>not only was that the worst @EGX that's I've attended but worth one of the worst cons I've been to in the last 5 years</w:t>
      </w:r>
    </w:p>
    <w:p>
      <w:r>
        <w:t>@BBCPolitics @BBCNews I'd rather leave my child with @BorisJohnson</w:t>
      </w:r>
    </w:p>
    <w:p>
      <w:r>
        <w:t>Heard of panic! At the disco? How about Kach-ing! at the ATM</w:t>
      </w:r>
    </w:p>
    <w:p>
      <w:r>
        <w:t>Can we start a 'get Chris Sutton off our tv campaign? Spread the work #terrible #pundit #noclue</w:t>
      </w:r>
    </w:p>
    <w:p>
      <w:r>
        <w:t>@NFYFC @Wilkster_ hmm, don't know many yf  who are short on confidence! Wish I'd been one,</w:t>
      </w:r>
    </w:p>
    <w:p>
      <w:r>
        <w:t>So is texting a guy 'I'm ready for sex now' considered flirting?' #shocking</w:t>
      </w:r>
    </w:p>
    <w:p>
      <w:r>
        <w:t>#GADOT please put a left turn signal at Williams and Ivan Allen Jr Blvd. This is absolutely ridiculous #ATLtraffic</w:t>
      </w:r>
    </w:p>
    <w:p>
      <w:r>
        <w:t>@sandym709  regardless, lets say he has a permit. The permit doesn't excuse or allow him to threaten an officer(expressed or implied)w/ it.</w:t>
      </w:r>
    </w:p>
    <w:p>
      <w:r>
        <w:t>If you really care like you state @flyfrontier @FrontierCare then I would seriously address sensitivity training to your employees #awful</w:t>
      </w:r>
    </w:p>
    <w:p>
      <w:r>
        <w:t>@united horrible service. EWR. Not a cloud in the sky. Normal departure at 10am now leaving at 5pm. Crappy #UnitedAirlines</w:t>
      </w:r>
    </w:p>
    <w:p>
      <w:r>
        <w:t>“ My courage always rises at every attempt to intimidate me.”\n-Elizabeth Bennett (Pride and Prejudice)\n#Quotes #Courage #FaceYourFears</w:t>
      </w:r>
    </w:p>
    <w:p>
      <w:r>
        <w:t>For the last 2 years the U.S. has been averaging about 4 terrorist attacks a month. Good debate topic. #Trump #Hillary #terror</w:t>
      </w:r>
    </w:p>
    <w:p>
      <w:r>
        <w:t>Hennessey - dreadful. Mutch - is he even on the pitch? Fryers - out of his depth unfortunately. #CPFC</w:t>
      </w:r>
    </w:p>
    <w:p>
      <w:r>
        <w:t>Nawaz Sharif's UN should start #सत्य_बोध_यात्रा as after all his #UNGA speech has awaken the world about their role in sponsoring</w:t>
      </w:r>
    </w:p>
    <w:p>
      <w:r>
        <w:t>@katiewhiskey_ @bradnarok candy corn is the greatest candy in the world when it comes to being objectively terrible</w:t>
      </w:r>
    </w:p>
    <w:p>
      <w:r>
        <w:t>Let's not panic. Beat NYG who's atop the division, come home against Cleveland. Just like that you're 2-2 with a division win</w:t>
      </w:r>
    </w:p>
    <w:p>
      <w:r>
        <w:t>my alarm clock was ringing this morning n my flatmate knocked on my door and asked if i set anything on fire or if i'm burning alive :) :):)</w:t>
      </w:r>
    </w:p>
    <w:p>
      <w:r>
        <w:t>@GlobeChadFinn Sadly, not enough names.  The whole farewell tour situation would make me shy away from good value b et.</w:t>
      </w:r>
    </w:p>
    <w:p>
      <w:r>
        <w:t>#goksfillyourhouseforfree should be retitled fill your house with old trash repainted ... #shocking #junk #trash</w:t>
      </w:r>
    </w:p>
    <w:p>
      <w:r>
        <w:t>$100 says Teufel is 'reassigned' within the organization before next year, but I wish it was sooner... #Mets #thirdbasecoach #terrible #lgm</w:t>
      </w:r>
    </w:p>
    <w:p>
      <w:r>
        <w:t>It's 5:55am. I'm hungry but there is no food.</w:t>
      </w:r>
    </w:p>
    <w:p>
      <w:r>
        <w:t>@hm_custserv #awful service at your Camden store yesterday. Assistants thought it more important to put clothes on hangers than serve.</w:t>
      </w:r>
    </w:p>
    <w:p>
      <w:r>
        <w:t>@EurekaForbes U got to b kidding me. Anu from your firm responded  when I sent the contact details.  #customerexperience</w:t>
      </w:r>
    </w:p>
    <w:p>
      <w:r>
        <w:t>@metrotrains why is there no disabled access at pontefract monkhill?</w:t>
      </w:r>
    </w:p>
    <w:p>
      <w:r>
        <w:t>You have a #problem? Yes! Can you do #something about it? No! Than why</w:t>
      </w:r>
    </w:p>
    <w:p>
      <w:r>
        <w:t>We Are Source!!\n\n#mindset #philosophy #thoughtsbecomethings #news #lifehacks #fear #you #LIFE #PleaseRT #ProblemSolving</w:t>
      </w:r>
    </w:p>
    <w:p>
      <w:r>
        <w:t>@Cinestrong something a cyber bully would say</w:t>
      </w:r>
    </w:p>
    <w:p>
      <w:r>
        <w:t>@rkuuleiq Fear is best/beast product of God/s. :) #aTheism #theism #biBle #afraid #christianity #hell #heaven #purgatory #psychology #jesus</w:t>
      </w:r>
    </w:p>
    <w:p>
      <w:r>
        <w:t>I can never find the exact #emoji that I'm after at the exact moment that I need it</w:t>
      </w:r>
    </w:p>
    <w:p>
      <w:r>
        <w:t>STAY JADED everyone is #terrible</w:t>
      </w:r>
    </w:p>
    <w:p>
      <w:r>
        <w:t>My mind always seems to work its best at night #restless</w:t>
      </w:r>
    </w:p>
    <w:p>
      <w:r>
        <w:t>@mdthib This is so lovely! Or I am frightened, not sure which! But, wow!</w:t>
      </w:r>
    </w:p>
    <w:p>
      <w:r>
        <w:t>@SueWallace78 peanut butter???? You some kinda pervert??</w:t>
      </w:r>
    </w:p>
    <w:p>
      <w:r>
        <w:t>Don't forget 2 test yr #smoke #alarm, #carbon #monoxide #detector #batteries. It could save your #life. 🐈🐩 #Lovinleeds</w:t>
      </w:r>
    </w:p>
    <w:p>
      <w:r>
        <w:t>courage the cowardly dog is like american horror story for kids</w:t>
      </w:r>
    </w:p>
    <w:p>
      <w:r>
        <w:t>@Lillie_Billy don't worry me and my mans @JJB1Owens gave him a piece of our mind</w:t>
      </w:r>
    </w:p>
    <w:p>
      <w:r>
        <w:t>$100 says Teufel is 'reassigned' within the organization before next year, but I wish it was sooner... #Mets #thirdbasecoach  #lgm</w:t>
      </w:r>
    </w:p>
    <w:p>
      <w:r>
        <w:t>@MiSSLiNDZO no. 😭 the last two we were out-bidded. So we got kinda discouraged so now we are taking our sweet time. The market is stupid tho</w:t>
      </w:r>
    </w:p>
    <w:p>
      <w:r>
        <w:t>We're very busy #coding a whole network manager for #unity3d based on #steamworks networking. #gamedev #indiedev #3amDeadTime #horror #game</w:t>
      </w:r>
    </w:p>
    <w:p>
      <w:r>
        <w:t>@ChrisWarcraft The concept that a gay magazine feels like it has to cover terrible people -because they’re gay voices- seems all upside down</w:t>
      </w:r>
    </w:p>
    <w:p>
      <w:r>
        <w:t>... in the same speech.  However he did mention foreign hand and funding in terrorism in the country. 👍\n#ProudOfYouPrimeMinister</w:t>
      </w:r>
    </w:p>
    <w:p>
      <w:r>
        <w:t>#Partners are willing to #walk alongside you without being #intimidated by you. #WhoIsIT #Part2 #RelationShift #CLifeMacon</w:t>
      </w:r>
    </w:p>
    <w:p>
      <w:r>
        <w:t>Mary astounded there at the concept of having leftover milk at the end of your cereal #GBBO</w:t>
      </w:r>
    </w:p>
    <w:p>
      <w:r>
        <w:t>@smb_ryan @Kamper10 I couldn't care less about #GOTHAM. I haven't watched it since the mid point of season 1. #horrible</w:t>
      </w:r>
    </w:p>
    <w:p>
      <w:r>
        <w:t>#nobody #understand what #advocate mean if you do then use it #right #never be #afraid so #positive word is. I can that is #POWERFUL</w:t>
      </w:r>
    </w:p>
    <w:p>
      <w:r>
        <w:t>Watched tna for the first time in a long time what the hell happened to the #hardyboys #impactonpop #wwe #terrible</w:t>
      </w:r>
    </w:p>
    <w:p>
      <w:r>
        <w:t>@carlybigelow13 first you take the room now you wanna beat me up</w:t>
      </w:r>
    </w:p>
    <w:p>
      <w:r>
        <w:t>The irony in that last is that Republicans - more likely to watch Fox News - distrust the news media more. Yet they can't see Fox's lies!</w:t>
      </w:r>
    </w:p>
    <w:p>
      <w:r>
        <w:t>And there you go. After that wild start, wouldn't be surprised at all if Sweden wins this game. Too much experience there to panic.</w:t>
      </w:r>
    </w:p>
    <w:p>
      <w:r>
        <w:t>The more videos @PanicAtTheDisco  post, the more i am convinced i might should not have done that  #Brendonati</w:t>
      </w:r>
    </w:p>
    <w:p>
      <w:r>
        <w:t>For a team as big as Bayern and the they like to play football, their pitch is fucking dreadful. Certainly no Emirates pitch anyway.</w:t>
      </w:r>
    </w:p>
    <w:p>
      <w:r>
        <w:t>Starting not to give a fuck and stopped fearing the consequence</w:t>
      </w:r>
    </w:p>
    <w:p>
      <w:r>
        <w:t>@davidpreece12 @FitbaHacks Great defender, terrible positioning. Didn't know where he should be without Russel shouting at him for 90 mins</w:t>
      </w:r>
    </w:p>
    <w:p>
      <w:r>
        <w:t>@russian906 @kingerpag @dannewton1978 Of have a suspicion it was @lct1975 you know!!</w:t>
      </w:r>
    </w:p>
    <w:p>
      <w:r>
        <w:t>@Gotham3 ~ Crushes are for kids! Just like trix. \rHow bout some full blown up Love that makes you quiver deep down into your core? Y E S *=*</w:t>
      </w:r>
    </w:p>
    <w:p>
      <w:r>
        <w:t>Big up @dj_argue, did I miss phantom dread syndrome by @GenesisElijah? dudes sick.</w:t>
      </w:r>
    </w:p>
    <w:p>
      <w:r>
        <w:t>Check out @VovimPrgel - From Scotland #gamer #YouTuber #vlogger #designer #animator #artist. TY for following The Wake #horror #horrorfilm</w:t>
      </w:r>
    </w:p>
    <w:p>
      <w:r>
        <w:t>@ManUnitedWriter He has had a dreadful first half, not to mention rashford would've got on the end of a couple of those through balls #pace</w:t>
      </w:r>
    </w:p>
    <w:p>
      <w:r>
        <w:t>Forgot to plug the phone in overnight</w:t>
      </w:r>
    </w:p>
    <w:p>
      <w:r>
        <w:t>Follow this amazing Australian author @KristyBerridge #fiction #horror #zombies #angels #demons #vampires #werewolves #follow #authorlove</w:t>
      </w:r>
    </w:p>
    <w:p>
      <w:r>
        <w:t>What do Aquila, Ajahnae, and Euriechsa have in common besides ridiculously stupid,horrible,ugly, God awful names? Tracey IS NOT their father</w:t>
      </w:r>
    </w:p>
    <w:p>
      <w:r>
        <w:t>I like the commercial where @kohara19, on a chocolate milk bender, steals a soccer ball from some guys and refuses to give it back. #bully</w:t>
      </w:r>
    </w:p>
    <w:p>
      <w:r>
        <w:t>@DeionSandersJr @DeionSanders so bad...Slash prices or send them to refugee camps, like team gear after they lose championships. #awful</w:t>
      </w:r>
    </w:p>
    <w:p>
      <w:r>
        <w:t>#goksfillyourhouseforfree should be retitled fill your house with old trash repainted ...  #junk #trash</w:t>
      </w:r>
    </w:p>
    <w:p>
      <w:r>
        <w:t>@Meruna_  as a musician, I can tell you that more people get discouraged when learning because of shitty instruments than anything else.</w:t>
      </w:r>
    </w:p>
    <w:p>
      <w:r>
        <w:t>@BossUpJaee but your pussy was weak from what I heard so stfu up to me bitch . You got to threaten him that your pregnant .</w:t>
      </w:r>
    </w:p>
    <w:p>
      <w:r>
        <w:t>@MS_Hiddle_Batch no the flavour of Danish is far better but Danish pastry can be daunting to make!</w:t>
      </w:r>
    </w:p>
    <w:p>
      <w:r>
        <w:t>@Policy_Exchange A plus point, she won't have to queue for the loos. Any more plus points? Nope, can't think of any #shocking #sexism</w:t>
      </w:r>
    </w:p>
    <w:p>
      <w:r>
        <w:t>Halloween party coming soon! #turnt #ruinT #lit #firesauce #hotsauce #mildsauce #getsauced #champagnedreams #scary  #kittens</w:t>
      </w:r>
    </w:p>
    <w:p>
      <w:r>
        <w:t>@dc_mma @ChampionsFight think shes afraid to fight Holly. One can only imagine what goes through her head when she thinks of Cyborg #terror</w:t>
      </w:r>
    </w:p>
    <w:p>
      <w:r>
        <w:t>@BigLepley @angela31694996 @TheIndigoArrow Want to start a biker gang together when the GTA Online Biker DLC comes out?</w:t>
      </w:r>
    </w:p>
    <w:p>
      <w:r>
        <w:t>The kid at the pool yelling is about to get a foot up his ass. #shutup #parents #kids</w:t>
      </w:r>
    </w:p>
    <w:p>
      <w:r>
        <w:t>It's never the end / When the moment is dire. / A small spark of hope / Can relight a new fire.</w:t>
      </w:r>
    </w:p>
    <w:p>
      <w:r>
        <w:t>I hate Bakewell tart … anything that tastes of almond essence is just horrid! #GBBO</w:t>
      </w:r>
    </w:p>
    <w:p>
      <w:r>
        <w:t>@ImJim_YoureNot  cyber bully</w:t>
      </w:r>
    </w:p>
    <w:p>
      <w:r>
        <w:t>I have no #alarm preset #life will #wakemeup</w:t>
      </w:r>
    </w:p>
    <w:p>
      <w:r>
        <w:t>@vInZzzY we regret the inconvenience caused. We have noted your concern. We will get in touch with you soon to discuss. Rgds, Abhijit</w:t>
      </w:r>
    </w:p>
    <w:p>
      <w:r>
        <w:t>@Berbaqueue @_indubioproreo shocking work ethic by our players, Rooney stifled by their laziness</w:t>
      </w:r>
    </w:p>
    <w:p>
      <w:r>
        <w:t>@residentadvisor thanks for getting back to me, exemplary customer service for a loyal customer #jk #awful #residentadvisor #poorservice</w:t>
      </w:r>
    </w:p>
    <w:p>
      <w:r>
        <w:t>@TheYoungEvans_ 'Kylie, you know me. I won't take no for answer for this kind of things...' *he would smirk and start on the crust.*</w:t>
      </w:r>
    </w:p>
    <w:p>
      <w:r>
        <w:t>@Nxrthstxr I think it's the daunting fact of the typical offer being those grades. Even though it's been proven not to be the case exactly</w:t>
      </w:r>
    </w:p>
    <w:p>
      <w:r>
        <w:t>A liar an a bully for president? They say every vote matter , well  I'm sorry you'll not get my vote until the year 2020</w:t>
      </w:r>
    </w:p>
    <w:p>
      <w:r>
        <w:t>Good start to the day I forgot to set my #alarm just as well it's #Friday 😆</w:t>
      </w:r>
    </w:p>
    <w:p>
      <w:r>
        <w:t>It's simple I get after two shots of espresso 'Grande, decaf, 130 degrees soy americano with extra foam' #barista #nightmare</w:t>
      </w:r>
    </w:p>
    <w:p>
      <w:r>
        <w:t>@sjgreer24 @cciedotnyc @Buttockus @ChrisCJackson @Bayonethics Have you read the OT and Pauline Epistles? They have countless horrid rules</w:t>
      </w:r>
    </w:p>
    <w:p>
      <w:r>
        <w:t>@jody_paterson So I worry about emphasis on 'keeping family together' as a guiding principle, due to my own experiences</w:t>
      </w:r>
    </w:p>
    <w:p>
      <w:r>
        <w:t>339:709 A local habitation and a name.\nSuch tricks hath strong imagination,\nThat, if it would but apprehend some joy,\n#AMNDBots</w:t>
      </w:r>
    </w:p>
    <w:p>
      <w:r>
        <w:t>@isthismike_p that nigga is horrible bro</w:t>
      </w:r>
    </w:p>
    <w:p>
      <w:r>
        <w:t>Was going to get a new #horror movie #tattoo tonight, but my artist flaked out on me for the 3rd time &amp; said he was done tattooing!</w:t>
      </w:r>
    </w:p>
    <w:p>
      <w:r>
        <w:t>Did you know I specialise in #anxiety  and #panic attacks? Get in touch for all of my solutions for you. #Coventry</w:t>
      </w:r>
    </w:p>
    <w:p>
      <w:r>
        <w:t>@thebully10 does being a #bully make u feel like a #bigman? Cos it makes u a #twat</w:t>
      </w:r>
    </w:p>
    <w:p>
      <w:r>
        <w:t>Not sure that men can handle a woman that's got her crap together. #intimidation #independent</w:t>
      </w:r>
    </w:p>
    <w:p>
      <w:r>
        <w:t>We hesitate to #live our #dream because of some unknown #fear which actually does not exist.' #AqeelSyed\n\n#LifeisBeautiful #LiveWithPurpose</w:t>
      </w:r>
    </w:p>
    <w:p>
      <w:r>
        <w:t>Step out of your comfort zone. \nGo for risks.\nFace things you fear. \n\nThis is when life starts to happen.\n\n#cpd</w:t>
      </w:r>
    </w:p>
    <w:p>
      <w:r>
        <w:t>@RoWillFindYou Eric couldn't help but laugh, though that made him wince in pain. It hurt. A lot. He just wanted to sit down somewhere —</w:t>
      </w:r>
    </w:p>
    <w:p>
      <w:r>
        <w:t>If Monday had a face I would punch it #monday  #face #punch #fight #joke #like #firstworldproblems #need #coffee #asap #follow</w:t>
      </w:r>
    </w:p>
    <w:p>
      <w:r>
        <w:t>@Cory_Bonini AP didn't have a productive week 1 or 1st half against GB and Kalil is horrible! @Vikings D is its strongest asset currently.</w:t>
      </w:r>
    </w:p>
    <w:p>
      <w:r>
        <w:t>Wish I was a kid again. The only stressful part was whether Gabriella and Troy would get back together or not. #hsm2 #nightmare</w:t>
      </w:r>
    </w:p>
    <w:p>
      <w:r>
        <w:t>Don't think I'll hesitate to run you over. Last time I checked, I still had 'Accident Forgiveness' on my insurance policy...</w:t>
      </w:r>
    </w:p>
    <w:p>
      <w:r>
        <w:t>Fear blocks blessings, faith unlocks them. #ManUp #fear #faith</w:t>
      </w:r>
    </w:p>
    <w:p>
      <w:r>
        <w:t>After a nervous couple of days test results now confirm my life will be no different whatsoever as the result of two actors divorcing, phew!</w:t>
      </w:r>
    </w:p>
    <w:p>
      <w:r>
        <w:t>How is that in 2016, a 757 airplane does not have WiFi...ridiculous.#AmericanAirlines #americanairlinessucks #AATeam #horrible</w:t>
      </w:r>
    </w:p>
    <w:p>
      <w:r>
        <w:t>GUY was such a video I'm shaking @ladygaga</w:t>
      </w:r>
    </w:p>
    <w:p>
      <w:r>
        <w:t>Got to be up in 4 hours to go back to work #cantsleep #excited</w:t>
      </w:r>
    </w:p>
    <w:p>
      <w:r>
        <w:t>@danielleelowell awe man I'm mad I'm sitting here already cutting tulle and ribbon already 😂</w:t>
      </w:r>
    </w:p>
    <w:p>
      <w:r>
        <w:t>The most important characteristic of leadership is the lack of . #activism #equity #revolution</w:t>
      </w:r>
    </w:p>
    <w:p>
      <w:r>
        <w:t>Texans played horrible.  Bad play calling, bad protection of the ball, bad coaching, bad defense, bad overall performance. #Texans</w:t>
      </w:r>
    </w:p>
    <w:p>
      <w:r>
        <w:t>Transform your hardship(s) into a burning #desire to succeed. Never #fear #failure, without it there would be no #success. $SPX #FinTech</w:t>
      </w:r>
    </w:p>
    <w:p>
      <w:r>
        <w:t>Crossword puzzle is oat meals solitary respecting the flat out portentous nutrient rootstock re scruple failur...</w:t>
      </w:r>
    </w:p>
    <w:p>
      <w:r>
        <w:t>The radio just told me Lady GaGa is going country, which is like if the Beatles decided to do opera singing for their final albums #awful</w:t>
      </w:r>
    </w:p>
    <w:p>
      <w:r>
        <w:t>@StephenKing\n\nStephen King never once spoke out about how the Left crushes #FreeSpeech in publishing world.\n\n #Trump  #scifi #ccot #p2</w:t>
      </w:r>
    </w:p>
    <w:p>
      <w:r>
        <w:t>.@Tolumanda love it! so true. As @Deedeey_ taught me, fear can be an illusion. #coaching  #courage</w:t>
      </w:r>
    </w:p>
    <w:p>
      <w:r>
        <w:t>New play through tonight! Pretty much a blind run. Only played the game once and maybe got 2 levels it. #Rage</w:t>
      </w:r>
    </w:p>
    <w:p>
      <w:r>
        <w:t>The kid at the pool yelling is about to get a foot up his ass. #shutup #parents #kids #horrible</w:t>
      </w:r>
    </w:p>
    <w:p>
      <w:r>
        <w:t>How had Matty Dawson not scored there!!!!! #terrible</w:t>
      </w:r>
    </w:p>
    <w:p>
      <w:r>
        <w:t>@TJ_FASHO lmao clown my own hair I'm going to dread lmao</w:t>
      </w:r>
    </w:p>
    <w:p>
      <w:r>
        <w:t>I saw someone discourage someone from following their dreams. Just because you want to live in mediocrity doesn't mean someone else should.</w:t>
      </w:r>
    </w:p>
    <w:p>
      <w:r>
        <w:t>@SueWallace78 peanut butter???? You some kinda pervert?? #awful</w:t>
      </w:r>
    </w:p>
    <w:p>
      <w:r>
        <w:t>Rojo is a terrible defender</w:t>
      </w:r>
    </w:p>
    <w:p>
      <w:r>
        <w:t>This maybe a new start but it will always be align with the end.  #forward</w:t>
      </w:r>
    </w:p>
    <w:p>
      <w:r>
        <w:t>@CBSThisMorning @newsgirl123456 again, profiling DOESN'T discourage (September 20, 2016; 18:41 EDT)  #TRUMP #FAIL</w:t>
      </w:r>
    </w:p>
    <w:p>
      <w:r>
        <w:t>There's always that one song which makes you turn of the radio, as you'd rather sit in silence 😡</w:t>
      </w:r>
    </w:p>
    <w:p>
      <w:r>
        <w:t>@clairepilkingt2 oh god no that's awful mine don't last that long thank god. Thank you\n Xx</w:t>
      </w:r>
    </w:p>
    <w:p>
      <w:r>
        <w:t>Why is it when you nap during the day you are so comfortable but sleeping at night you'll never be as comfortable</w:t>
      </w:r>
    </w:p>
    <w:p>
      <w:r>
        <w:t>Season 3 of penny dreadful is on Netflix...well my afternoon is filled</w:t>
      </w:r>
    </w:p>
    <w:p>
      <w:r>
        <w:t>@BlairWitchMovie love new movie\n#BlairWitch #blairwitchproject #horror #HorrorMovies</w:t>
      </w:r>
    </w:p>
    <w:p>
      <w:r>
        <w:t>@EE your a joke I pay for data when I'm in Spain and you then text and say I've used up all my data #terrible service</w:t>
      </w:r>
    </w:p>
    <w:p>
      <w:r>
        <w:t>Today has dragged on</w:t>
      </w:r>
    </w:p>
    <w:p>
      <w:r>
        <w:t>Fosu-Mensa is having a nightmare 15 minutes. Difference between Premier League reserves and League 1 is still wide</w:t>
      </w:r>
    </w:p>
    <w:p>
      <w:r>
        <w:t>I really hate Mel and Sue. They think they're hilarious and they're just awful</w:t>
      </w:r>
    </w:p>
    <w:p>
      <w:r>
        <w:t>@DeionSandersJr @DeionSanders so bad...Slash prices or send them to refugee camps, like team gear after they lose championships.</w:t>
      </w:r>
    </w:p>
    <w:p>
      <w:r>
        <w:t>@zavvi @zavvihelp only offering 6 moth warranty #ps4pro  #truth #ripoff</w:t>
      </w:r>
    </w:p>
    <w:p>
      <w:r>
        <w:t>@Gibberman10 @ScottHoward42 any of y'all remember when MLB tried a futuristic jersey those were all #terrible</w:t>
      </w:r>
    </w:p>
    <w:p>
      <w:r>
        <w:t>@UCSMindfulness thank u so much! we just finished another #mindfulness film called #release about #anxiety - plz share!</w:t>
      </w:r>
    </w:p>
    <w:p>
      <w:r>
        <w:t>@TheDuranSite Russian mistrust of the U.S is well justified &amp; the precaution they've taken are very prudent.</w:t>
      </w:r>
    </w:p>
    <w:p>
      <w:r>
        <w:t>@NandosSA just received order from @OrderInSA &amp; the chips are under cooked &amp; half raw!!! Usually best part of the meal #notcool #terrible</w:t>
      </w:r>
    </w:p>
    <w:p>
      <w:r>
        <w:t>@rkuuleiq Fear is best/beast product of God/s. :) #aTheism #theism #biBle  #christianity #hell #heaven #purgatory #psychology #jesus</w:t>
      </w:r>
    </w:p>
    <w:p>
      <w:r>
        <w:t>@SteveBryantArt I was pretty sure it was a Golden Ticket. Get a tour. Make a mistake. Something horrific will happen to you. Good day sir.</w:t>
      </w:r>
    </w:p>
    <w:p>
      <w:r>
        <w:t>#picoftheday : How...why... Really... !!\n    #funny #picoftheday #lol #random #laugh #chair #of #despair #funnypics  #virgin #cafe #i...</w:t>
      </w:r>
    </w:p>
    <w:p>
      <w:r>
        <w:t>I just want to say: social media isn’t here to #bully that has to be #stopbullying ! Please be kind to eaxh other! #lovewins</w:t>
      </w:r>
    </w:p>
    <w:p>
      <w:r>
        <w:t>Don't let the behavior of others destroy ur inner peace.' -Dalai Lama @OWNTV #healing #depression #anxiety #intuition #meditation #book</w:t>
      </w:r>
    </w:p>
    <w:p>
      <w:r>
        <w:t>How had Matty Dawson not scored there!!!!!</w:t>
      </w:r>
    </w:p>
    <w:p>
      <w:r>
        <w:t>Fuck being shy, I'm trying to be up in them thighs.</w:t>
      </w:r>
    </w:p>
    <w:p>
      <w:r>
        <w:t>If you really care like you state @flyfrontier @FrontierCare then I would seriously address sensitivity training to your employees</w:t>
      </w:r>
    </w:p>
    <w:p>
      <w:r>
        <w:t>@BartholomewD It's -terrible-! We're going to the local fish/chip place in Kirribilli</w:t>
      </w:r>
    </w:p>
    <w:p>
      <w:r>
        <w:t>Just want Saturday to be over but then again I want to do good #LSAT</w:t>
      </w:r>
    </w:p>
    <w:p>
      <w:r>
        <w:t>Let's refuse to live in #fear -  #c$%t</w:t>
      </w:r>
    </w:p>
    <w:p>
      <w:r>
        <w:t>I've used Dey Know as my alarm clock song throughout college #RIPShawtyLo</w:t>
      </w:r>
    </w:p>
    <w:p>
      <w:r>
        <w:t>When I walk in darkness of despondency, Sc.verses I've memorized shine a light in my heart. Ex: Lam 3:22-25 #despondency</w:t>
      </w:r>
    </w:p>
    <w:p>
      <w:r>
        <w:t>When someone tells you they're going to 'tear you apart' and all they have to say is 'why are you so tall?'</w:t>
      </w:r>
    </w:p>
    <w:p>
      <w:r>
        <w:t>My fav #movies are #horror but they don't make them like they used too. Haven't seen a great one in years</w:t>
      </w:r>
    </w:p>
    <w:p>
      <w:r>
        <w:t>Aberdeen st Johnstone, let's see who can punt it the furthest #awful</w:t>
      </w:r>
    </w:p>
    <w:p>
      <w:r>
        <w:t>thank you for your concern, computer, but my last name isn't misspelled, it's just weird</w:t>
      </w:r>
    </w:p>
    <w:p>
      <w:r>
        <w:t>@realDonaldTrump @KellyannePolls New campaign slogan idea...'I know you are but what am I?'  #Trump2016 #yourefired #deflect</w:t>
      </w:r>
    </w:p>
    <w:p>
      <w:r>
        <w:t>We're very busy #coding a whole network manager for #unity3d based on #steamworks networking. #gamedev #indiedev #3amDeadTime  #game</w:t>
      </w:r>
    </w:p>
    <w:p>
      <w:r>
        <w:t>.@Tolumanda love it! so true. As @Deedeey_ taught me, fear can be an illusion. #coaching #fear #courage</w:t>
      </w:r>
    </w:p>
    <w:p>
      <w:r>
        <w:t>@UndeadLayne @Lauren_Southern all the bully</w:t>
      </w:r>
    </w:p>
    <w:p>
      <w:r>
        <w:t>Oh I get i see it's #TexasTech playing tonight not the #Texans #TNF #texansarebad #terrible</w:t>
      </w:r>
    </w:p>
    <w:p>
      <w:r>
        <w:t>Now ...what to do for the next hour while waiting for #OurGirl to start @BBCOne ?!</w:t>
      </w:r>
    </w:p>
    <w:p>
      <w:r>
        <w:t>@stevie7t Why does talksport sound like it's being broadcasted from someone's basement  #quality #amateurs</w:t>
      </w:r>
    </w:p>
    <w:p>
      <w:r>
        <w:t>@iSmashFizzle that's me all the time. I carry ginger candy, peppermint oil and sea-bands at all times</w:t>
      </w:r>
    </w:p>
    <w:p>
      <w:r>
        <w:t>@CestLouLeLoup okay, not dead, but if I were, I'd come back to lovingly haunt your sweet asses</w:t>
      </w:r>
    </w:p>
    <w:p>
      <w:r>
        <w:t>@BBHOH #terrible Paul so deserved that win!!! #bbfail</w:t>
      </w:r>
    </w:p>
    <w:p>
      <w:r>
        <w:t>@ltsukis im love you, even if you bully me sadly</w:t>
      </w:r>
    </w:p>
    <w:p>
      <w:r>
        <w:t>@alicemazzy he was more partisan on social issues a few years back; now he just concern trolls the center left as Chait does the far left</w:t>
      </w:r>
    </w:p>
    <w:p>
      <w:r>
        <w:t>Anyyyyone wanna go to fright fest with me on Friday night? 👻</w:t>
      </w:r>
    </w:p>
    <w:p>
      <w:r>
        <w:t>@DSDambuster just finally started #homefronttherevolution, what did you all do the story and gameplay???  #wasteofmoney</w:t>
      </w:r>
    </w:p>
    <w:p>
      <w:r>
        <w:t>Jeans with fake pockets #horrible</w:t>
      </w:r>
    </w:p>
    <w:p>
      <w:r>
        <w:t>@GroundSwellCLE @ClevelandCNBC @KingJames @mavcarter @SpringHillEnt @boughb #revitalize #ClevelandHustles #daunting task, #hustle</w:t>
      </w:r>
    </w:p>
    <w:p>
      <w:r>
        <w:t>@CursedRoyal I chuckle and shake my head, 'No that didn't bug me too much. I was still going to ask you but there's a lot you still don't--</w:t>
      </w:r>
    </w:p>
    <w:p>
      <w:r>
        <w:t>@Mickeyplyler @QualkTalk the refs are in GT's favor tonight.</w:t>
      </w:r>
    </w:p>
    <w:p>
      <w:r>
        <w:t>I have a job interview with @BarclaysUK in Loughborough next month !!!</w:t>
      </w:r>
    </w:p>
    <w:p>
      <w:r>
        <w:t>The most important characteristic of leadership is the lack of #fear.  #activism #equity #revolution</w:t>
      </w:r>
    </w:p>
    <w:p>
      <w:r>
        <w:t>Can we start a 'get Chris Sutton off our tv campaign? Spread the work  #pundit #noclue</w:t>
      </w:r>
    </w:p>
    <w:p>
      <w:r>
        <w:t>@_stardust_3 unless your concern is people figuring out who you are for wtvr reason, I don't see why you shouldn't tweet about other things</w:t>
      </w:r>
    </w:p>
    <w:p>
      <w:r>
        <w:t>Getting terrible download speeds for fifa smh.</w:t>
      </w:r>
    </w:p>
    <w:p>
      <w:r>
        <w:t>One more step in long work #visa process is over. Relief. Onto next step. #expat</w:t>
      </w:r>
    </w:p>
    <w:p>
      <w:r>
        <w:t>You don't know what to expect by Brendon's video lmao LA devotee video got me shook</w:t>
      </w:r>
    </w:p>
    <w:p>
      <w:r>
        <w:t>Are there any #horror sites that would be interested in my writing a guest article/review? Been really craving a literary outlet lately.</w:t>
      </w:r>
    </w:p>
    <w:p>
      <w:r>
        <w:t>yesterday i finished watching penny dreadful and from all the beautiful things i saw one question remains: were the writers HIM's fans?</w:t>
      </w:r>
    </w:p>
    <w:p>
      <w:r>
        <w:t>Ready for my sweet princess to arrive. I'll he 37 weeks this Saturday! #excited #nervous</w:t>
      </w:r>
    </w:p>
    <w:p>
      <w:r>
        <w:t>2,034 words today #amwriting #horror #novel 42,080 'Magnitude' total so far. 25Kish to go.</w:t>
      </w:r>
    </w:p>
    <w:p>
      <w:r>
        <w:t>Overtime... #TeamNA #WCH2016</w:t>
      </w:r>
    </w:p>
    <w:p>
      <w:r>
        <w:t>@ManUtd it was a terrible Freekick...</w:t>
      </w:r>
    </w:p>
    <w:p>
      <w:r>
        <w:t>@moore_oliver it's funny how they can be in such a hurry but have plenty of time to stop and threaten people</w:t>
      </w:r>
    </w:p>
    <w:p>
      <w:r>
        <w:t>How I Murdered Your Mother #SpookyTv</w:t>
      </w:r>
    </w:p>
    <w:p>
      <w:r>
        <w:t>@Jchawes What is your favorite #horror movie? #ghosthunters</w:t>
      </w:r>
    </w:p>
    <w:p>
      <w:r>
        <w:t>It's not #dread. It's called #Locks</w:t>
      </w:r>
    </w:p>
    <w:p>
      <w:r>
        <w:t>@aIakazamjackass been better. It's really stupid don't worry</w:t>
      </w:r>
    </w:p>
    <w:p>
      <w:r>
        <w:t>@NandosSA just received order from @OrderInSA &amp; the chips are under cooked &amp; half raw!!! Usually best part of the meal #notcool</w:t>
      </w:r>
    </w:p>
    <w:p>
      <w:r>
        <w:t>@TheMoosesAngel He looks down at his brother, a smile forming on his face. 'What? People fearing me?'</w:t>
      </w:r>
    </w:p>
    <w:p>
      <w:r>
        <w:t>the ending of how I met your mother is dreadful</w:t>
      </w:r>
    </w:p>
    <w:p>
      <w:r>
        <w:t>Sir, my concern is not whether God is on our side; my greatest concern is to be on God's side, for God is always right.' - Abraham Lincoln</w:t>
      </w:r>
    </w:p>
    <w:p>
      <w:r>
        <w:t>Hahahah what a horrific penalty from bayer. 5 feet wide. Jesus</w:t>
      </w:r>
    </w:p>
    <w:p>
      <w:r>
        <w:t>I polished my nails, but can't find the polish remover. It look like a 3yr old polished my nails lol #horrible</w:t>
      </w:r>
    </w:p>
    <w:p>
      <w:r>
        <w:t>I lost my blinders ....</w:t>
      </w:r>
    </w:p>
    <w:p>
      <w:r>
        <w:t>It's not going to break you it's just going to shake you</w:t>
      </w:r>
    </w:p>
    <w:p>
      <w:r>
        <w:t>@Joey7Barton I remember Joey slagging England player's off bringing out books after crap tournaments..same same..crap player</w:t>
      </w:r>
    </w:p>
    <w:p>
      <w:r>
        <w:t>@MichaelSalfino It still destroys Fear The Walking Dead. That show is horrible</w:t>
      </w:r>
    </w:p>
    <w:p>
      <w:r>
        <w:t>#bestadvice from a #movienight, pickup the #phone &amp; #start dialing, no1 will knw a #startups #product #service if thy dnt tell the #world</w:t>
      </w:r>
    </w:p>
    <w:p>
      <w:r>
        <w:t>On the other side of fear lies freedom! - JB Glossinger #quote</w:t>
      </w:r>
    </w:p>
    <w:p>
      <w:r>
        <w:t>Howl at the moon with @HorrorSociety at @FatCatChicago next Wednesday the 28th for a FREE double feature of SILVER BULLET and CURSED</w:t>
      </w:r>
    </w:p>
    <w:p>
      <w:r>
        <w:t>@lindseylouwho_ be nice if the Texans could hold onto the ball to give fuller and Hopkins a chance!!! #awful #TNF</w:t>
      </w:r>
    </w:p>
    <w:p>
      <w:r>
        <w:t>As much as I want a normal little life.. It wouldn't suit me, I'd get restless, I need to just do what I want at all times to be happy 😊</w:t>
      </w:r>
    </w:p>
    <w:p>
      <w:r>
        <w:t>Huns are like a box of coffee revels #horrible</w:t>
      </w:r>
    </w:p>
    <w:p>
      <w:r>
        <w:t>A shy failure is nobler than an immodest success.</w:t>
      </w:r>
    </w:p>
    <w:p>
      <w:r>
        <w:t>@mr_HAAAAN wow inadvertently horrible puns is definitely my thing</w:t>
      </w:r>
    </w:p>
    <w:p>
      <w:r>
        <w:t>I really wanna go to fright fest 😩</w:t>
      </w:r>
    </w:p>
    <w:p>
      <w:r>
        <w:t>This has #turned out #better then I expected admitting you tried to #intimidate 😂😂 #cantstoplaughing I really can't and it's in #spokeword</w:t>
      </w:r>
    </w:p>
    <w:p>
      <w:r>
        <w:t>#aliens #zombie #gore #slash #ghost #sith #horror I love it all. 🔪</w:t>
      </w:r>
    </w:p>
    <w:p>
      <w:r>
        <w:t>Just want to be a dad so i can play kick the baby with my little one #southpark #mellogang #ghastly #edm #plur #dad #djlife #dj #producer</w:t>
      </w:r>
    </w:p>
    <w:p>
      <w:r>
        <w:t>O you who have believed, fear Allah and believe in His Messenger; He will [then] give you a double portion of His mercy...' (Quran 57:28)</w:t>
      </w:r>
    </w:p>
    <w:p>
      <w:r>
        <w:t>Drop every fear...</w:t>
      </w:r>
    </w:p>
    <w:p>
      <w:r>
        <w:t>@RealMichaelKay Annoys me to about the Ortiz tribute too, how would the Oriole fans and organization feel if Yanks did that to them?</w:t>
      </w:r>
    </w:p>
    <w:p>
      <w:r>
        <w:t>That free kick from Rooney was awful</w:t>
      </w:r>
    </w:p>
    <w:p>
      <w:r>
        <w:t>today has been terrible but tonight will end better because I get to see Malik ❤️</w:t>
      </w:r>
    </w:p>
    <w:p>
      <w:r>
        <w:t>Wazza blocks Carrick's shot and then misses a sitter that Memphis, who was ready beside him, surely wouldve buried. Good start lol #MUFC</w:t>
      </w:r>
    </w:p>
    <w:p>
      <w:r>
        <w:t>Howl at the moon with @HorrorSociety at @FatCatChicago next Wednesday the 28th for a FREE double feature of SILVER BULLET and CURSED #horror</w:t>
      </w:r>
    </w:p>
    <w:p>
      <w:r>
        <w:t>ACT 4 #anxiety &amp; #depression group. @livingwellihc beginning Mon October 17 for 6 weeks. Contact me to register now! #mindfulness #Halifax</w:t>
      </w:r>
    </w:p>
    <w:p>
      <w:r>
        <w:t>Shoutout to @VZWSupport for ruining my iPhone 7 order!!</w:t>
      </w:r>
    </w:p>
    <w:p>
      <w:r>
        <w:t>Confiaejce comes not from always being right but from not fearing to be wrong.-Peter T. Mcintyre</w:t>
      </w:r>
    </w:p>
    <w:p>
      <w:r>
        <w:t>Wee cunts playing chappy in my street, got my shoes on so I can chase and scare the fuck out of them</w:t>
      </w:r>
    </w:p>
    <w:p>
      <w:r>
        <w:t>Unruly kids at 8am in the morning #nothanks ripping the flower beds up by the roots while their parents watch</w:t>
      </w:r>
    </w:p>
    <w:p>
      <w:r>
        <w:t>Anytime @perezed gets near a mic, someone needs to smack him w a bat. @BBTN  #marblesinmouth</w:t>
      </w:r>
    </w:p>
    <w:p>
      <w:r>
        <w:t>@LmRyle @tomcolicchio @realDonaldTrump @HillaryClinton @ajjaffe I understand your concerns but look at her foundation contributions</w:t>
      </w:r>
    </w:p>
    <w:p>
      <w:r>
        <w:t>@AOLUK @JamesHayr @TheDrum Anychance of addressing the communication I sent to you yesterday??? I still haven't had any contact</w:t>
      </w:r>
    </w:p>
    <w:p>
      <w:r>
        <w:t>@KateyKeegan now I'm really excited for November! Hope they're not all horrid chavs though 😅</w:t>
      </w:r>
    </w:p>
    <w:p>
      <w:r>
        <w:t>Omg he kissed her🙈 #shy #w</w:t>
      </w:r>
    </w:p>
    <w:p>
      <w:r>
        <w:t>@falklands_utd @mauriciomacri \nbecause distrust in life , Argentina has a lot of heart and this President is worth every vote.</w:t>
      </w:r>
    </w:p>
    <w:p>
      <w:r>
        <w:t>@Just_Alasia I agree. Btw, have u seen Ep22, Granger, O?  That was the episode when I knew Anna was coming back, the conversation at start.</w:t>
      </w:r>
    </w:p>
    <w:p>
      <w:r>
        <w:t>#Trends thread;'P)..it was in my #drafts&amp;now #posted 2 mins after my #birthday..so #close:'O!:''/...but anyway it #really was the #start of</w:t>
      </w:r>
    </w:p>
    <w:p>
      <w:r>
        <w:t>Look at this #massiah of #youngleader\n#Pakistan #massiah of</w:t>
      </w:r>
    </w:p>
    <w:p>
      <w:r>
        <w:t>You make me breathless.</w:t>
      </w:r>
    </w:p>
    <w:p>
      <w:r>
        <w:t>To com sede de milk shake</w:t>
      </w:r>
    </w:p>
    <w:p>
      <w:r>
        <w:t>Halloween party coming soon! #turnt #ruinT #lit #firesauce #hotsauce #mildsauce #getsauced #champagnedreams #scary #haunt #kittens</w:t>
      </w:r>
    </w:p>
    <w:p>
      <w:r>
        <w:t>@Mickeyplyler @QualkTalk the refs are in GT's favor tonight. #terrible</w:t>
      </w:r>
    </w:p>
    <w:p>
      <w:r>
        <w:t>@Rocks_n_Ropes Can't believe how rude your cashier was today when I was returning an item!  Your customer service is slacking. #terrible</w:t>
      </w:r>
    </w:p>
    <w:p>
      <w:r>
        <w:t>@Wild_Lucario_ *chuckles* did I scare you?</w:t>
      </w:r>
    </w:p>
    <w:p>
      <w:r>
        <w:t>@GreensACT @ShaneRattenbury @carolinelec what about #publictransport to &amp; from #CanberraAirport. Most cities have. Mr Barr very #coy on.</w:t>
      </w:r>
    </w:p>
    <w:p>
      <w:r>
        <w:t>@eugenelaverty @WorldSBK all the best Moto GP is loosing a very talented rider</w:t>
      </w:r>
    </w:p>
    <w:p>
      <w:r>
        <w:t>@BBHOH #terrible Paul so deserved that win!!! #movie #ChildrenOfMen.\n\n#cages  #refugees</w:t>
      </w:r>
    </w:p>
    <w:p>
      <w:r>
        <w:t>@LFC What an awful team</w:t>
      </w:r>
    </w:p>
    <w:p>
      <w:r>
        <w:t>@TiganVarcolac &lt; feel this precious pleasure. 'Harder..' He whispered almost breathless and his index finger stroked along his waistband &gt;</w:t>
      </w:r>
    </w:p>
    <w:p>
      <w:r>
        <w:t>@WunderlistHelp are you guys still down? When can we go up?</w:t>
      </w:r>
    </w:p>
    <w:p>
      <w:r>
        <w:t>I remember when Rooney wanted to leave United and the fans threaten to kill the man and bare junk... wanna regretting that now? 😂😂</w:t>
      </w:r>
    </w:p>
    <w:p>
      <w:r>
        <w:t>Walk right through them! See way past them, and don't even hesitate running them over.</w:t>
      </w:r>
    </w:p>
    <w:p>
      <w:r>
        <w:t>Check out @VovimPrgel - From Scotland #gamer #YouTuber #vlogger #designer #animator #artist. TY for following The Wake  #horrorfilm</w:t>
      </w:r>
    </w:p>
    <w:p>
      <w:r>
        <w:t>#smackdev #ptp #start word</w:t>
      </w:r>
    </w:p>
    <w:p>
      <w:r>
        <w:t>never afraid to start over</w:t>
      </w:r>
    </w:p>
    <w:p>
      <w:r>
        <w:t>@Netflix_ME penny dreadful season 3?</w:t>
      </w:r>
    </w:p>
    <w:p>
      <w:r>
        <w:t>STAY JADED everyone is</w:t>
      </w:r>
    </w:p>
    <w:p>
      <w:r>
        <w:t>oh yay old scientist builds himself a robot assistant and makes it look like a hot naked woman nothing alarming here</w:t>
      </w:r>
    </w:p>
    <w:p>
      <w:r>
        <w:t>No red card for Gordon there? The ref must be a Celtic fan as that was a shocking challenge.</w:t>
      </w:r>
    </w:p>
    <w:p>
      <w:r>
        <w:t>@humeraslam @MehrTarar @sherryrehman , yes, already he spoke so many lies with timid body language. Baluchistan could have been his own trap</w:t>
      </w:r>
    </w:p>
    <w:p>
      <w:r>
        <w:t>@BBCTomEnglish @TimesSport And the dreadful Franglaise.</w:t>
      </w:r>
    </w:p>
    <w:p>
      <w:r>
        <w:t>@smb_ryan @Kamper10 I couldn't care less about #GOTHAM. I haven't watched it since the mid point of season 1.</w:t>
      </w:r>
    </w:p>
    <w:p>
      <w:r>
        <w:t>They used to laugh at her coz she couldn't afford a junky now they stare in awe while she is winning.</w:t>
      </w:r>
    </w:p>
    <w:p>
      <w:r>
        <w:t>@AlanAlanconway Same it's good but not great.Don't Breathe is the horror film of the month for me. My Fav horror film of the year (so far)</w:t>
      </w:r>
    </w:p>
    <w:p>
      <w:r>
        <w:t>@SportsTraderIT Madrid is playing awful and no modric but 90 minutes in Bernabéu stadium are so so long. Viallreal never won there</w:t>
      </w:r>
    </w:p>
    <w:p>
      <w:r>
        <w:t>@97_aleix having a terrific game and not at all fazed #MCFC</w:t>
      </w:r>
    </w:p>
    <w:p>
      <w:r>
        <w:t>@corruptmelon now im feeling the</w:t>
      </w:r>
    </w:p>
    <w:p>
      <w:r>
        <w:t>No we didn't just bully our professor to move the Chem quiz to Monday 😂</w:t>
      </w:r>
    </w:p>
    <w:p>
      <w:r>
        <w:t>@OC_Transpo some weeks there are no problems but this week is unbelievable -- are you guys even running regular 12 buses?  #solate</w:t>
      </w:r>
    </w:p>
    <w:p>
      <w:r>
        <w:t>#terror @sjdonghaev i love you</w:t>
      </w:r>
    </w:p>
    <w:p>
      <w:r>
        <w:t>@SalmonDelicious @bigdickkishibae I lost it at 18. Like, really not a big deal. Don't worry about trivial shit like that.</w:t>
      </w:r>
    </w:p>
    <w:p>
      <w:r>
        <w:t>Going to get myself a copy of @StephenKing's CUJO for an upcoming project that I can't talk about just yet.  #amwriting</w:t>
      </w:r>
    </w:p>
    <w:p>
      <w:r>
        <w:t>Regardless of your age or station in life, it all comes down to one simple truth: you just have to #start. - Jon Acuff #inspiring #quote</w:t>
      </w:r>
    </w:p>
    <w:p>
      <w:r>
        <w:t>@STLouis_RamsFan their whole team is limited when they're on the field.</w:t>
      </w:r>
    </w:p>
    <w:p>
      <w:r>
        <w:t>It was an #amazing #start to the first #fall  day. Will it be an #Indiansummer</w:t>
      </w:r>
    </w:p>
    <w:p>
      <w:r>
        <w:t>Oh I get i see it's #TexasTech playing tonight not the #Texans #TNF #texansarebad</w:t>
      </w:r>
    </w:p>
    <w:p>
      <w:r>
        <w:t>This maybe a new start but it will always be align with the end. #start #forward</w:t>
      </w:r>
    </w:p>
    <w:p>
      <w:r>
        <w:t>Don't let fear hold you back from being who you want to be. Use it's power to push you towards your goals. No more fear, just action. #fear</w:t>
      </w:r>
    </w:p>
    <w:p>
      <w:r>
        <w:t>@astockeyWTAE @SonniAbatta she is terrific at her job, where is she headed-- I missed that?</w:t>
      </w:r>
    </w:p>
    <w:p>
      <w:r>
        <w:t>@JasonBHampton it's Bowers. I went and drove it for a while this evening</w:t>
      </w:r>
    </w:p>
    <w:p>
      <w:r>
        <w:t>@RockSolidShow @Pat_Francis #revolting cocks if you think I'm sexy!</w:t>
      </w:r>
    </w:p>
    <w:p>
      <w:r>
        <w:t>How is that in 2016, a 757 airplane does not have WiFi...ridiculous. #AmericanAirlines #americanairlinessucks #AATeam</w:t>
      </w:r>
    </w:p>
    <w:p>
      <w:r>
        <w:t>Watched tna for the first time in a long time what the hell happened to the #hardyboys #impactonpop #wwe</w:t>
      </w:r>
    </w:p>
    <w:p>
      <w:r>
        <w:t>My interview went well today, I can't wait to find out what happens.  #excited #interview #jobinterview</w:t>
      </w:r>
    </w:p>
    <w:p>
      <w:r>
        <w:t>Fewer and fewer good horror offerings from Hollywood every year. Or have I just gotten too old for this shit?</w:t>
      </w:r>
    </w:p>
    <w:p>
      <w:r>
        <w:t>I delete numbers so quick with no hesitation</w:t>
      </w:r>
    </w:p>
    <w:p>
      <w:r>
        <w:t>@1NatalieMaines Can you imagine being the person who has to spray tan him?</w:t>
      </w:r>
    </w:p>
    <w:p>
      <w:r>
        <w:t>After Nawaz Sharif's speech on terrorism, Kejriwal is expected to talk on Governance.</w:t>
      </w:r>
    </w:p>
    <w:p>
      <w:r>
        <w:t>“ Less sugar, more fruit.\n Less soda, more water.\n Less worry, more sleep.\n LESS WORDS, MORE ACTION.”</w:t>
      </w:r>
    </w:p>
    <w:p>
      <w:r>
        <w:t>Don't let fear hold you back from being who you want to be. Use it's power to push you towards your goals. No more fear, just action.</w:t>
      </w:r>
    </w:p>
    <w:p>
      <w:r>
        <w:t>induction day tomorrow for pizza express</w:t>
      </w:r>
    </w:p>
    <w:p>
      <w:r>
        <w:t>Lady gaga fucking followed i have been waiting for this day for ages it fucking happened im shaking thank you so much @ladygaga ❤️</w:t>
      </w:r>
    </w:p>
    <w:p>
      <w:r>
        <w:t>@STLouis_RamsFan their whole team is limited when they're on the field.  #terrible</w:t>
      </w:r>
    </w:p>
    <w:p>
      <w:r>
        <w:t>@siomo @NEWSTALK1010 20 says he gets reelected..... #be</w:t>
      </w:r>
    </w:p>
    <w:p>
      <w:r>
        <w:t>@cstonehoops Gonzaga not listed in the article but at 65/1 they have tremendous value, they are top10 team for sure, got everything you want</w:t>
      </w:r>
    </w:p>
    <w:p>
      <w:r>
        <w:t>wonder if at any point #BobMarley ever actually became #afraid of just how #high he'd gotten. :o #420</w:t>
      </w:r>
    </w:p>
    <w:p>
      <w:r>
        <w:t>new tires &amp; an alarm system on my car. fwm now!</w:t>
      </w:r>
    </w:p>
    <w:p>
      <w:r>
        <w:t>Good Morning!!!\n\n #leadership #healthcareIT #socialmedia #connector #ceo #writer #AI #EQ #security #bigdata #Growthhacking #tech</w:t>
      </w:r>
    </w:p>
    <w:p>
      <w:r>
        <w:t>Unbelievable from McDavid and Matthews. Lundqvist can do nothing but shake his head #WCH2016</w:t>
      </w:r>
    </w:p>
    <w:p>
      <w:r>
        <w:t>@CSTrey4 thanks brotein shake 😈😈😈</w:t>
      </w:r>
    </w:p>
    <w:p>
      <w:r>
        <w:t>.@SimonNRicketts if you don't know what a patronus is, I don't think we should have to tell you</w:t>
      </w:r>
    </w:p>
    <w:p>
      <w:r>
        <w:t>Hopefully I'll get this Best Buy job, and officaly #start my #streaming #career , working towards doing something I love #1DayAtaTime</w:t>
      </w:r>
    </w:p>
    <w:p>
      <w:r>
        <w:t>Everything you’ve ever wanted is on the other side of fear. –George Addair #ThursdayThoughts #yourpushfactor #fear #life #quote</w:t>
      </w:r>
    </w:p>
    <w:p>
      <w:r>
        <w:t>If you truly want more of God in your life, it requires letting go of some of the old things, to allow new things to flourish. #stop #start</w:t>
      </w:r>
    </w:p>
    <w:p>
      <w:r>
        <w:t>@darwinwatersons @pennyfitzger31 @gumballwatter15 ok but why tomorrow a horrible day, my day was great!</w:t>
      </w:r>
    </w:p>
    <w:p>
      <w:r>
        <w:t>@madihayousufzai Please DM your concern</w:t>
      </w:r>
    </w:p>
    <w:p>
      <w:r>
        <w:t>It's better to be wetter than it is to be dry' jesus christ Val don't be shy hen 😂😂 #GBBO</w:t>
      </w:r>
    </w:p>
    <w:p>
      <w:r>
        <w:t>$8 million in box office doesnt do this movie justice. Political or not, #SnowdenMovie is a terrific thriller and love story. @Snowden</w:t>
      </w:r>
    </w:p>
    <w:p>
      <w:r>
        <w:t>Thoroughly enjoying AHS tonight. #ahs #horror #americanhorrorstory</w:t>
      </w:r>
    </w:p>
    <w:p>
      <w:r>
        <w:t>@jessespector @nasboat old rich white religious guy supports republicans. Not shocking at all.</w:t>
      </w:r>
    </w:p>
    <w:p>
      <w:r>
        <w:t>Swear all of my guy friends are scaredy cats. You don't do horror movies. You don't do haunted houses. Wtf do you do then?</w:t>
      </w:r>
    </w:p>
    <w:p>
      <w:r>
        <w:t>@ntfc watched the cobblers loads this season how is gorre a pro footballler terrible</w:t>
      </w:r>
    </w:p>
    <w:p>
      <w:r>
        <w:t>Everywhere I go, the air I breathe in tastes like home.' - @The_Currys #restless</w:t>
      </w:r>
    </w:p>
    <w:p>
      <w:r>
        <w:t>Everything you’ve ever wanted is on the other side of fear. –George Addair #ThursdayThoughts #yourpushfactor  #life #quote</w:t>
      </w:r>
    </w:p>
    <w:p>
      <w:r>
        <w:t>Ramos with his ground shaking headers..😏</w:t>
      </w:r>
    </w:p>
    <w:p>
      <w:r>
        <w:t>@OnyxFlare25 She chuckles, shaking her head. 'No...I just have a really vivid imagination, I guess. It happens when you meet someone&gt;</w:t>
      </w:r>
    </w:p>
    <w:p>
      <w:r>
        <w:t>How in the world did Nicole beat Paul?!?! #terrible #bb18 #BBFinale What was the jury thinking?? 😳😳😳</w:t>
      </w:r>
    </w:p>
    <w:p>
      <w:r>
        <w:t>My view of the human being is as a dynamic expression of the Cosmos we exist within #humanism</w:t>
      </w:r>
    </w:p>
    <w:p>
      <w:r>
        <w:t>@keprdad  BTW, George W Bush left office in ,09. We have had terrific leadership under Barack Obama. Keep America Great.</w:t>
      </w:r>
    </w:p>
    <w:p>
      <w:r>
        <w:t>What's the most important thing you need to accomplish today? #onlinemarketing #solopreneur #start up #success</w:t>
      </w:r>
    </w:p>
    <w:p>
      <w:r>
        <w:t>I'm curious to know just how much money the original Air Bud made to justify the continuation of these awful sequels and spinoffs.</w:t>
      </w:r>
    </w:p>
    <w:p>
      <w:r>
        <w:t>@DreKnott You've got tremendous range.</w:t>
      </w:r>
    </w:p>
    <w:p>
      <w:r>
        <w:t>ok, ok.. I know.. my last tweet was #terrible</w:t>
      </w:r>
    </w:p>
    <w:p>
      <w:r>
        <w:t>@NHLexpertpicks @usahockey USA was embarrassing to watch. When was the last time you guys won a game..? #horrible #joke</w:t>
      </w:r>
    </w:p>
    <w:p>
      <w:r>
        <w:t>And I would advise that everyone wait to watch @KevinCanWaitCBS ,or actually don't wait, just don't even watch it because it is</w:t>
      </w:r>
    </w:p>
    <w:p>
      <w:r>
        <w:t>@HoustonTexans just trying to go home tonight? A run on 2nd and 20 and a run on 3rd and 20? That's what champs do... #sike #losers</w:t>
      </w:r>
    </w:p>
    <w:p>
      <w:r>
        <w:t>Yo Yo Yo,my name is #DarthVader \nI feel like I need to puff on my inhaler (I'm no rapper but that was some sick bars)  #bars #rap</w:t>
      </w:r>
    </w:p>
    <w:p>
      <w:r>
        <w:t>#nana 4 hoco bc my dream since freshman year awe 😙❤❤❤ @thecandeyman</w:t>
      </w:r>
    </w:p>
    <w:p>
      <w:r>
        <w:t>@residentadvisor thanks for getting back to me, exemplary customer service for a loyal customer #jk  #residentadvisor #poorservice</w:t>
      </w:r>
    </w:p>
    <w:p>
      <w:r>
        <w:t>Every year I go to universal studios to horror nights as a 3rd wheel lol 😊😂</w:t>
      </w:r>
    </w:p>
    <w:p>
      <w:r>
        <w:t>My goals are so big they scare small minds</w:t>
      </w:r>
    </w:p>
    <w:p>
      <w:r>
        <w:t>if you do me wrong i will not hesitate to block you and cut you out of my life completely 😇 it's one of my greatest talents</w:t>
      </w:r>
    </w:p>
    <w:p>
      <w:r>
        <w:t>Solid starts by #Bozzelli and #BenEvans. Hoping for a good #start !</w:t>
      </w:r>
    </w:p>
    <w:p>
      <w:r>
        <w:t>@SusannahSpot I could pop round</w:t>
      </w:r>
    </w:p>
    <w:p>
      <w:r>
        <w:t>Step over #fear and rely on #faith!</w:t>
      </w:r>
    </w:p>
    <w:p>
      <w:r>
        <w:t>@JogglingDroid @BrancoCarmine @Otto_English yeah, #UK was quite the</w:t>
      </w:r>
    </w:p>
    <w:p>
      <w:r>
        <w:t>Open to suggestions on a good #horror movie. Just saw 31 and It follows recently, dug both. Gimme something good. #movienight #netflix</w:t>
      </w:r>
    </w:p>
    <w:p>
      <w:r>
        <w:t>Research has determined 70% of #laughter is actually .</w:t>
      </w:r>
    </w:p>
    <w:p>
      <w:r>
        <w:t>I like cycling because I get to intimidate people with my powerful calves &amp; horrendous tan lines.</w:t>
      </w:r>
    </w:p>
    <w:p>
      <w:r>
        <w:t>@washingtondc @NMAAHC That is Noah Ark, it's a terrific design.</w:t>
      </w:r>
    </w:p>
    <w:p>
      <w:r>
        <w:t>@PanicAtTheDisco hey, y'all announced it like immediately after I asked. Nice. Thanks y'all</w:t>
      </w:r>
    </w:p>
    <w:p>
      <w:r>
        <w:t>In my room 101 would go  Russell Howard,Tom Odell,Michael Buble!!! #pants #nogood</w:t>
      </w:r>
    </w:p>
    <w:p>
      <w:r>
        <w:t>@___margs @juliana_f_reyes Hey Michael! Thanks for following up, yeah I think you'd be a terrific contrib. Looping in assoc ed Juliana</w:t>
      </w:r>
    </w:p>
    <w:p>
      <w:r>
        <w:t>im what a 90s tv bully would call 'a nerd' but i would rather shove one thousand nickels into my right earhole than go to new york comic con</w:t>
      </w:r>
    </w:p>
    <w:p>
      <w:r>
        <w:t>You have a #problem? Yes! Can you do #something about it? No! Than why #worry</w:t>
      </w:r>
    </w:p>
    <w:p>
      <w:r>
        <w:t>@TheOnlySweeney their slogan should've been #start instead of #finish</w:t>
      </w:r>
    </w:p>
    <w:p>
      <w:r>
        <w:t>@Oooooo_Donna @sturgishigh @politicususa   @CNN took its first baby  step now let's hope they will start running</w:t>
      </w:r>
    </w:p>
    <w:p>
      <w:r>
        <w:t>The radio just told me Lady GaGa is going country, which is like if the Beatles decided to do opera singing for their final albums</w:t>
      </w:r>
    </w:p>
    <w:p>
      <w:r>
        <w:t>This week's Massacre Theatre pert by @LarsenOnFilm is the first one I can think of that requires subtitles.</w:t>
      </w:r>
    </w:p>
    <w:p>
      <w:r>
        <w:t>@Gibberman10 @ScottHoward42 any of y'all remember when MLB tried a futuristic jersey those were all</w:t>
      </w:r>
    </w:p>
    <w:p>
      <w:r>
        <w:t>Show your new job you're not #afraid of new tasks. Take on a #project, be brave, make an #impression. #WorkTiveTruth</w:t>
      </w:r>
    </w:p>
    <w:p>
      <w:r>
        <w:t>Action is the foundational key to all success ~Pablo Picasso #inspiring #quote #action #hustle  #dosomething #success</w:t>
      </w:r>
    </w:p>
    <w:p>
      <w:r>
        <w:t>@DailyJoshleen KA- like the start of cake and then Like saying C - if that makes sense 😭😂</w:t>
      </w:r>
    </w:p>
    <w:p>
      <w:r>
        <w:t>@RobdotThom @sulphurhoops in fact they need to start making all holidays! Maybe even e dry month pick a theme so we can have them all year</w:t>
      </w:r>
    </w:p>
    <w:p>
      <w:r>
        <w:t>81' Goal scorer Vidar Kjartansson comes off in favor of Dor Micha! Another terrific performance by @Vidarkjartans #YallaMaccabi</w:t>
      </w:r>
    </w:p>
    <w:p>
      <w:r>
        <w:t>Round 2  #pcola</w:t>
      </w:r>
    </w:p>
    <w:p>
      <w:r>
        <w:t>Everywhere I go, the air I breathe in tastes like home.' - @The_Currys</w:t>
      </w:r>
    </w:p>
    <w:p>
      <w:r>
        <w:t>Jorge deserves it, honestly. He's weak.  #90dayfiance</w:t>
      </w:r>
    </w:p>
    <w:p>
      <w:r>
        <w:t>Not sure that men can handle a woman that's got her crap together.  #independent</w:t>
      </w:r>
    </w:p>
    <w:p>
      <w:r>
        <w:t>@GSchwartz_ it wasn't a joke .</w:t>
      </w:r>
    </w:p>
    <w:p>
      <w:r>
        <w:t>Don't be so shy #nl</w:t>
      </w:r>
    </w:p>
    <w:p>
      <w:r>
        <w:t>Ladies and gentlemen\nAfter the tremendous success of #PanamaLeaks\nNow presenting #BahamasLeaks 😂</w:t>
      </w:r>
    </w:p>
    <w:p>
      <w:r>
        <w:t>Don't be afraid to give up the good to go for the great. - John D. Rockefeller #quote #inspiration #afraid #great #motivation</w:t>
      </w:r>
    </w:p>
    <w:p>
      <w:r>
        <w:t>Pretty excited for American horror story tonight</w:t>
      </w:r>
    </w:p>
    <w:p>
      <w:r>
        <w:t>@mackenzian yes! That was my one qualm. These are deeply theological issues we're engaging theologically.</w:t>
      </w:r>
    </w:p>
    <w:p>
      <w:r>
        <w:t>Aberdeen st Johnstone, let's see who can punt it the furthest</w:t>
      </w:r>
    </w:p>
    <w:p>
      <w:r>
        <w:t>Jorge deserves it, honestly. He's weak. #revolting #90dayfiance</w:t>
      </w:r>
    </w:p>
    <w:p>
      <w:r>
        <w:t>At the end of the day I know that my kids will never worry about me leaving them 💕</w:t>
      </w:r>
    </w:p>
    <w:p>
      <w:r>
        <w:t>I really wanna go fright night at Thorpe Park next month 👻</w:t>
      </w:r>
    </w:p>
    <w:p>
      <w:r>
        <w:t>Fear blocks blessings, faith unlocks them. #ManUp  #faith</w:t>
      </w:r>
    </w:p>
    <w:p>
      <w:r>
        <w:t>Anyone else find @Microsoft 'anniversary windows 10 update 1607' a Complete</w:t>
      </w:r>
    </w:p>
    <w:p>
      <w:r>
        <w:t>I was having a good dream.. and then my alarm went off</w:t>
      </w:r>
    </w:p>
    <w:p>
      <w:r>
        <w:t>Huns are like a box of coffee revels</w:t>
      </w:r>
    </w:p>
    <w:p>
      <w:r>
        <w:t>@LakersTakeover it ain't that serious. #HOUvsNE  #igotbetterthingstodotonightthandie</w:t>
      </w:r>
    </w:p>
    <w:p>
      <w:r>
        <w:t>And I would advise that everyone wait to watch @KevinCanWaitCBS ,or actually don't wait, just don't even watch it because it is #awful</w:t>
      </w:r>
    </w:p>
    <w:p>
      <w:r>
        <w:t>@lindseylouwho_ be nice if the Texans could hold onto the ball to give fuller and Hopkins a chance!!!  #TNF</w:t>
      </w:r>
    </w:p>
    <w:p>
      <w:r>
        <w:t>bout to read this article 'Moving the Conversation Forward: Homosexuality &amp; Christianity' from someone in the foursquare church</w:t>
      </w:r>
    </w:p>
    <w:p>
      <w:r>
        <w:t>@Burnt_Out_Darth @theaterofscifi thanks.</w:t>
      </w:r>
    </w:p>
    <w:p>
      <w:r>
        <w:t>Don't let the behavior of others destroy ur inner peace.' -Dalai Lama @OWNTV #healing #depression  #intuition #meditation #book</w:t>
      </w:r>
    </w:p>
    <w:p>
      <w:r>
        <w:t>@hotpatooties more like quickie divorce</w:t>
      </w:r>
    </w:p>
    <w:p>
      <w:r>
        <w:t>@Max_Kellerman  it also helps that the majority of NFL coaching is inept. Some of Bill O'Brien's play calling was wow, ! #GOPATS</w:t>
      </w:r>
    </w:p>
    <w:p>
      <w:r>
        <w:t>If you think you're good to go already, don't worry about it.</w:t>
      </w:r>
    </w:p>
    <w:p>
      <w:r>
        <w:t>Yo Yo Yo,my name is #DarthVader \nI feel like I need to puff on my inhaler (I'm no rapper but that was some sick bars) #breathless #bars #rap</w:t>
      </w:r>
    </w:p>
    <w:p>
      <w:r>
        <w:t>ok, ok.. I know.. my last tweet was</w:t>
      </w:r>
    </w:p>
    <w:p>
      <w:r>
        <w:t>It's a good day at work when you get to shake Jim Lehrer's hand. Thanks, @keratx! Still kicking myself for being to shy to hug @mcuban.</w:t>
      </w:r>
    </w:p>
    <w:p>
      <w:r>
        <w:t>@CurtisJobling Yes indeed! We know masses of students would be so excited to see you! We need to get this sorted! #haunt</w:t>
      </w:r>
    </w:p>
    <w:p>
      <w:r>
        <w:t>.@REDBLACKS’ Chris Williams: 5 yards shy of joining 1,000-yard club. Bowman (1,279), Walker (1,168) &amp; Roosevelt (1,095) already there. #CFL</w:t>
      </w:r>
    </w:p>
    <w:p>
      <w:r>
        <w:t>@Coyblake6 @ChloeCramphorn hahahaa you know coy!</w:t>
      </w:r>
    </w:p>
    <w:p>
      <w:r>
        <w:t>Ellie from @myspanishboots is here to answer your questions! Don't be shy - she loves talking about #equestrian fashion ;-) #equestrianhour</w:t>
      </w:r>
    </w:p>
    <w:p>
      <w:r>
        <w:t>Enjoyed seamlessly setting my #alarm using #okgoogle #Nougat. Just tell #Okgoogle what to do and she does it. #PersonalAssistant</w:t>
      </w:r>
    </w:p>
    <w:p>
      <w:r>
        <w:t>Don't be afraid to give up the good to go for the great. - John D. Rockefeller #quote #inspiration  #great #motivation</w:t>
      </w:r>
    </w:p>
    <w:p>
      <w:r>
        <w:t>@JoeFahezy I could of told you that one lmfao 😂 Then old niggas get wasted and start fucking around</w:t>
      </w:r>
    </w:p>
    <w:p>
      <w:r>
        <w:t>I have learned over the years that when one's mind is made up, this diminishes fear. –Rosa Parks #quotes #motivation</w:t>
      </w:r>
    </w:p>
    <w:p>
      <w:r>
        <w:t>Just want to be a dad so i can play kick the baby with my little one #southpark #mellogang  #edm #plur #dad #djlife #dj #producer</w:t>
      </w:r>
    </w:p>
    <w:p>
      <w:r>
        <w:t>I like the commercial where @kohara19, on a chocolate milk bender, steals a soccer ball from some guys and refuses to give it back.</w:t>
      </w:r>
    </w:p>
    <w:p>
      <w:r>
        <w:t>@BigDaddyx47 awe I'm sorry! I have 2 dogs 3 cats &amp; a snake</w:t>
      </w:r>
    </w:p>
    <w:p>
      <w:r>
        <w:t>If you truly want more of God in your life, it requires letting go of some of the old things, to allow new things to flourish. #stop</w:t>
      </w:r>
    </w:p>
    <w:p>
      <w:r>
        <w:t>It's not always how you #start it's how you #FINISH</w:t>
      </w:r>
    </w:p>
    <w:p>
      <w:r>
        <w:t>My mind always seems to work its best at night</w:t>
      </w:r>
    </w:p>
    <w:p>
      <w:r>
        <w:t>I'm excited for the #FirstDayofFall &amp; the rest of the season. I have 2 #Halloween #scare events I'm covering for @ThrillzCo in the next week</w:t>
      </w:r>
    </w:p>
    <w:p>
      <w:r>
        <w:t>^^^^^\n//Don't worry if your character is already taken. The RP I'm looking for is a non couple forming RP. Just a fun loving haunting.//\n^^^</w:t>
      </w:r>
    </w:p>
    <w:p>
      <w:r>
        <w:t>@Zen1dfabflake You are all our angelic comrades!</w:t>
      </w:r>
    </w:p>
    <w:p>
      <w:r>
        <w:t>@DemPhillyEagles @StonedPhillyFan @CraigfromCincy don't ever compare those scrubs to ben..he'll shake off your whole DL and throw a td #7</w:t>
      </w:r>
    </w:p>
    <w:p>
      <w:r>
        <w:t>@NativeApprops @SBShear @HuffingtonPost Shew. That was</w:t>
      </w:r>
    </w:p>
    <w:p>
      <w:r>
        <w:t>Profit are from 5-20% per day to 100-300% per month.Don't hesitate to contact us for the more results! info@fxventury.com</w:t>
      </w:r>
    </w:p>
    <w:p>
      <w:r>
        <w:t>Hey no turn over after a kick - way to go Texans!  Way to go! #Texans  #noheart</w:t>
      </w:r>
    </w:p>
    <w:p>
      <w:r>
        <w:t>@pixietangerine @hatersbackoff im so exited!! I am shaking so much 😍😍 and im so pround of Colleen and the fandom! Everyone is amazing 😍</w:t>
      </w:r>
    </w:p>
    <w:p>
      <w:r>
        <w:t>@frecklybellamy the walking dead, mr robot, american horror story, merlin</w:t>
      </w:r>
    </w:p>
    <w:p>
      <w:r>
        <w:t>@eclecticbrotha Thanks, big bro. It's shake and bake and you helped.</w:t>
      </w:r>
    </w:p>
    <w:p>
      <w:r>
        <w:t>shake fries</w:t>
      </w:r>
    </w:p>
    <w:p>
      <w:r>
        <w:t>@aidankerrpol I think you should do. Get the fashion police involved.</w:t>
      </w:r>
    </w:p>
    <w:p>
      <w:r>
        <w:t>#GetSmartWithARQ is a smart way to start investing and #whiteicenetwork is smart source 2 #start #skilled #manpower #recruitment for ur firm</w:t>
      </w:r>
    </w:p>
    <w:p>
      <w:r>
        <w:t>Action is the foundational key to all success ~Pablo Picasso #inspiring #quote #action #hustle #start #dosomething #success</w:t>
      </w:r>
    </w:p>
    <w:p>
      <w:r>
        <w:t>#start ur day wit a smile\n#buviobby</w:t>
      </w:r>
    </w:p>
    <w:p>
      <w:r>
        <w:t>Ready for my sweet princess to arrive. I'll he 37 weeks this Saturday! #excited</w:t>
      </w:r>
    </w:p>
    <w:p>
      <w:r>
        <w:t>@turoturok  We're glad to hear that everything is resolved. If you need anything else, please do not hesitate to reach out to us.  TY!</w:t>
      </w:r>
    </w:p>
    <w:p>
      <w:r>
        <w:t>@NHLexpertpicks @usahockey USA was embarrassing to watch. When was the last time you guys won a game..?  #joke</w:t>
      </w:r>
    </w:p>
    <w:p>
      <w:r>
        <w:t>So is texting a guy 'I'm ready for sex now' considered flirting?'</w:t>
      </w:r>
    </w:p>
    <w:p>
      <w:r>
        <w:t>@CurtisJobling Yes indeed! We know masses of students would be so excited to see you! We need to get this sorted!</w:t>
      </w:r>
    </w:p>
    <w:p>
      <w:r>
        <w:t>Not setting an alarm to nap &gt;&gt;</w:t>
      </w:r>
    </w:p>
    <w:p>
      <w:r>
        <w:t>@tannerfox awe cnt wait to see</w:t>
      </w:r>
    </w:p>
    <w:p>
      <w:r>
        <w:t>This is a terrific university-a unique university..Athabasca University has become a part of my head &amp; a part of my heart' Peter MacKinnon</w:t>
      </w:r>
    </w:p>
    <w:p>
      <w:r>
        <w:t>@FraserKeegan just had a steak pie supper #tremendous</w:t>
      </w:r>
    </w:p>
    <w:p>
      <w:r>
        <w:t>mattmilne76 Thank you for letting us know!  Please do not hesitate to contact us in the future, if our assistance is needed. Thank you!</w:t>
      </w:r>
    </w:p>
    <w:p>
      <w:r>
        <w:t>Study finds #awe &amp; #wonder of something greater than self, leads to #creative boosts of expansive thinking. @outsideonline #write #thoreau</w:t>
      </w:r>
    </w:p>
    <w:p>
      <w:r>
        <w:t>Some serious hip shaking going on tonight 😜</w:t>
      </w:r>
    </w:p>
    <w:p>
      <w:r>
        <w:t>It's so funny cause Cooper's going to go farther than the people who bully her</w:t>
      </w:r>
    </w:p>
    <w:p>
      <w:r>
        <w:t>@casillasbreanna awe thanks girl 😊😊</w:t>
      </w:r>
    </w:p>
    <w:p>
      <w:r>
        <w:t>Can't start a good day without a cup of tea! \n\n #tea  #day #goodday</w:t>
      </w:r>
    </w:p>
    <w:p>
      <w:r>
        <w:t>Thoroughly enjoying AHS tonight. #ahs  #americanhorrorstory</w:t>
      </w:r>
    </w:p>
    <w:p>
      <w:r>
        <w:t>should I #start posting #photos?</w:t>
      </w:r>
    </w:p>
    <w:p>
      <w:r>
        <w:t>I can be so shy but once I come out of my shell that's it 😂</w:t>
      </w:r>
    </w:p>
    <w:p>
      <w:r>
        <w:t>@BelieveInBlue18 awe thanks! Couldn't be doing it without all your help and support and that amazing encouragement!💕😘🙌🏻</w:t>
      </w:r>
    </w:p>
    <w:p>
      <w:r>
        <w:t>My view of the human being is as a dynamic expression of the Cosmos we exist within #humanism #awe</w:t>
      </w:r>
    </w:p>
    <w:p>
      <w:r>
        <w:t>my mom recorded nightmare before Christmas for me 😍😍😍 I LOVE IT 💕</w:t>
      </w:r>
    </w:p>
    <w:p>
      <w:r>
        <w:t>@Sopp97 sorry to upset u madam.If you have got any queries don't hesitate to contact our PR department.In the meantime do you fancy a beer?</w:t>
      </w:r>
    </w:p>
    <w:p>
      <w:r>
        <w:t>@Marissa_Frost @NevAmore_MFC awe I love you twooo!!! come adventure with me someday!</w:t>
      </w:r>
    </w:p>
    <w:p>
      <w:r>
        <w:t>Ha! @mquirk @joshuahoodbooks Got your book after our 'meeting' at the Starbucks in NOLA. If Josh says it's terrific, I'm all in.</w:t>
      </w:r>
    </w:p>
    <w:p>
      <w:r>
        <w:t>@Zen1dfabflake You are all our angelic comrades! #flutter</w:t>
      </w:r>
    </w:p>
    <w:p>
      <w:r>
        <w:t>Lets start there</w:t>
      </w:r>
    </w:p>
    <w:p>
      <w:r>
        <w:t>When you make a great tasting shake and no words can describe it!😃👌🏻 #shake #herbalifenutrition #tastesogood #nowords</w:t>
      </w:r>
    </w:p>
    <w:p>
      <w:r>
        <w:t>It's simple I get after two shots of espresso 'Grande, decaf, 130 degrees soy americano with extra foam' #barista</w:t>
      </w:r>
    </w:p>
    <w:p>
      <w:r>
        <w:t>I polished my nails, but can't find the polish remover. It look like a 3yr old polished my nails lol</w:t>
      </w:r>
    </w:p>
    <w:p>
      <w:r>
        <w:t>#rocklandcounty get to ravis in suffern, ny. Great food, new #chef, terrific atmosphere. Say 'twitter' to server and get free #appetizer</w:t>
      </w:r>
    </w:p>
    <w:p>
      <w:r>
        <w:t>When you make a great tasting shake and no words can describe it!😃👌🏻  #herbalifenutrition #tastesogood #nowords</w:t>
      </w:r>
    </w:p>
    <w:p>
      <w:r>
        <w:t>Jeans with fake pockets</w:t>
      </w:r>
    </w:p>
    <w:p>
      <w:r>
        <w:t>Georgia Tech's Secondary is as soft as a marshmallow.</w:t>
      </w:r>
    </w:p>
    <w:p>
      <w:r>
        <w:t>@bothsocial Thanks for the follow! Hope you’re having a terrific day!</w:t>
      </w:r>
    </w:p>
    <w:p>
      <w:r>
        <w:t>Can't start a good day without a cup of tea! \n\n#tea #start #day #goodday</w:t>
      </w:r>
    </w:p>
    <w:p>
      <w:r>
        <w:t>@veroicone my typical shake is ~100g banana, 1c almond milk, 1tbsp chia and protein. Sometimes I add PB2 or ice or other fruit.</w:t>
      </w:r>
    </w:p>
    <w:p>
      <w:r>
        <w:t>i've been rooting for him since the beginning  #BB18</w:t>
      </w:r>
    </w:p>
    <w:p>
      <w:r>
        <w:t>@TayerleLyle awe thank you so much Lyle!! You're the best!😀😀</w:t>
      </w:r>
    </w:p>
    <w:p>
      <w:r>
        <w:t>Don't #worry if you're not the best , if you are doing something you #love , you're heading in right direction ...</w:t>
      </w:r>
    </w:p>
    <w:p>
      <w:r>
        <w:t>That goes the</w:t>
      </w:r>
    </w:p>
    <w:p>
      <w:r>
        <w:t>Pull over #tonight and make your car #shake 😋💦</w:t>
      </w:r>
    </w:p>
    <w:p>
      <w:r>
        <w:t>@Melanie_Pierce @HunterHayes awe ain't he a sweetheart? He's adorable! 😊😍❤️</w:t>
      </w:r>
    </w:p>
    <w:p>
      <w:r>
        <w:t>@FraserKeegan just had a steak pie supper</w:t>
      </w:r>
    </w:p>
    <w:p>
      <w:r>
        <w:t>@annalisewrobel_ awe thank you so much love 💕</w:t>
      </w:r>
    </w:p>
    <w:p>
      <w:r>
        <w:t>Omg he kissed her🙈  #w</w:t>
      </w:r>
    </w:p>
    <w:p>
      <w:r>
        <w:t>@theclobra lol I thought maybe, couldn't decide if there was levity or not</w:t>
      </w:r>
    </w:p>
    <w:p>
      <w:r>
        <w:t>Nawaz Sharif is getting more funnier than @kapilsharmak9 day by day. #laughter #challenge #kashmir #baloch</w:t>
      </w:r>
    </w:p>
    <w:p>
      <w:r>
        <w:t>Nawaz Sharif is getting more funnier than @kapilsharmak9 day by day.  #challenge #kashmir #baloch</w:t>
      </w:r>
    </w:p>
    <w:p>
      <w:r>
        <w:t>@tomderivan73 😁...I'll just people watch and enjoy a rare show of optimism</w:t>
      </w:r>
    </w:p>
    <w:p>
      <w:r>
        <w:t>I love my family so much #lucky #grateful #smartassfamily  #love</w:t>
      </w:r>
    </w:p>
    <w:p>
      <w:r>
        <w:t>I love my family so much #lucky #grateful #smartassfamily #hilarious #love</w:t>
      </w:r>
    </w:p>
    <w:p>
      <w:r>
        <w:t>@Casper10666 I assure you there is no laughter, but increasing anger at the costs, and arrogance of Westminster.</w:t>
      </w:r>
    </w:p>
    <w:p>
      <w:r>
        <w:t>If any trump supporters and Hillary haters wanna chirp some weak minded, pandering liberals just tweet at @EmmyA2 @snickerfritz04</w:t>
      </w:r>
    </w:p>
    <w:p>
      <w:r>
        <w:t>Google caffeine-an sprightly lengthening into the corridor re seo: WgJ</w:t>
      </w:r>
    </w:p>
    <w:p>
      <w:r>
        <w:t>This tweet is dedicated to my back pain, which I do not understand because I am youthful and spry. Full of life. Vivacious.</w:t>
      </w:r>
    </w:p>
    <w:p>
      <w:r>
        <w:t>@Bluebelle89 @lsmith855 liking the optimism</w:t>
      </w:r>
    </w:p>
    <w:p>
      <w:r>
        <w:t>Be it a rainy day, be it cheerful sunshine, I am a Prussian, want nothing to be but a Prussian.:|</w:t>
      </w:r>
    </w:p>
    <w:p>
      <w:r>
        <w:t>@Gronnhair @buryprofs @DittoBistro it was indeed lovely and the team were incredibly attentive and on the ball. Cheese was a lively gesture!</w:t>
      </w:r>
    </w:p>
    <w:p>
      <w:r>
        <w:t>@Geminiak @LondonNPC you're welcome! #wordgeek \nAlso, good to put a face to the twitter feed, even if it was only a cheery hello! 😀</w:t>
      </w:r>
    </w:p>
    <w:p>
      <w:r>
        <w:t>...at your age, the heyday in the blood is tame...' @TheArtofCharm #shakespeareaninsults #hamlet #elizabethan #williamshakespeare</w:t>
      </w:r>
    </w:p>
    <w:p>
      <w:r>
        <w:t>i was so embarrassed when she saw us i was like knvfkkjg she thinks we're stalkers n then she starts waving all cheerfully inviting us in 😩</w:t>
      </w:r>
    </w:p>
    <w:p>
      <w:r>
        <w:t>Good #CX most often doesn't require all that much. #smile, #care, #relate and be #helpful. Thanks, Lakis Court Hotel in #cyprus</w:t>
      </w:r>
    </w:p>
    <w:p>
      <w:r>
        <w:t>4-2 Canada final tomorrow #WCH #Predictions #optimism #Canadian 🇨🇦</w:t>
      </w:r>
    </w:p>
    <w:p>
      <w:r>
        <w:t>I turn 25 in two weeks. I am so happy. 24 was my darkest year yet. I am elated that I survived</w:t>
      </w:r>
    </w:p>
    <w:p>
      <w:r>
        <w:t>TheNiceBot: IndyMN I thought the holidays could not get any more cheerful, and then I met you. #TheNiceBot #الخفجي</w:t>
      </w:r>
    </w:p>
    <w:p>
      <w:r>
        <w:t>The smell of freshly cut grass didn't even cheer me up...boy oh boy</w:t>
      </w:r>
    </w:p>
    <w:p>
      <w:r>
        <w:t>@NateBLoL no it was that clear American naturally flavored sparkling water</w:t>
      </w:r>
    </w:p>
    <w:p>
      <w:r>
        <w:t>A cheerful heart is good medicine, but a broken spirit saps a person's strength.' {Proverbs 17:22} #WednesdayWisdom</w:t>
      </w:r>
    </w:p>
    <w:p>
      <w:r>
        <w:t>Somebody who has braved the storm is brewing. #cheerful</w:t>
      </w:r>
    </w:p>
    <w:p>
      <w:r>
        <w:t>Somebody who has braved the storm is brewing.</w:t>
      </w:r>
    </w:p>
    <w:p>
      <w:r>
        <w:t>Ready for that nice, breezy, calm, sunshine weather.🍂🍁 #Autumn</w:t>
      </w:r>
    </w:p>
    <w:p>
      <w:r>
        <w:t>it gets better. without explanation; you just wake up one morning and you’re just happy, totally and utterly elated.</w:t>
      </w:r>
    </w:p>
    <w:p>
      <w:r>
        <w:t>Imagine how sad LA fans are gona be when they get eliminated...Man that's gonna be Nirvana, a religious experience rejoicing in their misery</w:t>
      </w:r>
    </w:p>
    <w:p>
      <w:r>
        <w:t>Heather that was #hilarious! @MsHeatherBates @pattonoswalt @chrishansen #AnthonyWeiner #15gets20 #NYC</w:t>
      </w:r>
    </w:p>
    <w:p>
      <w:r>
        <w:t>Val reminds me of one of the cheerful witches that looks after Aurora in Disney’s Sleeping Beauty. #GBBO</w:t>
      </w:r>
    </w:p>
    <w:p>
      <w:r>
        <w:t>@GameGrumps THANK YOU SO MUCH FOR COMING TO DETROIT I'm going to sob joyful rainbows now brb</w:t>
      </w:r>
    </w:p>
    <w:p>
      <w:r>
        <w:t>So far ours greet have raised £250 for @HGatChristmas with more to come in #sparkling @CllrJohnFox @simoncotton69</w:t>
      </w:r>
    </w:p>
    <w:p>
      <w:r>
        <w:t>Each day is what you make of it! #goals #challenges #business #goals   #success #photographer #photography #ThursdayThoughts</w:t>
      </w:r>
    </w:p>
    <w:p>
      <w:r>
        <w:t>Each day is what you make of it! #goals #challenges #business #goals #optimism #happy #success #photographer #photography #ThursdayThoughts</w:t>
      </w:r>
    </w:p>
    <w:p>
      <w:r>
        <w:t>If you don't respond to an email within 7 fays, you wifl be killed by an animated gif of the girl from The Ring.</w:t>
      </w:r>
    </w:p>
    <w:p>
      <w:r>
        <w:t>It's #HobbitDay! \nHobbit's give gifts on their birthdays, so I'm sharing the gift of #glee today! Find something that makes you happy!</w:t>
      </w:r>
    </w:p>
    <w:p>
      <w:r>
        <w:t>incredible that anthony weiner has been caught chasing a busty milkmaid across a park at double speed while jaunty music plays</w:t>
      </w:r>
    </w:p>
    <w:p>
      <w:r>
        <w:t>@len_snart Mick nods. 'I would like that.' He went back to his food, smiling as he finished it.</w:t>
      </w:r>
    </w:p>
    <w:p>
      <w:r>
        <w:t>@yungdoujin wouldn't that basically be sparkling water</w:t>
      </w:r>
    </w:p>
    <w:p>
      <w:r>
        <w:t>I'm absolutely in love with Laurie Hernandez, she's so adorable and is always so cheerful!</w:t>
      </w:r>
    </w:p>
    <w:p>
      <w:r>
        <w:t>@HunterDean_ [he gives a gleeful squeak and wraps around you] All mine!</w:t>
      </w:r>
    </w:p>
    <w:p>
      <w:r>
        <w:t>@diehimbeertonis She developed her 'forced smile'. I can force myself to describe it 'a little hearty maybe, sanki biraz':)</w:t>
      </w:r>
    </w:p>
    <w:p>
      <w:r>
        <w:t>When we give cheerfully and accept gratefully, everyone is blessed. »Maya Angelou</w:t>
      </w:r>
    </w:p>
    <w:p>
      <w:r>
        <w:t>A #new day to #live and #smile. Hope all the #followers a nice #night or #day. :D</w:t>
      </w:r>
    </w:p>
    <w:p>
      <w:r>
        <w:t>@DocBellsSwan *peers down at you, eyes crinkling with mirth and affection* I do love ye so, my bonnie Belle.</w:t>
      </w:r>
    </w:p>
    <w:p>
      <w:r>
        <w:t>@bruins_514 @gorddownie @thehipdotcom It would be #TragicallyHip if they can #help @TOYSFORASMILE make #hospitalized  #sick #kids #smile 😊✌❤</w:t>
      </w:r>
    </w:p>
    <w:p>
      <w:r>
        <w:t>Chris would take full responsibility and would want us all to rejoice in the memories we all had with him.</w:t>
      </w:r>
    </w:p>
    <w:p>
      <w:r>
        <w:t>@Communism_Kills i get the subway melt and make sure it's only hearty italian bread... black olives are a must though</w:t>
      </w:r>
    </w:p>
    <w:p>
      <w:r>
        <w:t>@hesham786 that's the spirit #optimism</w:t>
      </w:r>
    </w:p>
    <w:p>
      <w:r>
        <w:t>@hesham786 that's the spirit</w:t>
      </w:r>
    </w:p>
    <w:p>
      <w:r>
        <w:t>If yiu don't respond .o an email within 7 days, you willxbe killed by an animated gif of the girl froa The Ri.g.</w:t>
      </w:r>
    </w:p>
    <w:p>
      <w:r>
        <w:t>@harrietemmett great minds think alike. #rejoice</w:t>
      </w:r>
    </w:p>
    <w:p>
      <w:r>
        <w:t>@harrietemmett great minds think alike.</w:t>
      </w:r>
    </w:p>
    <w:p>
      <w:r>
        <w:t>Dolores.' A thin lipped smile graced glossed lips as she let blues peer over at the woman. ' A constant delight.. As always.'</w:t>
      </w:r>
    </w:p>
    <w:p>
      <w:r>
        <w:t>@airtelindia have some issues with my broadband bill ,I am charged for the month before I signed up with airtel.. #hilarious</w:t>
      </w:r>
    </w:p>
    <w:p>
      <w:r>
        <w:t>@airtelindia have some issues with my broadband bill ,I am charged for the month before I signed up with airtel..</w:t>
      </w:r>
    </w:p>
    <w:p>
      <w:r>
        <w:t>@Bridget_Jones was joyous. Worried I would be disappointed. Most definitely was not. #chickflick #giggles #comethefuckonbridget</w:t>
      </w:r>
    </w:p>
    <w:p>
      <w:r>
        <w:t>Metal keeps you young and spry and keeps your hair luxurious.\n\nYES\n\nSHUT UP AND LISTEN TO ME</w:t>
      </w:r>
    </w:p>
    <w:p>
      <w:r>
        <w:t>I hate it when im singing and some idiot thinks they can just join in with me like...this is not fcking glee #MeanRikonaBot</w:t>
      </w:r>
    </w:p>
    <w:p>
      <w:r>
        <w:t>@chencouture LMAO Is it that 'so slutty' hater girl? That video was hilarious. 😂</w:t>
      </w:r>
    </w:p>
    <w:p>
      <w:r>
        <w:t>@MichiganBromo Good optimism sir :)</w:t>
      </w:r>
    </w:p>
    <w:p>
      <w:r>
        <w:t>@billie21806 @cnnbrk tell that to your bodies cheering on the deaths of black people by cops. their fear is killing us.</w:t>
      </w:r>
    </w:p>
    <w:p>
      <w:r>
        <w:t>@MacDsmash you should get some @SSB_Swedish delight</w:t>
      </w:r>
    </w:p>
    <w:p>
      <w:r>
        <w:t>@kwelbyroberts they will come and you will rejoice at their arrival.</w:t>
      </w:r>
    </w:p>
    <w:p>
      <w:r>
        <w:t>[Moment of levity on the B41] Baby: I want ISIS! Give me ISIS!\nMom: Shh!\nBaby: I want ISIS!\nWest Indian woman: She wants what?\nMom: *Ices*.</w:t>
      </w:r>
    </w:p>
    <w:p>
      <w:r>
        <w:t>@tomlinmayniac starting my new challenge ! A glee poll every day !</w:t>
      </w:r>
    </w:p>
    <w:p>
      <w:r>
        <w:t>How can l rule my mind !!!!!! \nIt's hilarious that you can't 😭😑😮</w:t>
      </w:r>
    </w:p>
    <w:p>
      <w:r>
        <w:t>A lifetime of laughter at the expense of the death of a bachelor</w:t>
      </w:r>
    </w:p>
    <w:p>
      <w:r>
        <w:t>Our tone of voice: we're like One Direction, we're thoughtful and timid, yet playful</w:t>
      </w:r>
    </w:p>
    <w:p>
      <w:r>
        <w:t>Sioux Valley wins home competitive #cheer invite with a score of 158. ...Dell Rapids second at 138</w:t>
      </w:r>
    </w:p>
    <w:p>
      <w:r>
        <w:t>Tutoring gives me such an exhilarating feeling. I love helping people 😌</w:t>
      </w:r>
    </w:p>
    <w:p>
      <w:r>
        <w:t>@PhilGlutting Hey There Phil Glutting thank you for following us, it's appreciated :) #smile</w:t>
      </w:r>
    </w:p>
    <w:p>
      <w:r>
        <w:t>@PhilGlutting Hey There Phil Glutting thank you for following us, it's appreciated :)</w:t>
      </w:r>
    </w:p>
    <w:p>
      <w:r>
        <w:t>It feels good to get outside for a minute and get some fresh air.  It's hard to stay cooped up inside all day #breezy</w:t>
      </w:r>
    </w:p>
    <w:p>
      <w:r>
        <w:t>It feels good to get outside for a minute and get some fresh air.  It's hard to stay cooped up inside all day</w:t>
      </w:r>
    </w:p>
    <w:p>
      <w:r>
        <w:t>@r0Ils ppl get triggered over u smiling they're irrelevant</w:t>
      </w:r>
    </w:p>
    <w:p>
      <w:r>
        <w:t>@GigaFag @pipertownsend_ snapchat new would beg to differ #optimism</w:t>
      </w:r>
    </w:p>
    <w:p>
      <w:r>
        <w:t>@GigaFag @pipertownsend_ snapchat new would beg to differ</w:t>
      </w:r>
    </w:p>
    <w:p>
      <w:r>
        <w:t>A hearty Jonza! to all my friends and follower.</w:t>
      </w:r>
    </w:p>
    <w:p>
      <w:r>
        <w:t>You must be knowing #blithe means (adj.)  Happy, cheerful.</w:t>
      </w:r>
    </w:p>
    <w:p>
      <w:r>
        <w:t>Old saying 'A #smile shared is one gained for another day' @YEGlifer @Scott_McKeen</w:t>
      </w:r>
    </w:p>
    <w:p>
      <w:r>
        <w:t>Bridget Jones' Baby was bloody hilarious 😅 #BridgetJonesBaby</w:t>
      </w:r>
    </w:p>
    <w:p>
      <w:r>
        <w:t>@Elaminova sparkling water makes your life sparkly</w:t>
      </w:r>
    </w:p>
    <w:p>
      <w:r>
        <w:t>I'm tired of everybody telling me to chill out and everythings ok. no the fuck its not. I'm tired of faking a a fucking smile</w:t>
      </w:r>
    </w:p>
    <w:p>
      <w:r>
        <w:t>#GBBO can cheer me up ☺️</w:t>
      </w:r>
    </w:p>
    <w:p>
      <w:r>
        <w:t>&amp; as much as I hate for a dude to cheat, women forego pleasing their man, they get lazy &amp; men get lazy &amp; then it's just pointless</w:t>
      </w:r>
    </w:p>
    <w:p>
      <w:r>
        <w:t>@GOT7Official @jrjyp happy birthday jin young!!!!!! #PrinceJinyoungDay #happyjinyoungday #got7  #birthday</w:t>
      </w:r>
    </w:p>
    <w:p>
      <w:r>
        <w:t>@GOT7Official @jrjyp happy birthday jin young!!!!!! #PrinceJinyoungDay  #happyjinyoungday #got7 #happy #birthday</w:t>
      </w:r>
    </w:p>
    <w:p>
      <w:r>
        <w:t>The race advances only by the extra achievements of the individual. You are the individual. ~Charles Towne\n #optimism #inspire</w:t>
      </w:r>
    </w:p>
    <w:p>
      <w:r>
        <w:t>The race advances only by the extra achievements of the individual. You are the individual. ~Charles Towne\n  #inspire</w:t>
      </w:r>
    </w:p>
    <w:p>
      <w:r>
        <w:t>Watching football matches without commentary is something that I rejoice, found a transmission of City’s match like that today, joyful.</w:t>
      </w:r>
    </w:p>
    <w:p>
      <w:r>
        <w:t>#twd comes on soon #happy</w:t>
      </w:r>
    </w:p>
    <w:p>
      <w:r>
        <w:t>#twd comes on soon</w:t>
      </w:r>
    </w:p>
    <w:p>
      <w:r>
        <w:t>@TauDeltaPhiDK THANK YOU FOR MY OBAMA CUT OUT!!!!!! I am elated that he's back home😍</w:t>
      </w:r>
    </w:p>
    <w:p>
      <w:r>
        <w:t>@DDogsScout 'Oh!' Almost with odd cheerfulness, Big Boss offers: 'Muzzle flash blinding. Accidental by the guy who became my best friend.'</w:t>
      </w:r>
    </w:p>
    <w:p>
      <w:r>
        <w:t>Gemma Simmons is the bright spot of the premiere so far. #AgentsofSHIELD</w:t>
      </w:r>
    </w:p>
    <w:p>
      <w:r>
        <w:t>This is a beautiful day that the Lord has made. I will rejoice and be glad!!!</w:t>
      </w:r>
    </w:p>
    <w:p>
      <w:r>
        <w:t>Watch this amazing live.ly broadcast by @kelli.peterson #lively #musically.   Come WATCH</w:t>
      </w:r>
    </w:p>
    <w:p>
      <w:r>
        <w:t>Sometimes I like to talk about my sadness.  Other times, I just want to be distracted by friends, laughter, shopping, eating...  \n\n#MHChat</w:t>
      </w:r>
    </w:p>
    <w:p>
      <w:r>
        <w:t>Oi @THEWIGGYMESS you've absolutely fucking killed me.. 30 mins later im still crying with laughter.. Grindah.. Grindah... 🤓  hahahahahahaha</w:t>
      </w:r>
    </w:p>
    <w:p>
      <w:r>
        <w:t>So happy I live in NYC! See you tomorrow .....@SamHeughan @Barbour</w:t>
      </w:r>
    </w:p>
    <w:p>
      <w:r>
        <w:t>Accept the challenges, so that you may feel the exhilaration of victory.</w:t>
      </w:r>
    </w:p>
    <w:p>
      <w:r>
        <w:t>For what a beautiful day. #elated</w:t>
      </w:r>
    </w:p>
    <w:p>
      <w:r>
        <w:t>For what a beautiful day.</w:t>
      </w:r>
    </w:p>
    <w:p>
      <w:r>
        <w:t>@Langston_Hunter Yeah bro it eas hella exhilarating</w:t>
      </w:r>
    </w:p>
    <w:p>
      <w:r>
        <w:t>sometimes im sad then remember Margaret Thatcher is dead and then i rejoice</w:t>
      </w:r>
    </w:p>
    <w:p>
      <w:r>
        <w:t>This is not me brown nosing but I've listened to lots of housing ministers but @GavinBarwellMP #nhf16 impressed me more than any</w:t>
      </w:r>
    </w:p>
    <w:p>
      <w:r>
        <w:t>This is not me brown nosing but I've listened to lots of housing ministers but @GavinBarwellMP #nhf16 impressed me more than any #optimism</w:t>
      </w:r>
    </w:p>
    <w:p>
      <w:r>
        <w:t>@APkrawczynski   Any possibly KG is being bought out as a player so that he can buy in from Glen as a minority owner?  #optimism</w:t>
      </w:r>
    </w:p>
    <w:p>
      <w:r>
        <w:t>Martin Roth leaving V&amp;A shoes the effects of #Brexit: bright and talented foreigners made to feel unwelcome and leaving U.K. #c4news</w:t>
      </w:r>
    </w:p>
    <w:p>
      <w:r>
        <w:t>one thing I can say is that you kept me smiling</w:t>
      </w:r>
    </w:p>
    <w:p>
      <w:r>
        <w:t>#blackish always has me #rollin #hilarious</w:t>
      </w:r>
    </w:p>
    <w:p>
      <w:r>
        <w:t>#blackish always has me #rollin</w:t>
      </w:r>
    </w:p>
    <w:p>
      <w:r>
        <w:t>How is your toddler coping with the new arrival? Has he tried killing her yet?' they cheerfully ask.</w:t>
      </w:r>
    </w:p>
    <w:p>
      <w:r>
        <w:t>American Schools are lively</w:t>
      </w:r>
    </w:p>
    <w:p>
      <w:r>
        <w:t>Drawing mini-comics is joyful; folding mini-comics is meditative and relaxing. I think I need to do them for more than just Halloween...</w:t>
      </w:r>
    </w:p>
    <w:p>
      <w:r>
        <w:t>@Malkarii_ Korgoth of Barbaria for brutality, King Julian for hilarity, and Ariel... Because hot...</w:t>
      </w:r>
    </w:p>
    <w:p>
      <w:r>
        <w:t>i love those #memories that randomly pop\ninto my head , have me #smiling like an\n#idiot for ages 󾌴</w:t>
      </w:r>
    </w:p>
    <w:p>
      <w:r>
        <w:t>@TurtleTitan2003 (She laughed a bit. Of course it was! Aria shook her head, calming her mirth so she could listen to Mikey.) No, actually. +</w:t>
      </w:r>
    </w:p>
    <w:p>
      <w:r>
        <w:t>@IreneEstry can't wait to see you Hun #cuddles #gossip #laughter</w:t>
      </w:r>
    </w:p>
    <w:p>
      <w:r>
        <w:t>@IreneEstry can't wait to see you Hun #cuddles #gossip</w:t>
      </w:r>
    </w:p>
    <w:p>
      <w:r>
        <w:t>God hears your voice optimism at the moment that you think that everything has failed you ✨.</w:t>
      </w:r>
    </w:p>
    <w:p>
      <w:r>
        <w:t>My bf drove out of his way after a long day just to spend 15 min holding me to make me feel better. How'd I get so lucky #lucky #happy</w:t>
      </w:r>
    </w:p>
    <w:p>
      <w:r>
        <w:t>My bf drove out of his way after a long day just to spend 15 min holding me to make me feel better. How'd I get so lucky #lucky</w:t>
      </w:r>
    </w:p>
    <w:p>
      <w:r>
        <w:t>Love this! Laughing while crying works too! #katherinemansfield #failure #laughter #dealingwithfailure</w:t>
      </w:r>
    </w:p>
    <w:p>
      <w:r>
        <w:t>Love this! Laughing while crying works too! #katherinemansfield #failure  #dealingwithfailure</w:t>
      </w:r>
    </w:p>
    <w:p>
      <w:r>
        <w:t>They tend to loosen up a bit when drunk, and can seem pretty cheerful.</w:t>
      </w:r>
    </w:p>
    <w:p>
      <w:r>
        <w:t>🍦🎿 god chirp this burp 🎿🍦</w:t>
      </w:r>
    </w:p>
    <w:p>
      <w:r>
        <w:t>We so elated, we celebrated like Obama waited until his last day in office to tell the nation, brothers is getting their reparations</w:t>
      </w:r>
    </w:p>
    <w:p>
      <w:r>
        <w:t>angel delight is my everything</w:t>
      </w:r>
    </w:p>
    <w:p>
      <w:r>
        <w:t>I just want to let everyone out there know you are wonderful people! #beyourself #happy #cheerful #late-night #compliment #behappy</w:t>
      </w:r>
    </w:p>
    <w:p>
      <w:r>
        <w:t>I just want to let everyone out there know you are wonderful people! #beyourself   #late-night #compliment #behappy</w:t>
      </w:r>
    </w:p>
    <w:p>
      <w:r>
        <w:t>#terribledebatequestions has given me so many laughs this afternoon! Thanks Twitter! #hilarious #cleverpeople</w:t>
      </w:r>
    </w:p>
    <w:p>
      <w:r>
        <w:t>#terribledebatequestions has given me so many laughs this afternoon! Thanks Twitter!  #cleverpeople</w:t>
      </w:r>
    </w:p>
    <w:p>
      <w:r>
        <w:t>@paraplyene @soupper i just read it and it's so fun??!!!! So lighthearted and cheerful, i was right, it's a double cavity for me.</w:t>
      </w:r>
    </w:p>
    <w:p>
      <w:r>
        <w:t>I'm at the point in my life that I'm playing Christmas music in my room because i need winter and joyful times rn</w:t>
      </w:r>
    </w:p>
    <w:p>
      <w:r>
        <w:t>Luis Ortiz ducked by Ustinov which means fights off, and he left @GoldenBoyBoxing future not looking to bright for Ortiz #boxing</w:t>
      </w:r>
    </w:p>
    <w:p>
      <w:r>
        <w:t>Another joyful encounter in Tribez &amp; Castlez! I just met Bartolomeo! Do you want to know who that is? Download the game and find out!</w:t>
      </w:r>
    </w:p>
    <w:p>
      <w:r>
        <w:t>@CarolynTopol Ciara asks was it a sci-fi movie, Julie &amp; Jen just stare, Claire on her phone, Joey bolts when the cab honks. LMAO #hilarious</w:t>
      </w:r>
    </w:p>
    <w:p>
      <w:r>
        <w:t>@CarolynTopol Ciara asks was it a sci-fi movie, Julie &amp; Jen just stare, Claire on her phone, Joey bolts when the cab honks. LMAO</w:t>
      </w:r>
    </w:p>
    <w:p>
      <w:r>
        <w:t>Happy Birthday @Brooke56_56 #cheer #cheerchick #jeep #jeepgirl #IDriveAJeep #jeepjeep #Cheer</w:t>
      </w:r>
    </w:p>
    <w:p>
      <w:r>
        <w:t>The little sniffle at the end of the song gets me every time. #rejoice</w:t>
      </w:r>
    </w:p>
    <w:p>
      <w:r>
        <w:t>The little sniffle at the end of the song gets me every time.</w:t>
      </w:r>
    </w:p>
    <w:p>
      <w:r>
        <w:t>I mean, is she supposed to seem joyous when she's talking Rodrigo Duterte, ISIS, the American economy, etc.? Think about what you're saying.</w:t>
      </w:r>
    </w:p>
    <w:p>
      <w:r>
        <w:t>@XenoStateOfMind yes\n\nmake her smile and be happy\nshe deserves happiness</w:t>
      </w:r>
    </w:p>
    <w:p>
      <w:r>
        <w:t>Keep smiling :)</w:t>
      </w:r>
    </w:p>
    <w:p>
      <w:r>
        <w:t>Ever wake up and instantly feel happy?</w:t>
      </w:r>
    </w:p>
    <w:p>
      <w:r>
        <w:t>@jpodhoretz I still respect you. I suppose there is so little to be gleeful about these days so take what you can. Good for you.</w:t>
      </w:r>
    </w:p>
    <w:p>
      <w:r>
        <w:t>@amstrado_CPC @ShittySUFanart the single tear is him being joyous that he's deleted the monster that has brought generations of despair</w:t>
      </w:r>
    </w:p>
    <w:p>
      <w:r>
        <w:t>#Quoteoftheday\r\r'If you don't do #wild things while you're young, you'll have nothing to #smile about when you're old.'\r\r#dailyquote #quotes</w:t>
      </w:r>
    </w:p>
    <w:p>
      <w:r>
        <w:t>All the bright places :(</w:t>
      </w:r>
    </w:p>
    <w:p>
      <w:r>
        <w:t>I'm honored to take on such a role in their joyous day. Hopefully I don't fuck it up</w:t>
      </w:r>
    </w:p>
    <w:p>
      <w:r>
        <w:t>I'm the reason I smile everyday 💯</w:t>
      </w:r>
    </w:p>
    <w:p>
      <w:r>
        <w:t>@NoorBazzi14 lowkey I want to go just to chirp Anna LOL but say hi to Atkins for me!! One of my favourite coaches, he's smart and caring</w:t>
      </w:r>
    </w:p>
    <w:p>
      <w:r>
        <w:t>It's all about #redwine and #glee</w:t>
      </w:r>
    </w:p>
    <w:p>
      <w:r>
        <w:t>It's all about #redwine and</w:t>
      </w:r>
    </w:p>
    <w:p>
      <w:r>
        <w:t>@tabstamlyn @lara_hunt1 I will, next time I'll make sure everything is sparkling clean</w:t>
      </w:r>
    </w:p>
    <w:p>
      <w:r>
        <w:t>Take my kindness for weakness when you acting silly keeping it 100 ain't your forté  #ChrisBrown #TeamBreezy</w:t>
      </w:r>
    </w:p>
    <w:p>
      <w:r>
        <w:t>Take my kindness for weakness when you acting silly keeping it 100 ain't your forté #breezy #ChrisBrown #TeamBreezy</w:t>
      </w:r>
    </w:p>
    <w:p>
      <w:r>
        <w:t>I envy the relentless, your cheerful smile aimed at the pouring rain, your positive attitude is an art you have continually mastered.</w:t>
      </w:r>
    </w:p>
    <w:p>
      <w:r>
        <w:t>I'm moving this weekend &amp; my sugar daddy will replace it so, it is what it is. Niggas still happy.</w:t>
      </w:r>
    </w:p>
    <w:p>
      <w:r>
        <w:t>Anyone who drinks sparkling water is a demon</w:t>
      </w:r>
    </w:p>
    <w:p>
      <w:r>
        <w:t>Modern family never fails to cheer me up. Especially Phil.</w:t>
      </w:r>
    </w:p>
    <w:p>
      <w:r>
        <w:t>#smile #instagramers : #Selfie#BestMeSelfie#Me#Smile#BestMeCameraIsGreat#EmojiGrid#LikeforLike#Friend#Girl#Boy#Tattoos#Family#6Pack#G...</w:t>
      </w:r>
    </w:p>
    <w:p>
      <w:r>
        <w:t>@Author_LB Awesome. My 9 yr old grandson runs cross country. No Simon Whitfield but still a lot of fun cheering him on.</w:t>
      </w:r>
    </w:p>
    <w:p>
      <w:r>
        <w:t>18' \nMichael Carrick as struck the back of the net much to the delight of under pressure man u fanz and MOU...</w:t>
      </w:r>
    </w:p>
    <w:p>
      <w:r>
        <w:t>@ruthwalford95 you may be right, but since year the bad events begin with B, I'm privately hoping we've got at least C-Z to go 1st #optimism</w:t>
      </w:r>
    </w:p>
    <w:p>
      <w:r>
        <w:t>@ruthwalford95 you may be right, but since year the bad events begin with B, I'm privately hoping we've got at least C-Z to go 1st</w:t>
      </w:r>
    </w:p>
    <w:p>
      <w:r>
        <w:t>@ditzkoff @jpodhoretz There’s not a metaphor in the world that will get at the hilarity of jpod pronouncing on humor.</w:t>
      </w:r>
    </w:p>
    <w:p>
      <w:r>
        <w:t>Successful people always have two things on their lips #silence nd #smile smile to avoid problems nd silence to avoid the problems too</w:t>
      </w:r>
    </w:p>
    <w:p>
      <w:r>
        <w:t>in geometry today hannah started crying of laughter because ms. canning said 'pp' lol</w:t>
      </w:r>
    </w:p>
    <w:p>
      <w:r>
        <w:t>@WHUFC_HUB @westhamtransfer @TheHammers_ I don't see any reason for optimism at this point. Just stringing together bad performances.</w:t>
      </w:r>
    </w:p>
    <w:p>
      <w:r>
        <w:t>y'all shabazz's name in my phone is 'easy breezy beautiful' &amp; I will not apologize.</w:t>
      </w:r>
    </w:p>
    <w:p>
      <w:r>
        <w:t>During the day @JeffProbst is jovial. At #TribalCouncil he's a different,  darker fellow.  Still simply but smiles are few. #Survivor</w:t>
      </w:r>
    </w:p>
    <w:p>
      <w:r>
        <w:t>🎉 It is time for a most joyous celebration! 🎉</w:t>
      </w:r>
    </w:p>
    <w:p>
      <w:r>
        <w:t>@FilthyFrank My first time watching your vids and i died of laughter. Keep this up dude</w:t>
      </w:r>
    </w:p>
    <w:p>
      <w:r>
        <w:t>@DumTeeDum don't think Ian knew of Pavel. He knew about Charlie. I bet Rob will cackle with glee when he heard what has happened #thearchers</w:t>
      </w:r>
    </w:p>
    <w:p>
      <w:r>
        <w:t>Mou is too jovial and trying to impress those players too much. No player is bigger than manutd. SAF won't tolerate all this bs @ManUtd</w:t>
      </w:r>
    </w:p>
    <w:p>
      <w:r>
        <w:t>Your #smile is a messenger of your good will.</w:t>
      </w:r>
    </w:p>
    <w:p>
      <w:r>
        <w:t>imagine if teppu got animated by madhouse tho &gt;_&lt;</w:t>
      </w:r>
    </w:p>
    <w:p>
      <w:r>
        <w:t>I'm highly animated even though I'm decomposing.</w:t>
      </w:r>
    </w:p>
    <w:p>
      <w:r>
        <w:t>jk. started this week strong and it's still going strong. #optimism</w:t>
      </w:r>
    </w:p>
    <w:p>
      <w:r>
        <w:t>jk. started this week strong and it's still going strong.</w:t>
      </w:r>
    </w:p>
    <w:p>
      <w:r>
        <w:t> @cailamarsai you've had me   the whole time watching @black_ishABC after you've lost your #glasses! It was #hilarious! @mrbabyboogaloo</w:t>
      </w:r>
    </w:p>
    <w:p>
      <w:r>
        <w:t>Town is lively. Something happen?</w:t>
      </w:r>
    </w:p>
    <w:p>
      <w:r>
        <w:t>So today, I un armed my silence. My lungs rejoice in freedom. My insides had color too! A woman counted! My jawbone became a razor! For free</w:t>
      </w:r>
    </w:p>
    <w:p>
      <w:r>
        <w:t>@SQLBek My liver is elated that isn't us</w:t>
      </w:r>
    </w:p>
    <w:p>
      <w:r>
        <w:t>Symmetry is Key, everything must be aesthetically pleasing as possible, that is why I hold you twin pistols. #DeathTheKid #Bot</w:t>
      </w:r>
    </w:p>
    <w:p>
      <w:r>
        <w:t>Oii oiii, @Louis_Tomlinson !!  \nTHANK YOU for always making me smile ! MY BIRTHDAY is in 16 days. 🎉 Mind following me as a gift ? 🎁 X225,884</w:t>
      </w:r>
    </w:p>
    <w:p>
      <w:r>
        <w:t>@Steeeevie_ breezy luvvvv</w:t>
      </w:r>
    </w:p>
    <w:p>
      <w:r>
        <w:t>My @timehop literally cracks me up when I see posts from 2 years ago and later 😂</w:t>
      </w:r>
    </w:p>
    <w:p>
      <w:r>
        <w:t>My @timehop literally cracks me up when I see posts from 2 years ago and later 😂 #hilarious</w:t>
      </w:r>
    </w:p>
    <w:p>
      <w:r>
        <w:t>@ByeKandace can't cheer for a jigaboo</w:t>
      </w:r>
    </w:p>
    <w:p>
      <w:r>
        <w:t>@daveweigel a laurel and hearty handshake</w:t>
      </w:r>
    </w:p>
    <w:p>
      <w:r>
        <w:t>@Bhavnay that, i dont mind too much. smoother, thicker texture. makes it more hearty. also, im glad iced coffee is a thing in the uk now.</w:t>
      </w:r>
    </w:p>
    <w:p>
      <w:r>
        <w:t>@LeeJarvis10 can't be following u pal he's smiling</w:t>
      </w:r>
    </w:p>
    <w:p>
      <w:r>
        <w:t>love to play underlord while listening to cheery anime music</w:t>
      </w:r>
    </w:p>
    <w:p>
      <w:r>
        <w:t>It's an exhilarating feeling. Working hard and feeling accomplished whether they notice or not--- you feel fu*king good 🤑</w:t>
      </w:r>
    </w:p>
    <w:p>
      <w:r>
        <w:t>Starting at 22 minutes, this week's @bestshow4life is straight-up paradigm shift level mirth.</w:t>
      </w:r>
    </w:p>
    <w:p>
      <w:r>
        <w:t>someone teach me how to cheer someone up</w:t>
      </w:r>
    </w:p>
    <w:p>
      <w:r>
        <w:t>@GreatDismal @Bencjacobs and it’s gleeful because they’re so inspired, so convinced they’re winning and at last have their strongman</w:t>
      </w:r>
    </w:p>
    <w:p>
      <w:r>
        <w:t>Avoiding hearty basset hound no time present-time american the brave: YDXef</w:t>
      </w:r>
    </w:p>
    <w:p>
      <w:r>
        <w:t>alternate reality where @PoetryFound has a comments section and you can give poems a cheery thumbs up or a disappointed thumbs down</w:t>
      </w:r>
    </w:p>
    <w:p>
      <w:r>
        <w:t>@ThatBritishDude no okay you don't not need to be going out of your way to make sure you are pleasing everyone do what makes you happy</w:t>
      </w:r>
    </w:p>
    <w:p>
      <w:r>
        <w:t>and I think some of our most spiritually weighty experiences came, counterintuitively and recognized in hindsight, in levity and daily grace</w:t>
      </w:r>
    </w:p>
    <w:p>
      <w:r>
        <w:t>@TheGoatShow @GameGrumps now that I have been sucked into this wormhole of hilarity with no escape, I can say how weird and accurate this is</w:t>
      </w:r>
    </w:p>
    <w:p>
      <w:r>
        <w:t>@p_dortch7 I make sacrifices to make you happy</w:t>
      </w:r>
    </w:p>
    <w:p>
      <w:r>
        <w:t>I'm ever so cheerful</w:t>
      </w:r>
    </w:p>
    <w:p>
      <w:r>
        <w:t>@MarkDice Agreed.So tired of this nonsense . Soros must be elated.</w:t>
      </w:r>
    </w:p>
    <w:p>
      <w:r>
        <w:t>@Get_Quenched16 Attempts by Western degenerates 2 imply that DPRK stoops to levity will be met by devastating nuclear retaliation.</w:t>
      </w:r>
    </w:p>
    <w:p>
      <w:r>
        <w:t>Girlfriends cooking me dinner again. spag blow it is, not to sure if she need my help 😂😂 #girlfriends #happy</w:t>
      </w:r>
    </w:p>
    <w:p>
      <w:r>
        <w:t>Girlfriends cooking me dinner again. spag blow it is, not to sure if she need my help 😂😂 #girlfriends</w:t>
      </w:r>
    </w:p>
    <w:p>
      <w:r>
        <w:t>Hannah: 'This week on Survivor: Find out who is more buoyant. Gen X or Millenials!' #survivor</w:t>
      </w:r>
    </w:p>
    <w:p>
      <w:r>
        <w:t>Could not be happier!! #happy</w:t>
      </w:r>
    </w:p>
    <w:p>
      <w:r>
        <w:t>Could not be happier!!</w:t>
      </w:r>
    </w:p>
    <w:p>
      <w:r>
        <w:t>@joemrusso happy birthdayyyyyy pretty. Miss you!</w:t>
      </w:r>
    </w:p>
    <w:p>
      <w:r>
        <w:t>🍃When #life shows you have a hundred reasons to cry, show it that you have a hundred and one reasons to #smile. 🍃 #quotes @Mind_Console</w:t>
      </w:r>
    </w:p>
    <w:p>
      <w:r>
        <w:t>A #smile can mean a thousand words, but it can also hide a thousand #problems. #Fact #TeamFollowBack</w:t>
      </w:r>
    </w:p>
    <w:p>
      <w:r>
        <w:t>Gen 8:21 NIV—The Lord smelled the pleasing aroma and said in his heart: “Never again will I… lifelong depravity</w:t>
      </w:r>
    </w:p>
    <w:p>
      <w:r>
        <w:t>Such merriment &amp; laughter from @dadwroteaporno at @KingsPlace &amp; an instructional PowerPoint presentation.Well done to all concerned &amp; thanks</w:t>
      </w:r>
    </w:p>
    <w:p>
      <w:r>
        <w:t>But uncle buck is on tho . #UncleBuck #hilarious</w:t>
      </w:r>
    </w:p>
    <w:p>
      <w:r>
        <w:t>But uncle buck is on tho . #UncleBuck</w:t>
      </w:r>
    </w:p>
    <w:p>
      <w:r>
        <w:t>Every time people push #Prescription Pot, prohibitionists rub their hands with #glee because U hand them #Cannabis &amp; yourself into #slavery.</w:t>
      </w:r>
    </w:p>
    <w:p>
      <w:r>
        <w:t>@ChrisLoesch @DLoesch Modern Day book-burning without all that awful guilt. Oh, and now with more gleeful social sharing for the a$$hats.</w:t>
      </w:r>
    </w:p>
    <w:p>
      <w:r>
        <w:t>✨you make me happy @EthanDolan @GraysonDolan✨</w:t>
      </w:r>
    </w:p>
    <w:p>
      <w:r>
        <w:t>#IfIWerePresident \nMy goal would be for us all to be miserable, yet jovial in the Co. of others. U know, civil but with realization of self.</w:t>
      </w:r>
    </w:p>
    <w:p>
      <w:r>
        <w:t>Learning is key while converting your leaning to someone else is door, so when you do both you will open the door of success.\n\n#x33 #smile</w:t>
      </w:r>
    </w:p>
    <w:p>
      <w:r>
        <w:t>Learning is key while converting your leaning to someone else is door, so when you do both you will open the door of success.\n\n #x33</w:t>
      </w:r>
    </w:p>
    <w:p>
      <w:r>
        <w:t>Iniesta still the one player I idolize from Barca,a delight to watch I tell you</w:t>
      </w:r>
    </w:p>
    <w:p>
      <w:r>
        <w:t>Every time I hear @jtkantor's organ kick in on the new @sayswhopodcast, I break into the goofiest smile.</w:t>
      </w:r>
    </w:p>
    <w:p>
      <w:r>
        <w:t>Well, this is cheery. #MrRobot</w:t>
      </w:r>
    </w:p>
    <w:p>
      <w:r>
        <w:t>@Gennneral thanks gen!! Love you miss you happy birthday natong duha 💘💘</w:t>
      </w:r>
    </w:p>
    <w:p>
      <w:r>
        <w:t>#survivor is back! #SurvivorMillennialsVsGenX so happy to see you @JeffProbst</w:t>
      </w:r>
    </w:p>
    <w:p>
      <w:r>
        <w:t>#survivor is back! #SurvivorMillennialsVsGenX so happy to see you @JeffProbst #happy</w:t>
      </w:r>
    </w:p>
    <w:p>
      <w:r>
        <w:t>@essdotX the jovial and forgiving negro is always pressed upon to act against his/her self-interest in favor of the oppressor</w:t>
      </w:r>
    </w:p>
    <w:p>
      <w:r>
        <w:t>@ReginalTSquirge you could add a jaunty bow\nOr bells</w:t>
      </w:r>
    </w:p>
    <w:p>
      <w:r>
        <w:t>tweet tweet chirp chirp losers</w:t>
      </w:r>
    </w:p>
    <w:p>
      <w:r>
        <w:t>Be content .... Life is too short. #smiling</w:t>
      </w:r>
    </w:p>
    <w:p>
      <w:r>
        <w:t>Be content .... Life is too short.</w:t>
      </w:r>
    </w:p>
    <w:p>
      <w:r>
        <w:t>@npagliaro1 That's awesome!  p.s. ok, what are the odds of that, swapping neighborhoods? #hilarious</w:t>
      </w:r>
    </w:p>
    <w:p>
      <w:r>
        <w:t>@npagliaro1 That's awesome!  p.s. ok, what are the odds of that, swapping neighborhoods?</w:t>
      </w:r>
    </w:p>
    <w:p>
      <w:r>
        <w:t>I'm so excited to see Nat tonight 😍😍.. And how happy and cheery she is! &amp; then I'm even more excited for her to get on social media 😍 #BB18</w:t>
      </w:r>
    </w:p>
    <w:p>
      <w:r>
        <w:t>“Set up as an ideal the facing of reality as honestly and as cheerfully as possible.” - Karl Menninger     #2ndHalfWealth</w:t>
      </w:r>
    </w:p>
    <w:p>
      <w:r>
        <w:t>what's the nicest way to tell someone cheerfully whistling outside my apartment door that I will end them should they continue to whistle</w:t>
      </w:r>
    </w:p>
    <w:p>
      <w:r>
        <w:t>@xiankiefer @TheLincoln Book 5! It's so sprightly &amp; fun cuz he'd been reinvigorated by the Harry Potter series. I'm not kidding.</w:t>
      </w:r>
    </w:p>
    <w:p>
      <w:r>
        <w:t>How's it possible to go from cheery earlier to the worst mood possible now🙄</w:t>
      </w:r>
    </w:p>
    <w:p>
      <w:r>
        <w:t>3 Styles to Love now at Zales!  Three sparkling styles to love! Stop by and shop in store today.</w:t>
      </w:r>
    </w:p>
    <w:p>
      <w:r>
        <w:t>Kinda wished I watched mischievous kiss before playful kiss</w:t>
      </w:r>
    </w:p>
    <w:p>
      <w:r>
        <w:t>Accept challenges in life, so that you may feel the exhilaration of victory.</w:t>
      </w:r>
    </w:p>
    <w:p>
      <w:r>
        <w:t>@MariamVeiszadeh why sick. I am rejoicing that it is only half</w:t>
      </w:r>
    </w:p>
    <w:p>
      <w:r>
        <w:t>@Tjsotomayor snow pig,  that's hilarious. Lmaooo</w:t>
      </w:r>
    </w:p>
    <w:p>
      <w:r>
        <w:t>“Set a goal to achieve something that is so big, so exhilarating that it excites you and scares you at the same time.” \n― Bob Proctor</w:t>
      </w:r>
    </w:p>
    <w:p>
      <w:r>
        <w:t>This Red Sox team is the equivalent of Tiger Woods in his heyday: no mercy.</w:t>
      </w:r>
    </w:p>
    <w:p>
      <w:r>
        <w:t>wanna always be the reason behind her happiness and i'll always keep her smiling no matter what happens♒💜.</w:t>
      </w:r>
    </w:p>
    <w:p>
      <w:r>
        <w:t>Did u laugh today? Laugh hard? I hope so..we NEED laughter now.  #love</w:t>
      </w:r>
    </w:p>
    <w:p>
      <w:r>
        <w:t>Did u laugh today? Laugh hard? I hope so..we NEED laughter now. #smile #love</w:t>
      </w:r>
    </w:p>
    <w:p>
      <w:r>
        <w:t>@peregrinator1 I admittedly went into this series thinking we'd see the Jedi in their heyday, not as dysfunctional UN Peacekeepers in space</w:t>
      </w:r>
    </w:p>
    <w:p>
      <w:r>
        <w:t>me taking a picture by myself: *awkward smile*\nme on picture day: *awkward smile*\nconclusion: stop smiling ;'(\n#pictureday2016 #smile #ornot</w:t>
      </w:r>
    </w:p>
    <w:p>
      <w:r>
        <w:t>Wishing the Ipswich Tigers good luck in their games throughout homecoming week!! We are cheering you on here at the City Office! GO TIGERS!</w:t>
      </w:r>
    </w:p>
    <w:p>
      <w:r>
        <w:t>My ukulele bag has fallen apart.  WELLL AT LEAST my life hasn't yet!! #Joys\n\n#quote  #problemsolving #behappy</w:t>
      </w:r>
    </w:p>
    <w:p>
      <w:r>
        <w:t>It is so exhilarating taking on the challenge of demonstrating + explaining WHY #JamesJoyce's #Ulysses is so endearing &amp; wonderful!</w:t>
      </w:r>
    </w:p>
    <w:p>
      <w:r>
        <w:t>Yesterday , on 21 Sept. 2016 , i installed a new stratagem including audacity by rejoicing at Harbour tower,i will tenaciously follow up up.</w:t>
      </w:r>
    </w:p>
    <w:p>
      <w:r>
        <w:t>@partydelightsUK it's 5679787. Cannot DM you as we don't follow each other. Not such a #delight #party #fail #letdown</w:t>
      </w:r>
    </w:p>
    <w:p>
      <w:r>
        <w:t>@partydelightsUK it's 5679787. Cannot DM you as we don't follow each other. Not such a  #party #fail #letdown</w:t>
      </w:r>
    </w:p>
    <w:p>
      <w:r>
        <w:t>Be joyful in hope, patient in affliction, faithful in prayer. Romans 12:12</w:t>
      </w:r>
    </w:p>
    <w:p>
      <w:r>
        <w:t>@wahrbear @marinarchy @diam0ndsapph1re There is some hilarity in someone who is literally openly anti-science calling others anti-science.</w:t>
      </w:r>
    </w:p>
    <w:p>
      <w:r>
        <w:t>smoking weed while you watch 12 pull somebody else over is the most joyous thing ever.</w:t>
      </w:r>
    </w:p>
    <w:p>
      <w:r>
        <w:t>And girl I love your perfume there's something bout you 🎧</w:t>
      </w:r>
    </w:p>
    <w:p>
      <w:r>
        <w:t>And girl I love your perfume there's something bout you 🎧 #breezy</w:t>
      </w:r>
    </w:p>
    <w:p>
      <w:r>
        <w:t>Watching @melissamccarthy in #Spy she's one of Favorite actresses! Last night I was watching her #theboss #hilarious I just want to meet her</w:t>
      </w:r>
    </w:p>
    <w:p>
      <w:r>
        <w:t>@BjerkeDanielle @FunnySayings lol that's hilarious</w:t>
      </w:r>
    </w:p>
    <w:p>
      <w:r>
        <w:t>ninaturner: Mine too. With what is happening in country, I needed this moment of levity bernblade LisaVikingstad</w:t>
      </w:r>
    </w:p>
    <w:p>
      <w:r>
        <w:t>Manchester United v Manchester City #happy days #EFL</w:t>
      </w:r>
    </w:p>
    <w:p>
      <w:r>
        <w:t>@LostGermain ' Want to have a spar?' The prince smiles and reaches for his hilt and his icy eyes keep on Aaron, a playful look in his eyes.</w:t>
      </w:r>
    </w:p>
    <w:p>
      <w:r>
        <w:t>Accept the #challenges so that you can feel the exhilaration of victory.</w:t>
      </w:r>
    </w:p>
    <w:p>
      <w:r>
        <w:t>Yes Mourinho, you really should stop speaking about refs! And try cheering up a bit.</w:t>
      </w:r>
    </w:p>
    <w:p>
      <w:r>
        <w:t>TheNiceBot: WSJNordics You make the world a more joyful place. #TheNiceBot #MPN #DemiLovato</w:t>
      </w:r>
    </w:p>
    <w:p>
      <w:r>
        <w:t>@SeveChambers i'm elated, thank you for your help! can i apply to be verified?</w:t>
      </w:r>
    </w:p>
    <w:p>
      <w:r>
        <w:t>The world needs more laughter, more love, and a little more of you. - R.M Drake.</w:t>
      </w:r>
    </w:p>
    <w:p>
      <w:r>
        <w:t>#bcwinechat what's the most common method used to make BC #sparkling #wine?</w:t>
      </w:r>
    </w:p>
    <w:p>
      <w:r>
        <w:t>#bcwinechat what's the most common method used to make BC  #wine?</w:t>
      </w:r>
    </w:p>
    <w:p>
      <w:r>
        <w:t>@DavuuWart this is hilarious !!</w:t>
      </w:r>
    </w:p>
    <w:p>
      <w:r>
        <w:t>@kermischocolate I have tried. A cheerful upbeat piece in Walking through History, usually in arty/docu types. Cannot find a trace of it.</w:t>
      </w:r>
    </w:p>
    <w:p>
      <w:r>
        <w:t>Not by wrath does one kill, but by laughter.  Friedrich Nietzsche #friedrichnietzsche</w:t>
      </w:r>
    </w:p>
    <w:p>
      <w:r>
        <w:t>#happiness #recipe: an open mind, #laughter, a kind #heart &amp; #optimism</w:t>
      </w:r>
    </w:p>
    <w:p>
      <w:r>
        <w:t>#happiness #recipe: an open mind, #laughter, a kind #heart &amp;</w:t>
      </w:r>
    </w:p>
    <w:p>
      <w:r>
        <w:t>@Za_buhmaid Happy birthday sweety .. sweet 21 hun hope u have a wonderful day and a wondrful joyful year better than the last one, Luv U ♥</w:t>
      </w:r>
    </w:p>
    <w:p>
      <w:r>
        <w:t>I'm Black, 43. I read books, p/u my kids from school....'My prayer is that u wl lv a long, fulfilling, joyous, peaceful, GOD-pleasing life!</w:t>
      </w:r>
    </w:p>
    <w:p>
      <w:r>
        <w:t>A #smile doesn't always mean a person is #happy . Sometimes it simply means they are #strong enough to face their own #problems .</w:t>
      </w:r>
    </w:p>
    <w:p>
      <w:r>
        <w:t>Needed levity: Hubs + I talking of @weareTYPHOON Kyle's new solo album, my 7 yo says '@KyleClark'? She loves ur news show #9News @9NEWS LOLZ</w:t>
      </w:r>
    </w:p>
    <w:p>
      <w:r>
        <w:t>@ankitaverma45 @honey5991 rejoicing over someone's sadness is bad but when #Karma  is cencerned then definitely some people deserve it..</w:t>
      </w:r>
    </w:p>
    <w:p>
      <w:r>
        <w:t>#SIGUEMEYTESIGO #happy #snapchat Manuellynch99 #venezuela</w:t>
      </w:r>
    </w:p>
    <w:p>
      <w:r>
        <w:t>@JessicaZ00 @ZRlondon ditto!! Such an amazing atmosphere! #PhilippPlein #cheerleaders #stunt #LondonEvents</w:t>
      </w:r>
    </w:p>
    <w:p>
      <w:r>
        <w:t>@JessicaZ00 @ZRlondon ditto!! Such an amazing atmosphere! #PhilippPlein #cheerleaders #stunt #LondonEvents #cheer</w:t>
      </w:r>
    </w:p>
    <w:p>
      <w:r>
        <w:t>A delight to be at the Lane tonight and witness the debuts of some young talent that could be the backbone of our club!! #COYS</w:t>
      </w:r>
    </w:p>
    <w:p>
      <w:r>
        <w:t>@tweet_faver its reaper!! before he became reaper, you can find their stories on the wiki and thru the comics and animated shorts!</w:t>
      </w:r>
    </w:p>
    <w:p>
      <w:r>
        <w:t>Remember when Joe and Quinn had a thing on glee</w:t>
      </w:r>
    </w:p>
    <w:p>
      <w:r>
        <w:t>I'm still laughing 'Bitch took my pillow' line #glee #kurt</w:t>
      </w:r>
    </w:p>
    <w:p>
      <w:r>
        <w:t>I'm still laughing 'Bitch took my pillow' line  #kurt</w:t>
      </w:r>
    </w:p>
    <w:p>
      <w:r>
        <w:t>Nothing lovelier than your great mate sending the most joyful and sweet pic - Thankyou #amy @artburstltd XXXX</w:t>
      </w:r>
    </w:p>
    <w:p>
      <w:r>
        <w:t>@cedricyarbrough We love you! #hilarious   We are looking forward to SO much more!  #kudos on the #pilot @Speechless_ABC #speechless</w:t>
      </w:r>
    </w:p>
    <w:p>
      <w:r>
        <w:t>Eve, Izzy, and Paige cheerfully sing songs together.</w:t>
      </w:r>
    </w:p>
    <w:p>
      <w:r>
        <w:t>@JeffBridg man, GREAT JOB!!! I am more than happy over your success in a short time.  Mom &amp; dad are smiling from heaven.  Love you, bro.</w:t>
      </w:r>
    </w:p>
    <w:p>
      <w:r>
        <w:t>The jovial laughter that Trump and his lackeys showed when Don King used the N word was a truly bizarre sight</w:t>
      </w:r>
    </w:p>
    <w:p>
      <w:r>
        <w:t>@RayGemini I've got 8 coming back this week. It's so joyous isn't it haha</w:t>
      </w:r>
    </w:p>
    <w:p>
      <w:r>
        <w:t>i just spent $40 on big little sis tomorrow and i am beyond happy about it #SAW #mirth #mums</w:t>
      </w:r>
    </w:p>
    <w:p>
      <w:r>
        <w:t>i just spent $40 on big little sis tomorrow and i am beyond happy about it #SAW  #mums</w:t>
      </w:r>
    </w:p>
    <w:p>
      <w:r>
        <w:t>She'll be bribing her parents with hearty laughter and giggles :) #Loveet</w:t>
      </w:r>
    </w:p>
    <w:p>
      <w:r>
        <w:t>@Harry_Styles you're the smile to my face and the beat to my heart. Thanks for being kind as much as you can be. Mind following me?💓 96,127</w:t>
      </w:r>
    </w:p>
    <w:p>
      <w:r>
        <w:t>The #most wasteful day is a #day without #laughter</w:t>
      </w:r>
    </w:p>
    <w:p>
      <w:r>
        <w:t>The #most wasteful day is a #day without</w:t>
      </w:r>
    </w:p>
    <w:p>
      <w:r>
        <w:t>Good morning.Let's start with a smile!\nLet's enjoy life in a cheerful way!\nDon't worry be happy!</w:t>
      </w:r>
    </w:p>
    <w:p>
      <w:r>
        <w:t>Skiving #Freshers2016 for a me day! #nails #sunbeds and #gym 😉💜👑 #priorities #student #studentnurse #pampered #happy</w:t>
      </w:r>
    </w:p>
    <w:p>
      <w:r>
        <w:t>Skiving #Freshers2016 for a me day! #nails #sunbeds and #gym 😉💜👑 #priorities #student #studentnurse #pampered</w:t>
      </w:r>
    </w:p>
    <w:p>
      <w:r>
        <w:t>Half past midnight, loud banging on our front door, been told about new rape cases in Edinburgh today  #nosleep</w:t>
      </w:r>
    </w:p>
    <w:p>
      <w:r>
        <w:t>Half past midnight, loud banging on our front door, been told about new rape cases in Edinburgh today #joyful #nosleep</w:t>
      </w:r>
    </w:p>
    <w:p>
      <w:r>
        <w:t>@matildaswish it's great to see Matilda so happy in her new chair it will provide her with access to lots of new experiences. #smiling</w:t>
      </w:r>
    </w:p>
    <w:p>
      <w:r>
        <w:t>@matildaswish it's great to see Matilda so happy in her new chair it will provide her with access to lots of new experiences.</w:t>
      </w:r>
    </w:p>
    <w:p>
      <w:r>
        <w:t>Pakis are applauding Sharif's speech,i wonder how many really understood what he said!!!!\nThey are very much excited and happy</w:t>
      </w:r>
    </w:p>
    <w:p>
      <w:r>
        <w:t>How wonderful to see a show with a token man for once! #GlasgowGirls was uproarious, gleeful, important &amp; uplifting. Go see @stratfordeast!</w:t>
      </w:r>
    </w:p>
    <w:p>
      <w:r>
        <w:t>This night is sparkling, don't you let it go! I'm wonderstruck, blushing all the way home..' #ValerieBot</w:t>
      </w:r>
    </w:p>
    <w:p>
      <w:r>
        <w:t>Only person that could manage to get bright pink lipstick all over my brand new white dress 😩😂</w:t>
      </w:r>
    </w:p>
    <w:p>
      <w:r>
        <w:t>Life izn't about pleasing each others...😕\n\n #hell #with</w:t>
      </w:r>
    </w:p>
    <w:p>
      <w:r>
        <w:t>I gave up on the U20 Rugby bet on the Roosters! #cheering #nrl</w:t>
      </w:r>
    </w:p>
    <w:p>
      <w:r>
        <w:t>I gave up on the U20 Rugby bet on the Roosters!  #nrl</w:t>
      </w:r>
    </w:p>
    <w:p>
      <w:r>
        <w:t>@dee5479 Electro Set was pure enjoyment &amp; exhilarating, captivating, &amp; Poetic, Raw, exciting ..,</w:t>
      </w:r>
    </w:p>
    <w:p>
      <w:r>
        <w:t>Sharpened a pencil today, haven't sharpened once since 1999. ✏️ #exhilarating</w:t>
      </w:r>
    </w:p>
    <w:p>
      <w:r>
        <w:t>Sharpened a pencil today, haven't sharpened once since 1999. ✏️</w:t>
      </w:r>
    </w:p>
    <w:p>
      <w:r>
        <w:t>.@Travelanswerman: The possibilities R endless Becca when U unplug from the 'Matrix!' Stay salty and #happy #surfing! #sunset #aloha …</w:t>
      </w:r>
    </w:p>
    <w:p>
      <w:r>
        <w:t>You dont have to feel grateful to be grateful, for it is written  ' all things work together for good'  for those who love God. #cheerful</w:t>
      </w:r>
    </w:p>
    <w:p>
      <w:r>
        <w:t>You dont have to feel grateful to be grateful, for it is written  ' all things work together for good'  for those who love God.</w:t>
      </w:r>
    </w:p>
    <w:p>
      <w:r>
        <w:t>All i want to do is to be successful, be cheerful and to be happy with @DominicHussein</w:t>
      </w:r>
    </w:p>
    <w:p>
      <w:r>
        <w:t>Loving  #Pitch so far !! 🤗🤗🤗 @PITCHonFOX @Global_TV  #chills #smiling</w:t>
      </w:r>
    </w:p>
    <w:p>
      <w:r>
        <w:t>Loving  #Pitch so far !! 🤗🤗🤗 @PITCHonFOX @Global_TV #chills</w:t>
      </w:r>
    </w:p>
    <w:p>
      <w:r>
        <w:t>How sad is it that I'm rejoicing over a 72💀 #collegekills</w:t>
      </w:r>
    </w:p>
    <w:p>
      <w:r>
        <w:t>Banger sit in 2013 reason why we great doings him alias for why we rejoice in he.: kzfqR</w:t>
      </w:r>
    </w:p>
    <w:p>
      <w:r>
        <w:t>@beautyfulli_ami that guy in the back of your picture is hilarious</w:t>
      </w:r>
    </w:p>
    <w:p>
      <w:r>
        <w:t>Literally feels sg to be happy with sam😍</w:t>
      </w:r>
    </w:p>
    <w:p>
      <w:r>
        <w:t>jasperino - buoyant - Session.Six</w:t>
      </w:r>
    </w:p>
    <w:p>
      <w:r>
        <w:t>Class is canceled due to a funeral. Not sure if it's appropriate to be happy or sad..</w:t>
      </w:r>
    </w:p>
    <w:p>
      <w:r>
        <w:t>Class is canceled due to a funeral. Not sure if it's appropriate to be happy or sad.. #happy</w:t>
      </w:r>
    </w:p>
    <w:p>
      <w:r>
        <w:t>@CScheiwiller can't stop smiling 😆😆😆</w:t>
      </w:r>
    </w:p>
    <w:p>
      <w:r>
        <w:t>The amount of laughter ready to leave my body if United lose is unreal</w:t>
      </w:r>
    </w:p>
    <w:p>
      <w:r>
        <w:t>@WhoIsThisCaleb you could leap to your feet dramatically, plant one foot on the seat of your chair, and let out that jaunty tune!</w:t>
      </w:r>
    </w:p>
    <w:p>
      <w:r>
        <w:t>((things that grind my gears: people drawing gideon gleeful skinny</w:t>
      </w:r>
    </w:p>
    <w:p>
      <w:r>
        <w:t>The book that can start improving your relationship tonight.  Taking you on a journey of #fun, #laughter, #romance and #metaphysics.  htt…</w:t>
      </w:r>
    </w:p>
    <w:p>
      <w:r>
        <w:t>Nice Idea collect all relevant socialmedia in one-But dont be automatic pls #worldsapp ⬅️ #chirp #appsworld #socialmedia @DanielFeuer merci🎈</w:t>
      </w:r>
    </w:p>
    <w:p>
      <w:r>
        <w:t>I'm so so so excited for #UsernameRegenerated  I can't wait! I wish I could get a signed copy! I'm so happy for you. @Joe_Sugg</w:t>
      </w:r>
    </w:p>
    <w:p>
      <w:r>
        <w:t>It's not that the man did not know how to juggle, he just didn't have the balls to do it.\n#funny #pun #lol #hilarious #punny</w:t>
      </w:r>
    </w:p>
    <w:p>
      <w:r>
        <w:t>It's not that the man did not know how to juggle, he just didn't have the balls to do it.\n#funny #pun #punny #lol #hilarious</w:t>
      </w:r>
    </w:p>
    <w:p>
      <w:r>
        <w:t>It's not that the man did not know how to juggle, he just didn't have the balls to do it.\n#funny #pun #punny #hilarious #lol</w:t>
      </w:r>
    </w:p>
    <w:p>
      <w:r>
        <w:t>Niggas never changed...even as a kid and a 29 year old, in his interviews, seems jovial and happy after death of his sister...he did it</w:t>
      </w:r>
    </w:p>
    <w:p>
      <w:r>
        <w:t>*gets crushes on fictional and animated characters instead if real people*</w:t>
      </w:r>
    </w:p>
    <w:p>
      <w:r>
        <w:t>@MissRBBerry_ @BlaineHale_ @KurtStilinski_ @BeaconScott11 @SStilinski_24 I brought sparkling cider...*holds it up* I know it's not much</w:t>
      </w:r>
    </w:p>
    <w:p>
      <w:r>
        <w:t>Best quote from a 7 in German - Almost #happy</w:t>
      </w:r>
    </w:p>
    <w:p>
      <w:r>
        <w:t>Best quote from a 7 in German - Almost</w:t>
      </w:r>
    </w:p>
    <w:p>
      <w:r>
        <w:t>Love your new show @driverminnie  #hilarious</w:t>
      </w:r>
    </w:p>
    <w:p>
      <w:r>
        <w:t>@JoyAnnReid I totally understood his point, but we need a better messenger and the laughter just pissed me off! 😡</w:t>
      </w:r>
    </w:p>
    <w:p>
      <w:r>
        <w:t>@walterdonovanSS @mrb_rides_again evil, rich white men and their fucking cronies in intelligence/gov/academia using blithe blacks as fodder</w:t>
      </w:r>
    </w:p>
    <w:p>
      <w:r>
        <w:t>@rheafraserx took them an awfy long time to spot their goal was disallowed ☺️ #pleasing</w:t>
      </w:r>
    </w:p>
    <w:p>
      <w:r>
        <w:t>@rheafraserx took them an awfy long time to spot their goal was disallowed ☺️</w:t>
      </w:r>
    </w:p>
    <w:p>
      <w:r>
        <w:t>Proverbs  27:9 Ointment and perfume rejoice the heart: so doth the sweetness of a man's friend by hearty counsel.\n#TruthfmDawnBreak</w:t>
      </w:r>
    </w:p>
    <w:p>
      <w:r>
        <w:t>We have been a better second half team this season. So there's that. #optimism</w:t>
      </w:r>
    </w:p>
    <w:p>
      <w:r>
        <w:t>We have been a better second half team this season. So there's that.</w:t>
      </w:r>
    </w:p>
    <w:p>
      <w:r>
        <w:t>Function in regard to camshaft exhilaration companies: CQHshJSI</w:t>
      </w:r>
    </w:p>
    <w:p>
      <w:r>
        <w:t>Close to the end of a revision...taking this story I love in a new direction has been exhilarating for me. #endlesspossibilities #amwriting</w:t>
      </w:r>
    </w:p>
    <w:p>
      <w:r>
        <w:t>Being in the countryside all day was so pleasing</w:t>
      </w:r>
    </w:p>
    <w:p>
      <w:r>
        <w:t>@pi6ie I want to achieve to your level of optimism</w:t>
      </w:r>
    </w:p>
    <w:p>
      <w:r>
        <w:t>Come and join in with #cakeclubhour tomorrow afternoon from 3pm! #bizhour #chirp</w:t>
      </w:r>
    </w:p>
    <w:p>
      <w:r>
        <w:t>Come and join in with #cakeclubhour tomorrow afternoon from 3pm! #bizhour</w:t>
      </w:r>
    </w:p>
    <w:p>
      <w:r>
        <w:t>I'm always smiling so that's why I'm always happy 😂</w:t>
      </w:r>
    </w:p>
    <w:p>
      <w:r>
        <w:t>@barbarasgarden Thank you oh so much. There are many challenges but much rejoicing! ✨</w:t>
      </w:r>
    </w:p>
    <w:p>
      <w:r>
        <w:t>something about opening mail is just...very pleasing</w:t>
      </w:r>
    </w:p>
    <w:p>
      <w:r>
        <w:t>Happy #internationaldayofpeace everyone hoping that the world becomes a better place less division more happiness keep smiling. 😄😄❤️</w:t>
      </w:r>
    </w:p>
    <w:p>
      <w:r>
        <w:t>@yeldarbkered You've got quite the cheery young Souls fan. :)</w:t>
      </w:r>
    </w:p>
    <w:p>
      <w:r>
        <w:t>@B4caferacer I see things in  the clouds that others can't see so I can #elate</w:t>
      </w:r>
    </w:p>
    <w:p>
      <w:r>
        <w:t>@B4caferacer I see things in  the clouds that others can't see so I can</w:t>
      </w:r>
    </w:p>
    <w:p>
      <w:r>
        <w:t>@jmomahony thank you for your support, but it was not an attempt at levity.</w:t>
      </w:r>
    </w:p>
    <w:p>
      <w:r>
        <w:t>Ahh when my voice gets better I've been asked to play :D id be more than #happy to do that</w:t>
      </w:r>
    </w:p>
    <w:p>
      <w:r>
        <w:t>@Harry_Styles 💖\nHeart so pure and smile\nso bright, I love you\nmore than the number\nof stars at night.\nKindly follow me please\nHarry?\n—90,127</w:t>
      </w:r>
    </w:p>
    <w:p>
      <w:r>
        <w:t>@JackEvans711, you are the best Whiney Jerkass Heel since @IAmJericho's heyday in WCW. \n #LuchaUnderground</w:t>
      </w:r>
    </w:p>
    <w:p>
      <w:r>
        <w:t>I took a yr off school and I'm proud to say I got accepted again, yo girl is going to finish!</w:t>
      </w:r>
    </w:p>
    <w:p>
      <w:r>
        <w:t>I took a yr off school and I'm proud to say I got accepted again, yo girl is going to finish! #happy</w:t>
      </w:r>
    </w:p>
    <w:p>
      <w:r>
        <w:t>It's better to be wetter than it is to be dry'- Thanks for the tip Val. First #GBBO hearty guffaw of the week</w:t>
      </w:r>
    </w:p>
    <w:p>
      <w:r>
        <w:t>@alicereidy more of a hearty Italian man myself</w:t>
      </w:r>
    </w:p>
    <w:p>
      <w:r>
        <w:t>Hearing your parent say they're proud of you elicits infinite waves of unconceivable glee.</w:t>
      </w:r>
    </w:p>
    <w:p>
      <w:r>
        <w:t>Why bother tweeting poor men's? \nWhat good does it do?  If I'm unable to be cheery,  I go quiet.  Missed you,  btw</w:t>
      </w:r>
    </w:p>
    <w:p>
      <w:r>
        <w:t>The Lord thy God in the midst of thee is mighty; he will save, he will rejoice over thee with joy; \nZephaniah 3:17 KJV</w:t>
      </w:r>
    </w:p>
    <w:p>
      <w:r>
        <w:t>@AiringOutMyScro \n\n'We'll see, once you're a few drinks in.' \n\nA playful wink is passed to him and, as they pull up into the small lot of -</w:t>
      </w:r>
    </w:p>
    <w:p>
      <w:r>
        <w:t>OMG NOL i love u so so much i love ur cheery face and hugs 😘😘😘 @CRAZYmac17</w:t>
      </w:r>
    </w:p>
    <w:p>
      <w:r>
        <w:t>@SquishyJiminie aww thank you!! I'm definitely feeling much better today and your messages cheer me up too ☺️</w:t>
      </w:r>
    </w:p>
    <w:p>
      <w:r>
        <w:t>@ATrumping hahahahahaha!! Oh gosh. You are hilarious. A black man trying to keep racism alive. Get out of here man.</w:t>
      </w:r>
    </w:p>
    <w:p>
      <w:r>
        <w:t>Happiness is a choice life isn't about pleasing everybody #ALDUB62ndWeeksary</w:t>
      </w:r>
    </w:p>
    <w:p>
      <w:r>
        <w:t>#chirp look out for them Cars coming from the Wesszzz</w:t>
      </w:r>
    </w:p>
    <w:p>
      <w:r>
        <w:t>Watching driven by food and @andrewzimmern going to Devon Ave to eat nihari makes me gleeful af</w:t>
      </w:r>
    </w:p>
    <w:p>
      <w:r>
        <w:t>💥⚖️Yeah‼️ PAUL‼️⚖️💥 #joyous #glorious #BB18</w:t>
      </w:r>
    </w:p>
    <w:p>
      <w:r>
        <w:t>Forgot to bring extra boxers to the Y so Im currently commando at Starbucks. This is exhilarating. I feel more liberated than Angelina Jolie</w:t>
      </w:r>
    </w:p>
    <w:p>
      <w:r>
        <w:t>#PeaceIsPossible when both party accept one another and rejoice together after #OndoGuber,Nov26. @JciOndokingdom @cuttie_dove @Lekibeat</w:t>
      </w:r>
    </w:p>
    <w:p>
      <w:r>
        <w:t>brennan cook and breezy should get back together😍😍😍</w:t>
      </w:r>
    </w:p>
    <w:p>
      <w:r>
        <w:t>On my way rejoicing, to the pulpit @ Park City Baptist Church, Surrey BC. for Midweek Service.</w:t>
      </w:r>
    </w:p>
    <w:p>
      <w:r>
        <w:t>Good Master Vernon, welcome, nephews, from Bellario :\nThere is my lord, that thou interrupt'st our merriment.</w:t>
      </w:r>
    </w:p>
    <w:p>
      <w:r>
        <w:t>Luke 1:14\nHe will be a joy and delight to you, and many will rejoice because of his birth</w:t>
      </w:r>
    </w:p>
    <w:p>
      <w:r>
        <w:t>“The Lord thy God in the midst of thee is mighty; he will save, he will rejoice over thee with joy...”\nZephaniah 3:17</w:t>
      </w:r>
    </w:p>
    <w:p>
      <w:r>
        <w:t>Loving @Speechless_ABC so far. Just hilarious and @driverminnie is wonderful. #hilarious #Bravo 👏🏻👏🏻</w:t>
      </w:r>
    </w:p>
    <w:p>
      <w:r>
        <w:t>@seangrandillo I beg you, never stop smiling. You deserve to be happy and to know all the beautiful things that life can offers.</w:t>
      </w:r>
    </w:p>
    <w:p>
      <w:r>
        <w:t>@LBC_Charlotte just watched you on the great wall #hilarious 😆</w:t>
      </w:r>
    </w:p>
    <w:p>
      <w:r>
        <w:t>When ya'll talkin about you know who I don't know who ya'll talkin bout, I'm on the new shit....chuckin up ma deuces......🔥🔥 #kanye #breezy</w:t>
      </w:r>
    </w:p>
    <w:p>
      <w:r>
        <w:t>When ya'll talkin about you know who I don't know who ya'll talkin bout, I'm on the new shit....chuckin up ma deuces......🔥🔥 #kanye</w:t>
      </w:r>
    </w:p>
    <w:p>
      <w:r>
        <w:t>Great to meet @BrightonChoir @MJParanzino tonight. What a lively and enthusiastic bunch! Look forward to working with you again!</w:t>
      </w:r>
    </w:p>
    <w:p>
      <w:r>
        <w:t>The best part of this day, Jesus, is to snuggle up in your embrace...to rest in your arms and know you love me...💙❤ #sweetEmbrace</w:t>
      </w:r>
    </w:p>
    <w:p>
      <w:r>
        <w:t>The best part of this day, Jesus, is to snuggle up in your embrace...to rest in your arms and know you love me...💙❤ #sweetEmbrace #delight</w:t>
      </w:r>
    </w:p>
    <w:p>
      <w:r>
        <w:t>@mrfisher81 Just my attempt at levity 😉</w:t>
      </w:r>
    </w:p>
    <w:p>
      <w:r>
        <w:t>Forgot to thank @_JusDee_ and @djolder for sharing @therealpeela's day-making #happy video.</w:t>
      </w:r>
    </w:p>
    <w:p>
      <w:r>
        <w:t>Lucina, that's fantastic! When you feel cheery, we ALL feel cheery!</w:t>
      </w:r>
    </w:p>
    <w:p>
      <w:r>
        <w:t>May the optimism of tomorrow be your foundation for today.</w:t>
      </w:r>
    </w:p>
    <w:p>
      <w:r>
        <w:t>Well that was exhilarating. I didn't know you could have goosebumps for 2 hrs 5m straight.</w:t>
      </w:r>
    </w:p>
    <w:p>
      <w:r>
        <w:t>@_BlueCouture The hilarity of you people not realising that racism is racism regardless of whether one uses choice words is hilarious.</w:t>
      </w:r>
    </w:p>
    <w:p>
      <w:r>
        <w:t>@1barkcom Thank you for the #follow. Looking forward to your tweets as they look entertaining! #smile #socialmedia</w:t>
      </w:r>
    </w:p>
    <w:p>
      <w:r>
        <w:t>@1barkcom Thank you for the #follow. Looking forward to your tweets as they look entertaining!  #socialmedia</w:t>
      </w:r>
    </w:p>
    <w:p>
      <w:r>
        <w:t>@jay_roseee but that new breezy &amp; tiller 🔥🔥🔥🔥🔥</w:t>
      </w:r>
    </w:p>
    <w:p>
      <w:r>
        <w:t>The feeling of taking someone's life is either scarring or exhilarating, but for people need to realize that we're going to die at some--</w:t>
      </w:r>
    </w:p>
    <w:p>
      <w:r>
        <w:t>Miss my lil caramel delight 💓</w:t>
      </w:r>
    </w:p>
    <w:p>
      <w:r>
        <w:t>some say my lover is a pale green light\nhe hovers high where the moon shines bright</w:t>
      </w:r>
    </w:p>
    <w:p>
      <w:r>
        <w:t>@AlohaJonathan @AtlantaFX all I've seen is that clip of the jail scene with the sexuality part which was hilarious</w:t>
      </w:r>
    </w:p>
    <w:p>
      <w:r>
        <w:t>@GreggDoyelStar I'm sure you'll have a heyday if they do</w:t>
      </w:r>
    </w:p>
    <w:p>
      <w:r>
        <w:t>There's a certain hilarity in people angry at protests against the national anthem or the flag when these acts are covered by 1st Amendment.</w:t>
      </w:r>
    </w:p>
    <w:p>
      <w:r>
        <w:t>that's my breezy breezy breezy that's my breezy that's my buzzinnnnnn.</w:t>
      </w:r>
    </w:p>
    <w:p>
      <w:r>
        <w:t>How did Ryan Murphy create both #AHS and #glee \nSo different</w:t>
      </w:r>
    </w:p>
    <w:p>
      <w:r>
        <w:t>But the lady at the store said I had nice eyelashes so that's good, right? #optimism? @verizon</w:t>
      </w:r>
    </w:p>
    <w:p>
      <w:r>
        <w:t>I love looking at my old statuses on Facebook. The one I have from four years ago on this day was about #glee. I had so many opinions...</w:t>
      </w:r>
    </w:p>
    <w:p>
      <w:r>
        <w:t>Hi Luke hemmings\n\n💐🌸💐\n\nIf I had a flower for every time you made me smile, I'd have a garden. Please follow me? \n\n💐🌸💐\nI love you. x16,092</w:t>
      </w:r>
    </w:p>
    <w:p>
      <w:r>
        <w:t>@Elliot_Eastwick just play rappers delight and have a 15 minute kip</w:t>
      </w:r>
    </w:p>
    <w:p>
      <w:r>
        <w:t>@OccasionalGod isn't that the reason horror is popular? the exhilaration that comes from discomfort is enjoyable -- watch The Green Room :D</w:t>
      </w:r>
    </w:p>
    <w:p>
      <w:r>
        <w:t>The true way to render ourselves #happy is to love our work and find in it our pleasure. Francoise de Motteville</w:t>
      </w:r>
    </w:p>
    <w:p>
      <w:r>
        <w:t>@RyuRedwings2 and I have discovered you can now send animated gifs over the updated iMessage</w:t>
      </w:r>
    </w:p>
    <w:p>
      <w:r>
        <w:t>Evening all. Don't forget it's #RobinHoodHour TONIGHT 🏹\n\n#bizitalk #bizhour #southyorkshire #MansfieldHour #chirp #sheffieldHour #NottsHour</w:t>
      </w:r>
    </w:p>
    <w:p>
      <w:r>
        <w:t>When my friends send me ballons and fireworks through text...#amazing #smiling</w:t>
      </w:r>
    </w:p>
    <w:p>
      <w:r>
        <w:t>When my friends send me ballons and fireworks through text... #amazing</w:t>
      </w:r>
    </w:p>
    <w:p>
      <w:r>
        <w:t>Every Wednesday I like to visit the inmates at Arkham. Deliver a fruit basket. And a cheery bouquet of enhanced interrogation.</w:t>
      </w:r>
    </w:p>
    <w:p>
      <w:r>
        <w:t>@7we4k LordDerply for it. It's like yugioh for animated shows!</w:t>
      </w:r>
    </w:p>
    <w:p>
      <w:r>
        <w:t>Ok, it seems there is still hope in BSNL 🙂\nNow, BB speed is ok 🙂\nBut I won't thank and elate much lest it be gone again like before 😐🙂</w:t>
      </w:r>
    </w:p>
    <w:p>
      <w:r>
        <w:t>And the weathers so breezy, man why can't life always be this easy?</w:t>
      </w:r>
    </w:p>
    <w:p>
      <w:r>
        <w:t>After this news I'm supposed to be so damn happy and rejoicing but I'm here like 😩😔😭😞</w:t>
      </w:r>
    </w:p>
    <w:p>
      <w:r>
        <w:t>@sophieRblake @SkySpeedway @Kelvin_Tatum @chrislouisIWSC no wonder Kelvin and Chris are smiling! 😍</w:t>
      </w:r>
    </w:p>
    <w:p>
      <w:r>
        <w:t>- blood and mucus and he chokes and has to swallow, mirth cut too short. 'Wrong answer.' It takes some awkward movements - @PersuasiveFuck</w:t>
      </w:r>
    </w:p>
    <w:p>
      <w:r>
        <w:t>gifs on iOS10 messaging app are hilarious.</w:t>
      </w:r>
    </w:p>
    <w:p>
      <w:r>
        <w:t>Do not #educate your child to be #rich, educate them to be #happy. So when they grow up, they'll know the #value of things, not the price.</w:t>
      </w:r>
    </w:p>
    <w:p>
      <w:r>
        <w:t>@strictlysimilak something about English sparkling wine would be good. Or farmhouse cider. Or Italian cocktails. Thanks.</w:t>
      </w:r>
    </w:p>
    <w:p>
      <w:r>
        <w:t>@JohnGDryden Gud morning sir,,keep smiling!</w:t>
      </w:r>
    </w:p>
    <w:p>
      <w:r>
        <w:t>@MaureenKamash that's a good question. I really don't know. I am slowly losing my optimism</w:t>
      </w:r>
    </w:p>
    <w:p>
      <w:r>
        <w:t>Traditionalists say it should be bored by or bored with, but not bored of, a 'rule' cheerfully ignored</w:t>
      </w:r>
    </w:p>
    <w:p>
      <w:r>
        <w:t>@lilymacintyre_ she was my favourite such a joyful soul</w:t>
      </w:r>
    </w:p>
    <w:p>
      <w:r>
        <w:t>#FF @ManihaAamir @adrence Keep on #smiling … !</w:t>
      </w:r>
    </w:p>
    <w:p>
      <w:r>
        <w:t>I WANNA GET UP AND DANCE!!!! (but everyone is in bed) this sucks! Everyone wake up!! 😯 #hyper #happy #letsdance #dirtydancinginthemoonlight👌</w:t>
      </w:r>
    </w:p>
    <w:p>
      <w:r>
        <w:t>I WANNA GET UP AND DANCE!!!! (but everyone is in bed) this sucks! Everyone wake up!! 😯 #hyper  #letsdance #dirtydancinginthemoonlight👌</w:t>
      </w:r>
    </w:p>
    <w:p>
      <w:r>
        <w:t>PM nawaz sharif adressed in uno produced mirth among kashmires well done pak wel done nawaz .we want demilterization</w:t>
      </w:r>
    </w:p>
    <w:p>
      <w:r>
        <w:t>But I got to see her last when she was lively and talkative and I was able to tell her I loved her so that's what matters.</w:t>
      </w:r>
    </w:p>
    <w:p>
      <w:r>
        <w:t>Go one extra mile just see her smiling</w:t>
      </w:r>
    </w:p>
    <w:p>
      <w:r>
        <w:t>@NFLonFOX @TheDoctorCarson @FOXSports Easy, breezy, beautiful...</w:t>
      </w:r>
    </w:p>
    <w:p>
      <w:r>
        <w:t>what does everyone have against sparkling water?!? such a bomb drink when you mix it with stuff</w:t>
      </w:r>
    </w:p>
    <w:p>
      <w:r>
        <w:t>@nerdist How cool would it be if @StephenByrne86 animated the scene</w:t>
      </w:r>
    </w:p>
    <w:p>
      <w:r>
        <w:t>@NHLstoreNYC  cheering for @TeamNA_WCH and @HC_Men</w:t>
      </w:r>
    </w:p>
    <w:p>
      <w:r>
        <w:t>@steenfox I'm feeling the exact same way. Also I read this in Akon's voice, it provided me with a hearty chuckle</w:t>
      </w:r>
    </w:p>
    <w:p>
      <w:r>
        <w:t>Haven't yet read why Dutch drivers are so happy, but here's my theory: because they could quit driving and still have great transpo options.</w:t>
      </w:r>
    </w:p>
    <w:p>
      <w:r>
        <w:t>The #chiropractor makes me so #happy.</w:t>
      </w:r>
    </w:p>
    <w:p>
      <w:r>
        <w:t>The #chiropractor makes me so .</w:t>
      </w:r>
    </w:p>
    <w:p>
      <w:r>
        <w:t>Swear I got the most playful ass bf ever 😂🙄</w:t>
      </w:r>
    </w:p>
    <w:p>
      <w:r>
        <w:t>WHY TF DO BROKE BOYS KEEP TRYNA FIND GF's? GET UR FUCKIN $$$ RIGHT B4 I SMACK YO BITCHASS, she deserves 2be happy &amp; u don't deserve that ass</w:t>
      </w:r>
    </w:p>
    <w:p>
      <w:r>
        <w:t>@1xfly you sir are hilarious</w:t>
      </w:r>
    </w:p>
    <w:p>
      <w:r>
        <w:t>@OtherkinOK @ParadisoAdam Very nice show guys! Now I have supported you, I expect you cheering at my @dublinmarathon on Oct 30th 😉😎👍</w:t>
      </w:r>
    </w:p>
    <w:p>
      <w:r>
        <w:t>To give cheerfully.</w:t>
      </w:r>
    </w:p>
    <w:p>
      <w:r>
        <w:t>I really hate Mel and Sue. They think they're hilarious and they're just awful</w:t>
      </w:r>
    </w:p>
    <w:p>
      <w:r>
        <w:t>Just died from laughter after seeing that😂😭😂😭</w:t>
      </w:r>
    </w:p>
    <w:p>
      <w:r>
        <w:t>@StephaliciousD afternoon delight</w:t>
      </w:r>
    </w:p>
    <w:p>
      <w:r>
        <w:t>And 9/10 the character is a woman. Because if a man is fat he's jovial. If a woman is fat she's useless and maybe evil amirite?</w:t>
      </w:r>
    </w:p>
    <w:p>
      <w:r>
        <w:t>I've watched @ScreamQueens' 2nd Season's 1st episode twice already. And here I am, still joyful, planning on watching it again.</w:t>
      </w:r>
    </w:p>
    <w:p>
      <w:r>
        <w:t>It is not joy that makes us #grateful . It is #gratitude that makes us #joyful .\n - David Rast</w:t>
      </w:r>
    </w:p>
    <w:p>
      <w:r>
        <w:t>Obfuscated magazines in passage to unite with in order to thine mirth conjunction treat quotient sufficiently: lEAqIWY</w:t>
      </w:r>
    </w:p>
    <w:p>
      <w:r>
        <w:t>@Coffeeking12 @jsavite I was injecting a little levity! The person who tweeted the coke/rape tweet is obviously an idiot</w:t>
      </w:r>
    </w:p>
    <w:p>
      <w:r>
        <w:t>IDC predicts that by 2020 the term cloud will no longer be used...'\n\nIT Managers and Administrators everywhere will rejoice.</w:t>
      </w:r>
    </w:p>
    <w:p>
      <w:r>
        <w:t>Too fucking playful</w:t>
      </w:r>
    </w:p>
    <w:p>
      <w:r>
        <w:t>@Lil_PowWow @jweiler0528 More fat = more buoyant. Day 1 water stuff</w:t>
      </w:r>
    </w:p>
    <w:p>
      <w:r>
        <w:t>pummeling cheerfully, jauntily, utterly one-sidedly makes us harder, better, faster, stronger</w:t>
      </w:r>
    </w:p>
    <w:p>
      <w:r>
        <w:t>@Cherie_Fitz it's being extremely playful</w:t>
      </w:r>
    </w:p>
    <w:p>
      <w:r>
        <w:t>@Tweetermeyer The animated version was better</w:t>
      </w:r>
    </w:p>
    <w:p>
      <w:r>
        <w:t>Job interview tomorrow 😎 #bright side</w:t>
      </w:r>
    </w:p>
    <w:p>
      <w:r>
        <w:t>Well stock finished &amp; listed, living room moved around, new editing done &amp; fitted in a visit to the in-laws. #productivityatitsfinest #happy</w:t>
      </w:r>
    </w:p>
    <w:p>
      <w:r>
        <w:t>Well stock finished &amp; listed, living room moved around, new editing done &amp; fitted in a visit to the in-laws. #productivityatitsfinest</w:t>
      </w:r>
    </w:p>
    <w:p>
      <w:r>
        <w:t>@alooftroye so what you mean to tell me is that.... glee is...... getting less........... gleeful?</w:t>
      </w:r>
    </w:p>
    <w:p>
      <w:r>
        <w:t>@davidplotz @Commentary She writes with sort of the same playful cynicism that you do! :)</w:t>
      </w:r>
    </w:p>
    <w:p>
      <w:r>
        <w:t>Our branch will be closed this Sunday, 9/25, in honor of the IRONMAN 70.3 happening in Downtown! Come cheer on race participants!</w:t>
      </w:r>
    </w:p>
    <w:p>
      <w:r>
        <w:t>@MillieetylerX I thought everyday was a glee day??</w:t>
      </w:r>
    </w:p>
    <w:p>
      <w:r>
        <w:t>As I remember and reflect on Reginald Denny on a night much like this (like #Charlotte) I think to myself, the gun lobby must be rejoicing.</w:t>
      </w:r>
    </w:p>
    <w:p>
      <w:r>
        <w:t>@_aiseela\nHe will rejoice over you with gladness, \nHe will renew you with His love, \nHe will rejoice over you with singing.</w:t>
      </w:r>
    </w:p>
    <w:p>
      <w:r>
        <w:t>Zeph 3:17 'The Lord...is in your midst, a mighty one who will save; He will rejoice over you with gladness; He will quiet you by his love'</w:t>
      </w:r>
    </w:p>
    <w:p>
      <w:r>
        <w:t>Yesterday is history, tomorrow is amystery, and today is a gift; that's why they call it the present #livelife #humbleness  #live</w:t>
      </w:r>
    </w:p>
    <w:p>
      <w:r>
        <w:t>Yesterday is history, tomorrow is amystery, and today is a gift; that's why they call it the present #livelife #humbleness #smile #live</w:t>
      </w:r>
    </w:p>
    <w:p>
      <w:r>
        <w:t>@iTriborg — make him feel vigorous. 'Fine. You can kill me now.' Said Hestia with a display of only despair rather than her joyful —</w:t>
      </w:r>
    </w:p>
    <w:p>
      <w:r>
        <w:t>These girls who are playful and childlike seem to have such lovely relationships. Can't imagine them having serious convos but it's cute  😍😍</w:t>
      </w:r>
    </w:p>
    <w:p>
      <w:r>
        <w:t>Keep #smiling because life is a beautiful thing and there's so much to #smile about. #MarilynMonroe #KeepSmiling</w:t>
      </w:r>
    </w:p>
    <w:p>
      <w:r>
        <w:t>As the birds chirp and the cows moo we need to listen to the sound of nature to ensure that all is well.</w:t>
      </w:r>
    </w:p>
    <w:p>
      <w:r>
        <w:t>Pain in both your hips during squats is a sign of youthfulness and being spry right? 🤐🤐🤐🤐</w:t>
      </w:r>
    </w:p>
    <w:p>
      <w:r>
        <w:t>Leon's cheerfulness is always a big help.</w:t>
      </w:r>
    </w:p>
    <w:p>
      <w:r>
        <w:t>did you know that the sparkling letters in Super Mario Galaxy spell out U R MR GAY</w:t>
      </w:r>
    </w:p>
    <w:p>
      <w:r>
        <w:t>Headed to Montalvo w/@jaxster3—bring on the #mirth, bitches!\nd(-_-)b\n@Nick_Offerman\n@MeganOMullally\n#SummerOf69Tour2016</w:t>
      </w:r>
    </w:p>
    <w:p>
      <w:r>
        <w:t>@mcharlesworth7 Forget the hair, that salon looks so light &amp; cheery! Would go there for a coffee &amp; read a book!</w:t>
      </w:r>
    </w:p>
    <w:p>
      <w:r>
        <w:t>its been ages since ive had shawarma my stomach is #rejoicing</w:t>
      </w:r>
    </w:p>
    <w:p>
      <w:r>
        <w:t>its been ages since ive had shawarma my stomach is</w:t>
      </w:r>
    </w:p>
    <w:p>
      <w:r>
        <w:t>It's so breezy I love it 🌬️🍃💛</w:t>
      </w:r>
    </w:p>
    <w:p>
      <w:r>
        <w:t>Lord Jesus, I don’t want to be in prison. I want to be free. Entice my heart with the beauty of Your truth &amp; allow me to rejoice in it. Amen</w:t>
      </w:r>
    </w:p>
    <w:p>
      <w:r>
        <w:t>@viquintis OH yeah; I never showed you that part of the session did I? I'll plop them into Discord. Pure hilarity.</w:t>
      </w:r>
    </w:p>
    <w:p>
      <w:r>
        <w:t>@lizbon @anomalily @gerikkransky Sorry for the levity if at all inappropriate but this combined with my love of Charlotte reminds me rn...</w:t>
      </w:r>
    </w:p>
    <w:p>
      <w:r>
        <w:t>A hearty thank you to you all for joining in tonight. Some delicious British dishes on your menus. #BeerClub</w:t>
      </w:r>
    </w:p>
    <w:p>
      <w:r>
        <w:t>@Y2JaKe85 yessir. Also cheering for Sweden bc of Lundqvist</w:t>
      </w:r>
    </w:p>
    <w:p>
      <w:r>
        <w:t>Tiller and breezy should do a collab album. Rapping and singing prolly be fire</w:t>
      </w:r>
    </w:p>
    <w:p>
      <w:r>
        <w:t>@FieldYates @MatthewBerryTMR @Stephania_ESPN @MikeClayNFL @FrankCaliendo goddamn...the 'celebrity' draft at the end was classic. #hilarious</w:t>
      </w:r>
    </w:p>
    <w:p>
      <w:r>
        <w:t>@FieldYates @MatthewBerryTMR @Stephania_ESPN @MikeClayNFL @FrankCaliendo goddamn...the 'celebrity' draft at the end was classic.</w:t>
      </w:r>
    </w:p>
    <w:p>
      <w:r>
        <w:t>@jtkola @danmericaCNN she's still younger and more spry than trump</w:t>
      </w:r>
    </w:p>
    <w:p>
      <w:r>
        <w:t>Lets get this Astros/A's game going already!  We're going to need all 5 of you in attendance to cheer the A's to victory!</w:t>
      </w:r>
    </w:p>
    <w:p>
      <w:r>
        <w:t>My morning started off amazing!! Hopefully the whole day is going as i want it to go!\n#GreatDay #optimism</w:t>
      </w:r>
    </w:p>
    <w:p>
      <w:r>
        <w:t>Let go of the need to need. And find your own joyous path through the richness that extends in every direction.</w:t>
      </w:r>
    </w:p>
    <w:p>
      <w:r>
        <w:t>May a man live well-, and long-enough, to leave many joyful widows behind him.</w:t>
      </w:r>
    </w:p>
    <w:p>
      <w:r>
        <w:t>@reinervshunter you got this💙 #staystrong #smile #yourebeautiful</w:t>
      </w:r>
    </w:p>
    <w:p>
      <w:r>
        <w:t>@reinervshunter you got this💙 #staystrong  #yourebeautiful</w:t>
      </w:r>
    </w:p>
    <w:p>
      <w:r>
        <w:t>I miss my naivety and blind optimism</w:t>
      </w:r>
    </w:p>
    <w:p>
      <w:r>
        <w:t>@SteveStratford9 @PaulTowheyJr @ClassicDrWho @BBC @bbcdoctorwho all those will get animated IMO. Companion changes/Monsters/Classics.</w:t>
      </w:r>
    </w:p>
    <w:p>
      <w:r>
        <w:t>CommunitySleepCoach: Look at these #narcoleptic #puppies. Make you #smile. If you are human &amp; find yourself in such odd positions, seek #th…</w:t>
      </w:r>
    </w:p>
    <w:p>
      <w:r>
        <w:t>Fun pizza night last night with the @PERFORMERS_COLL crew. What a gorgeous bunch of newbies ❤️ #lively #exciting 💪🏼</w:t>
      </w:r>
    </w:p>
    <w:p>
      <w:r>
        <w:t>Solange is more aesthetically pleasing than your fave.</w:t>
      </w:r>
    </w:p>
    <w:p>
      <w:r>
        <w:t>@Irenelove83 heres what we can do, Get Brock and Sable to tag team mr and mrs AWOL and watch with glee</w:t>
      </w:r>
    </w:p>
    <w:p>
      <w:r>
        <w:t>Give rise to eternal home aico things immolation: succeed in mother country exhilaration: AKt</w:t>
      </w:r>
    </w:p>
    <w:p>
      <w:r>
        <w:t>Always be full of joy in the Lord, I say it again- rejoice. Philippians 4:4</w:t>
      </w:r>
    </w:p>
    <w:p>
      <w:r>
        <w:t>@TeamGrout glee</w:t>
      </w:r>
    </w:p>
    <w:p>
      <w:r>
        <w:t>Congress attended by midterm liveliness differently constraints: qmiv</w:t>
      </w:r>
    </w:p>
    <w:p>
      <w:r>
        <w:t>Batman the animated series is a gift from the 90s animation gods</w:t>
      </w:r>
    </w:p>
    <w:p>
      <w:r>
        <w:t>@IcyEmmaX &lt; took another sip. “We’ve had some earth shattering, soul exhilarating sex. You think black souls can have that kind of &gt;</w:t>
      </w:r>
    </w:p>
    <w:p>
      <w:r>
        <w:t>...X, X... Do... you... hear... me? Darn... Your... optimism led... ...to your own... demise... ... You... should... li...live #ZeroBOT</w:t>
      </w:r>
    </w:p>
    <w:p>
      <w:r>
        <w:t>A warm #smile is the universal language of kindness William Arthur Ward #love #kindness</w:t>
      </w:r>
    </w:p>
    <w:p>
      <w:r>
        <w:t>Some People hate nothing more than a happy confident person. Never mind #happy #confident</w:t>
      </w:r>
    </w:p>
    <w:p>
      <w:r>
        <w:t>Some People hate nothing more than a happy confident person. Never mind  #confident</w:t>
      </w:r>
    </w:p>
    <w:p>
      <w:r>
        <w:t>Today I answered a call from a college rep who didn't realize I did, and I got to hear part of his lively debate about if evolution is real.</w:t>
      </w:r>
    </w:p>
    <w:p>
      <w:r>
        <w:t>@wenniss are you cheering for team Sweden today or team North American?</w:t>
      </w:r>
    </w:p>
    <w:p>
      <w:r>
        <w:t>@OkashoHime + returned her joyous focus to the pastel-haired girl. 'Wawa's okay, tooooo~!' She squealed before raising her eyebrows at the +</w:t>
      </w:r>
    </w:p>
    <w:p>
      <w:r>
        <w:t>@headfirst_dom I often imagine hoe our moon would feel meeting the jovial moons which are all special</w:t>
      </w:r>
    </w:p>
    <w:p>
      <w:r>
        <w:t>@sardesairajdeep @narendramodi. U seem 2 b more happy abt the dvlpt Nything dat fails for Modi make u elated even @the cost of de country?</w:t>
      </w:r>
    </w:p>
    <w:p>
      <w:r>
        <w:t>jstor's lingua obscura articles are always such a delight</w:t>
      </w:r>
    </w:p>
    <w:p>
      <w:r>
        <w:t>Reflection: the grind has been so REAL! Working 2 jobs &amp; being in school. #ksudsm #ksu #recruiter #instructor #tumble #cheer #gradschool</w:t>
      </w:r>
    </w:p>
    <w:p>
      <w:r>
        <w:t>Reflection: the grind has been so REAL! Working 2 jobs &amp; being in school. #ksudsm #ksu #recruiter #instructor #tumble  #gradschool</w:t>
      </w:r>
    </w:p>
    <w:p>
      <w:r>
        <w:t>@Johncrookshanks 'Elizabeth Smith!' She said with a cheery smile 'Pleasure to meet you, sir! Where have you travelled from?'</w:t>
      </w:r>
    </w:p>
    <w:p>
      <w:r>
        <w:t>#Taurus females are beautiful, sparkling jewels glowing in the moonlight.</w:t>
      </w:r>
    </w:p>
    <w:p>
      <w:r>
        <w:t>@JimRichMoriarty + I am in your life! *He yells* Surprise, surpriiise! *He chirps cheerfully, with a wicked grin on his lips*</w:t>
      </w:r>
    </w:p>
    <w:p>
      <w:r>
        <w:t>Coworker: 'That happened to a friend of mine once, but with guns instead of babies.' #workplace #hilarity</w:t>
      </w:r>
    </w:p>
    <w:p>
      <w:r>
        <w:t>Coworker: 'That happened to a friend of mine once, but with guns instead of babies.' #workplace</w:t>
      </w:r>
    </w:p>
    <w:p>
      <w:r>
        <w:t>I love this hearty negro laugh jade and @XavierDLeau let out re:lochte 😂😂</w:t>
      </w:r>
    </w:p>
    <w:p>
      <w:r>
        <w:t>@howcaniapply @radioscarboro Much to my delight!</w:t>
      </w:r>
    </w:p>
    <w:p>
      <w:r>
        <w:t>@LethbridgeCity I love how playful you guys are becoming -- both on- and offline! 🚗 🚕 🚙 #beepbeep</w:t>
      </w:r>
    </w:p>
    <w:p>
      <w:r>
        <w:t>Love your new show @driverminnie</w:t>
      </w:r>
    </w:p>
    <w:p>
      <w:r>
        <w:t>🔥💁🏼- its lit having a class with you!!! Your such a great person and good at cheer!!</w:t>
      </w:r>
    </w:p>
    <w:p>
      <w:r>
        <w:t>@Ginger_Naylor *Connie came back in* Hey you seem a bit more lively</w:t>
      </w:r>
    </w:p>
    <w:p>
      <w:r>
        <w:t>I fear that if United bottle this my heart would actually collapse from laughter.</w:t>
      </w:r>
    </w:p>
    <w:p>
      <w:r>
        <w:t>@BrianaBanksxoxo I send ya a few #playful nibbles 😉</w:t>
      </w:r>
    </w:p>
    <w:p>
      <w:r>
        <w:t>@ToyStoriesInt They look FAB, they were made for the big screen!Can't wait to see this evolve &amp; the bright future of these little toy people</w:t>
      </w:r>
    </w:p>
    <w:p>
      <w:r>
        <w:t>Lunatic Asylum: The place where optimism most flourishes.</w:t>
      </w:r>
    </w:p>
    <w:p>
      <w:r>
        <w:t>Good morning! Welcome the new day into your life and your heart #mindfulness #smile #zen</w:t>
      </w:r>
    </w:p>
    <w:p>
      <w:r>
        <w:t>Good morning! Welcome the new day into your life and your heart #mindfulness  #zen</w:t>
      </w:r>
    </w:p>
    <w:p>
      <w:r>
        <w:t>The LORD your God is in your midst—a warrior bringing victory. He will create calm with his love; he will rejoice over you with singing.</w:t>
      </w:r>
    </w:p>
    <w:p>
      <w:r>
        <w:t>@_wednesdaychild I need to cheer up</w:t>
      </w:r>
    </w:p>
    <w:p>
      <w:r>
        <w:t>@PAKallman If you get it going with him, tag me the link please. I have a lot of friends who love following his unintentional hilarity.</w:t>
      </w:r>
    </w:p>
    <w:p>
      <w:r>
        <w:t>@MisterSalesman @ThinkPostsDaily #smiling doesnt necessary means your happy.sometimes it just means you're strong!</w:t>
      </w:r>
    </w:p>
    <w:p>
      <w:r>
        <w:t>@WildRoverTours Thank you for follow and its a good website you have and cheering with no hassle.</w:t>
      </w:r>
    </w:p>
    <w:p>
      <w:r>
        <w:t>why is @Iongroadhome so aesthetically pleasing every single day they're even pretty when they just woke up, when they're tired, just. always</w:t>
      </w:r>
    </w:p>
    <w:p>
      <w:r>
        <w:t>@eleanor_binks at least Blake lively and Ryan Reynolds are still together, God bless what a beaut couple</w:t>
      </w:r>
    </w:p>
    <w:p>
      <w:r>
        <w:t>@MacEngelProf as a fact for levity, movie theaters on Post actually did play the N.A when I served; was the best part of movies like TheHulk</w:t>
      </w:r>
    </w:p>
    <w:p>
      <w:r>
        <w:t>Melissa Benoist and Grant Gustin HAVE to do a musical crossover episode! #glee origins #arrowverse</w:t>
      </w:r>
    </w:p>
    <w:p>
      <w:r>
        <w:t>@readanerd cheer up chuck😘</w:t>
      </w:r>
    </w:p>
    <w:p>
      <w:r>
        <w:t>in love with @BarberCeleste  insta!!!... #hilarious</w:t>
      </w:r>
    </w:p>
    <w:p>
      <w:r>
        <w:t>in love with @BarberCeleste  insta!!!...</w:t>
      </w:r>
    </w:p>
    <w:p>
      <w:r>
        <w:t>A presentations propensity for hilarity plays a large part in determining it's funny/offensive ratio and how well such thoughts will go over</w:t>
      </w:r>
    </w:p>
    <w:p>
      <w:r>
        <w:t>Pochettino buoyant. Complimentary about his young players. But says 'now our attention turns to Middlesbrough'. #THFC @BBCLondonSport</w:t>
      </w:r>
    </w:p>
    <w:p>
      <w:r>
        <w:t>Incredible that Nawaz Sharif said Pakistan is victim of terrorism &amp; talked abt development in Pak. Incredible how he controlled his laughter</w:t>
      </w:r>
    </w:p>
    <w:p>
      <w:r>
        <w:t>it's not the most comforting &amp; jubilant place to be, but I do find joy in doing what's best for me and being passionate abt company I keep.</w:t>
      </w:r>
    </w:p>
    <w:p>
      <w:r>
        <w:t>@BreezyWeekes hey breezy, you wanna give me some of that coffee you posted on your snap?? please</w:t>
      </w:r>
    </w:p>
    <w:p>
      <w:r>
        <w:t>crying because @msleamichele's snapchat is bringing on some serious #glee feels 😭❤</w:t>
      </w:r>
    </w:p>
    <w:p>
      <w:r>
        <w:t>Your future is bright. #Remember</w:t>
      </w:r>
    </w:p>
    <w:p>
      <w:r>
        <w:t>No doubt.... #smiling ...the best #medicine 😊😊😊</w:t>
      </w:r>
    </w:p>
    <w:p>
      <w:r>
        <w:t>Always hurting somewhere..... ALWAYS tired ....when are you lively ??</w:t>
      </w:r>
    </w:p>
    <w:p>
      <w:r>
        <w:t>Some vile piece of scum rejoicing in the fact that you have dead children is inhuman and to say it to me is worse still. I hope karma knocks</w:t>
      </w:r>
    </w:p>
    <w:p>
      <w:r>
        <w:t>Your attitude toward your struggles is equally as important as your actions to work through them. #optimism</w:t>
      </w:r>
    </w:p>
    <w:p>
      <w:r>
        <w:t>Your attitude toward your struggles is equally as important as your actions to work through them.</w:t>
      </w:r>
    </w:p>
    <w:p>
      <w:r>
        <w:t>Moment of levity n Charlotte dude on rollerblades goes skating through protesters. Better if he was wearing short shorts &amp; blowing a whistle</w:t>
      </w:r>
    </w:p>
    <w:p>
      <w:r>
        <w:t>Most of PROFITABLE FX MONEY MANAGER clients don't mind with high profit share we take, since they are very #happy with the returns they make</w:t>
      </w:r>
    </w:p>
    <w:p>
      <w:r>
        <w:t>@VBadawey Every day, we need to choose hope over fear, and diversity over division - Justin missed optimism, change, sunniness, love,</w:t>
      </w:r>
    </w:p>
    <w:p>
      <w:r>
        <w:t>@msdhoni #dhoni bcoz of is calmness nd match winning  finishers nd a proud #miltirian #dad#husband nd wonderful humanbeing nd his #smile</w:t>
      </w:r>
    </w:p>
    <w:p>
      <w:r>
        <w:t>@msdhoni #dhoni bcoz of is calmness nd match winning  finishers nd a proud #miltirian #dad#husband nd wonderful humanbeing nd his</w:t>
      </w:r>
    </w:p>
    <w:p>
      <w:r>
        <w:t>#PiersGough on thoroughly lively and imaginative developers—“Sager have always challenged us to do better and do better.” @IslingtonSq</w:t>
      </w:r>
    </w:p>
    <w:p>
      <w:r>
        <w:t>@sophtulig I personally prefer being happy.</w:t>
      </w:r>
    </w:p>
    <w:p>
      <w:r>
        <w:t>Finally have all my braces on and I can't stop smiling 😊😊😊😊😊</w:t>
      </w:r>
    </w:p>
    <w:p>
      <w:r>
        <w:t>@OutlanderHome if not filming, @TobiasMenzies smile! please. :)</w:t>
      </w:r>
    </w:p>
    <w:p>
      <w:r>
        <w:t>@BeastFireTimdog Same with gaming. Sites leaned PS2 during its heyday, leaned 360 most of last gen. This gen started vitriolic mostly by...</w:t>
      </w:r>
    </w:p>
    <w:p>
      <w:r>
        <w:t>It's hard to not cheer for team North America since US got taken out.</w:t>
      </w:r>
    </w:p>
    <w:p>
      <w:r>
        <w:t>I wanna go to blithe and read w the goats :((</w:t>
      </w:r>
    </w:p>
    <w:p>
      <w:r>
        <w:t>@URClassless I think that yawning actor died of a drug overdose. #glee</w:t>
      </w:r>
    </w:p>
    <w:p>
      <w:r>
        <w:t>@URClassless I think that yawning actor died of a drug overdose.</w:t>
      </w:r>
    </w:p>
    <w:p>
      <w:r>
        <w:t>I want my highlight to be so bright that if I ever get lost and someone is looking for me in the dark, they'll find me.</w:t>
      </w:r>
    </w:p>
    <w:p>
      <w:r>
        <w:t>If you want others to be #happy, practice #compassion. If you want to be happy, practice compassion.' Dalai Lama</w:t>
      </w:r>
    </w:p>
    <w:p>
      <w:r>
        <w:t>@menglishmusic Thank you for the most fantastic evening, it was a brilliant show, you are a truly #sparkling talent, night over too quickly.</w:t>
      </w:r>
    </w:p>
    <w:p>
      <w:r>
        <w:t>A lot of positives tonight. A clean sheet, Payet got some free kick practice, Zaza looked lively and made a lot of good runs</w:t>
      </w:r>
    </w:p>
    <w:p>
      <w:r>
        <w:t>Look at us, smiling in the photograph♪ You can see the secrets behind the fake smiles♪ (*・ω・*) (©FACT「a fact of life」)</w:t>
      </w:r>
    </w:p>
    <w:p>
      <w:r>
        <w:t>Impractical Jokers...practically genius!!!  @BQQuinn  #good4thesoul #ImpracticalJokers #bingewatching</w:t>
      </w:r>
    </w:p>
    <w:p>
      <w:r>
        <w:t>Impractical Jokers...practically genius!!!  @BQQuinn #laughter #good4thesoul #ImpracticalJokers #bingewatching</w:t>
      </w:r>
    </w:p>
    <w:p>
      <w:r>
        <w:t>#ilofitt is #laughter #happiness #spiritual #mental #physical #pizza. Just kidding about the pizza. Work hard in all facets for a fitlife!</w:t>
      </w:r>
    </w:p>
    <w:p>
      <w:r>
        <w:t>@Somong_MGMT We need 2 bust up the elites in DC, we need jobs 4 all, we need to clean up the blithe in inner Cities, rebuild housing...cont2</w:t>
      </w:r>
    </w:p>
    <w:p>
      <w:r>
        <w:t>@PixelMonsterYT @TeamGE0 @IZEDEPTIC @ztumtum @CrimtideTV @LtGrandslam @Slinkercorn Bahahahaha Dean looks hilarious and damn I got fat</w:t>
      </w:r>
    </w:p>
    <w:p>
      <w:r>
        <w:t>Accept the challenges so that you can literally even feel the exhilaration of victory.' -- George S. Patton 🐶</w:t>
      </w:r>
    </w:p>
    <w:p>
      <w:r>
        <w:t>@SowerAsh007 Great to hear. If there's one thing that makes you feel more like yourself, it;s some hearty chicken noodle soup, right?</w:t>
      </w:r>
    </w:p>
    <w:p>
      <w:r>
        <w:t>Woah. That overtime was exhilarating! Out of my seat and the hands on mackinnon wow #WCH2016</w:t>
      </w:r>
    </w:p>
    <w:p>
      <w:r>
        <w:t>The irony and hilarity of making Taylor Lautner super cold all the time is not lost on me. God I missed this show 😂#ScreamQueens</w:t>
      </w:r>
    </w:p>
    <w:p>
      <w:r>
        <w:t>Bet pawpaw is having a good time rejoicing up in heaven for his first birthday there!</w:t>
      </w:r>
    </w:p>
    <w:p>
      <w:r>
        <w:t>Watching the NY Phil webcast.  Something missing.  Reminds me of a blithe Journey's End I once saw on Bway.  Might just be the Gershwin.</w:t>
      </w:r>
    </w:p>
    <w:p>
      <w:r>
        <w:t>This night is sparkling don't you let it go,\nI'm wonder struck,\nBlushing on the way home.'</w:t>
      </w:r>
    </w:p>
    <w:p>
      <w:r>
        <w:t>Please stop your merriment. It is very annoying</w:t>
      </w:r>
    </w:p>
    <w:p>
      <w:r>
        <w:t>If you love singing, but don't have time for a weekly choir, come down to #KWOIR at @theartworksuk tomorrow! #Choir  #musiclondon</w:t>
      </w:r>
    </w:p>
    <w:p>
      <w:r>
        <w:t>If you love singing, but don't have time for a weekly choir, come down to #KWOIR at @theartworksuk tomorrow! #Choir #glee #musiclondon</w:t>
      </w:r>
    </w:p>
    <w:p>
      <w:r>
        <w:t>Be happy not because everything is good, but because you can see the good side of everything</w:t>
      </w:r>
    </w:p>
    <w:p>
      <w:r>
        <w:t>Be happy not because everything is good, but because you can see the good side of everything.</w:t>
      </w:r>
    </w:p>
    <w:p>
      <w:r>
        <w:t>Be happy not because everything is good, but because you can see the good side of everything. #optimism</w:t>
      </w:r>
    </w:p>
    <w:p>
      <w:r>
        <w:t>Crossfit houston-la homefolks as for spry proprieties regimes: AJaFUE</w:t>
      </w:r>
    </w:p>
    <w:p>
      <w:r>
        <w:t>I understand now...if it's not pleasing to the ear...then it ain't what you want! I'm so so tired!!</w:t>
      </w:r>
    </w:p>
    <w:p>
      <w:r>
        <w:t>That was a lovely story to actually see Ruth and hubby who won the cashcow @sunriseon7.It was so funny when she left the phone #happy 😊</w:t>
      </w:r>
    </w:p>
    <w:p>
      <w:r>
        <w:t>Inglorious distinguished try auction so the joviality touching back side auction otherwise advance for order about: vAwyZAD</w:t>
      </w:r>
    </w:p>
    <w:p>
      <w:r>
        <w:t>you know it's beauty when the smile is her best curve</w:t>
      </w:r>
    </w:p>
    <w:p>
      <w:r>
        <w:t>Boys of Fall makes me miss cheering on Friday nights much sooooo bad #bulldogslways🐾</w:t>
      </w:r>
    </w:p>
    <w:p>
      <w:r>
        <w:t>@Babylonian I convinced my mom to watch it. Killgrave gave her literal nightmares, but watched last episode four times. #smile</w:t>
      </w:r>
    </w:p>
    <w:p>
      <w:r>
        <w:t>@Babylonian I convinced my mom to watch it. Killgrave gave her literal nightmares, but watched last episode four times.</w:t>
      </w:r>
    </w:p>
    <w:p>
      <w:r>
        <w:t>@BratzHead happy birthday to the most beautiful cheerful sister ever, llnp 💕❣🎉</w:t>
      </w:r>
    </w:p>
    <w:p>
      <w:r>
        <w:t>@JaredWyand Trump wasn't laughing anyway, his expression never changed, he was smiling because it was a moment of levity, nothing racist!</w:t>
      </w:r>
    </w:p>
    <w:p>
      <w:r>
        <w:t>@soboleskih Okay this is hilarious</w:t>
      </w:r>
    </w:p>
    <w:p>
      <w:r>
        <w:t>@homoaesthetics YESYESYES like jd is the closest cahracter that is similar to blaine!! the optimism and ability to crack tough characters</w:t>
      </w:r>
    </w:p>
    <w:p>
      <w:r>
        <w:t>- its lit having a class with you!!! Your such a great person and good at cheer!!</w:t>
      </w:r>
    </w:p>
    <w:p>
      <w:r>
        <w:t>@DayveeSutton BIG thank you for liking my little Pumpkin  :)  She's the smallest of my 4, but is very playful &amp; wakes me up most mornings.</w:t>
      </w:r>
    </w:p>
    <w:p>
      <w:r>
        <w:t>At the end of the day you gotta be #happy for you.</w:t>
      </w:r>
    </w:p>
    <w:p>
      <w:r>
        <w:t>Why would Enrique sub off busquet? #hilarious</w:t>
      </w:r>
    </w:p>
    <w:p>
      <w:r>
        <w:t>Why would Enrique sub off busquet?</w:t>
      </w:r>
    </w:p>
    <w:p>
      <w:r>
        <w:t>Vincent looking super lively boy... Hattrick perhaps lol</w:t>
      </w:r>
    </w:p>
    <w:p>
      <w:r>
        <w:t>@Nick_Offerman &amp; @MeganOMullally 's #Summerof69 show was raw sexuality and pure #mirth ! Thanks for the belly laughs and butt sex japes!</w:t>
      </w:r>
    </w:p>
    <w:p>
      <w:r>
        <w:t>.@marcorubio mentions his high school-aged daughters, 'should be a joyous occasion' when they go to college, not bring 'fear,' 'trepidation'</w:t>
      </w:r>
    </w:p>
    <w:p>
      <w:r>
        <w:t>My ukulele bag has fallen apart. 😐 WELLL AT LEAST my life hasn't yet!!</w:t>
      </w:r>
    </w:p>
    <w:p>
      <w:r>
        <w:t>My ukulele bag has fallen apart. 😐 WELLL AT LEAST my life hasn't yet!! #optimism</w:t>
      </w:r>
    </w:p>
    <w:p>
      <w:r>
        <w:t>Everyday I wake up, a different @SpursOfficial player signs a contract extension! Love it!! #future #is  #COYS</w:t>
      </w:r>
    </w:p>
    <w:p>
      <w:r>
        <w:t>Everyday I wake up, a different @SpursOfficial player signs a contract extension! Love it!! #future #is #bright #COYS</w:t>
      </w:r>
    </w:p>
    <w:p>
      <w:r>
        <w:t>i swear people dont wanna see me happy like they will try to do anything to fuck up what i got going</w:t>
      </w:r>
    </w:p>
    <w:p>
      <w:r>
        <w:t>#MeogysDailyVocabEnhancment Elation: quality or state of being elated; feeling or state of great joy or pride</w:t>
      </w:r>
    </w:p>
    <w:p>
      <w:r>
        <w:t>Accept the challenges so that you can feel the exhilaration of victory. George S. Patton #quote #yeg</w:t>
      </w:r>
    </w:p>
    <w:p>
      <w:r>
        <w:t>Accept the challenges so that you can feel the exhilaration of victory. George S. Patton\n#quote #motivation #entrepreneur</w:t>
      </w:r>
    </w:p>
    <w:p>
      <w:r>
        <w:t>@crazace76 it looks cool and animated well for pixel art !</w:t>
      </w:r>
    </w:p>
    <w:p>
      <w:r>
        <w:t>Tomorrow, is the FIRST DAY OF 🍂🍂FALL🍁🍁and I'm elated!!!!!</w:t>
      </w:r>
    </w:p>
    <w:p>
      <w:r>
        <w:t>#Appreciate what you have &amp; enjoy your life. \nUse your #smile 😃 to help others use theirs. ☺️</w:t>
      </w:r>
    </w:p>
    <w:p>
      <w:r>
        <w:t>@shawnstockman This would be hilarious, if it weren't so frighteningly on point. It's gone from a few bad apples to a national disgrace.</w:t>
      </w:r>
    </w:p>
    <w:p>
      <w:r>
        <w:t>I feel like one of my friends brought this freshmen in my class over to pre game earlier in the year bc she keeps smiling at me</w:t>
      </w:r>
    </w:p>
    <w:p>
      <w:r>
        <w:t>@JMRescue not brilliant lol! Hoping seeing my horse tomorrow will cheer me up 😄 #equestrianhour</w:t>
      </w:r>
    </w:p>
    <w:p>
      <w:r>
        <w:t>Happy Birthday shorty. Stay fine stay breezy stay wavy @daviistuart 😘</w:t>
      </w:r>
    </w:p>
    <w:p>
      <w:r>
        <w:t>@PhilRosenthal Perhaps I've missed it, are you doing another season of IHWPH???\nYou are so joyous and gleeful at the the prospect of eating!</w:t>
      </w:r>
    </w:p>
    <w:p>
      <w:r>
        <w:t>Having a blast playing games and hearing testimonies at Pastor Jeremy's house #fellowship #food  #praise #gospel #coffey1617</w:t>
      </w:r>
    </w:p>
    <w:p>
      <w:r>
        <w:t>Having a blast playing games and hearing testimonies at Pastor Jeremy's house #fellowship #food #laughter #praise #gospel #coffey1617</w:t>
      </w:r>
    </w:p>
    <w:p>
      <w:r>
        <w:t>You got some dick recently right, you're happy, you're not sick and you're smiling. Life is good' 😭😭😭</w:t>
      </w:r>
    </w:p>
    <w:p>
      <w:r>
        <w:t>Ive learnt that a #smile and good #morning goes a long way, and saying #thankyou goes even further.  #quote #retweet #inspire</w:t>
      </w:r>
    </w:p>
    <w:p>
      <w:r>
        <w:t>Better mood today! Bring me #teasing, #flirting, #xdressers, #laughter, and #roleplayers! Also #confessions and #secrets @underdeskloser</w:t>
      </w:r>
    </w:p>
    <w:p>
      <w:r>
        <w:t>@beingbrilliant @johnmurrays you're welcome. It's genuinely made me give my head a wobble and realise what's important in life.</w:t>
      </w:r>
    </w:p>
    <w:p>
      <w:r>
        <w:t>@mywrldsbl I can be your wolf if you want. Hihi~</w:t>
      </w:r>
    </w:p>
    <w:p>
      <w:r>
        <w:t>@mywrldsbl I can be your wolf if you want. Hihi~ #breezy</w:t>
      </w:r>
    </w:p>
    <w:p>
      <w:r>
        <w:t>#PeopleLikeMeBecause of my razor wit &amp; sparkling personality</w:t>
      </w:r>
    </w:p>
    <w:p>
      <w:r>
        <w:t>It take so little to make a child's life joyful, why do we work so hard to make their lives hell? @MiddleEastEye Peace</w:t>
      </w:r>
    </w:p>
    <w:p>
      <w:r>
        <w:t>After soul searching, I'd like to announce that I've chosen @chrissyteigen &amp; @nicolerichie to be my adopted sisters due to their hilarity</w:t>
      </w:r>
    </w:p>
    <w:p>
      <w:r>
        <w:t>i animated a little thing i might post it tomorrow since itll be a Good Thursday.. nice...</w:t>
      </w:r>
    </w:p>
    <w:p>
      <w:r>
        <w:t>@KillerInASuit - now getting banned but will still lurk in corners and underneath the bed and sofa, much to Eyepatch's delight. Why is she -</w:t>
      </w:r>
    </w:p>
    <w:p>
      <w:r>
        <w:t>@ErinAndrews I ❤️you on DWTS You make my night every show! 😘 #hilarious</w:t>
      </w:r>
    </w:p>
    <w:p>
      <w:r>
        <w:t>@ErinAndrews I ❤️you on DWTS You make my night every show! 😘</w:t>
      </w:r>
    </w:p>
    <w:p>
      <w:r>
        <w:t>Latest on new optimism on keeping #Raiders in #Oakland, live right now on @KCBSNews: @NFL meets here w/Lott &amp; Schaaf to talk new stadium</w:t>
      </w:r>
    </w:p>
    <w:p>
      <w:r>
        <w:t>Epicurus~ The man least dependent upon the morrow goes to meet the morrow most cheerfully.</w:t>
      </w:r>
    </w:p>
    <w:p>
      <w:r>
        <w:t>everyone hates twice, and i kinda did too but they got bops i'm bumping rn to cheer up</w:t>
      </w:r>
    </w:p>
    <w:p>
      <w:r>
        <w:t>The bits that were cooked actual tasted ... no, ok, the cooked AND raw bits tasted awful. 5/5 hilarity, 1/5 taste, 0/5 safe to ingest</w:t>
      </w:r>
    </w:p>
    <w:p>
      <w:r>
        <w:t>@gothictana im a delight</w:t>
      </w:r>
    </w:p>
    <w:p>
      <w:r>
        <w:t>Get there deviant differently enigmatic bellboy in passage to correct thy ring up jaunty: IWLDpe</w:t>
      </w:r>
    </w:p>
    <w:p>
      <w:r>
        <w:t>@nadyaginsburg Thank-you for unfailingly bringing so much joy into my life, you incredibly talented maker of mirth.</w:t>
      </w:r>
    </w:p>
    <w:p>
      <w:r>
        <w:t>Try to find the good in the negative. The negative can turn out to be good.\n#anxietyrelief #optimism #openminded</w:t>
      </w:r>
    </w:p>
    <w:p>
      <w:r>
        <w:t>Pre-game nerves have settled in 😱 i'l be #cheering from home guys 🔴⚪️🙌🏻🏉 #AFLCatsSwans #ProudlySydney #goswans @sydneyswans @SwansSupport</w:t>
      </w:r>
    </w:p>
    <w:p>
      <w:r>
        <w:t>Big thanks to Brad Pitt who's trashy ways brought a modicum of levity to an otherwise lame week of political 💤.</w:t>
      </w:r>
    </w:p>
    <w:p>
      <w:r>
        <w:t>Win,lose or draw vs LFC, all football fans will rejoice as West Ham &amp; Chelsea fans beat the shit out of each other in a council house! #COYS</w:t>
      </w:r>
    </w:p>
    <w:p>
      <w:r>
        <w:t>I envy ice, at least if you give it warmth it melts #TaylorLautner #Twilight  #quote</w:t>
      </w:r>
    </w:p>
    <w:p>
      <w:r>
        <w:t>I envy ice, at least if you give it warmth it melts #TaylorLautner #Twilight #hilarious #quote</w:t>
      </w:r>
    </w:p>
    <w:p>
      <w:r>
        <w:t>Literally dying &amp; living at the same time as I catch up on @adrian_ver 's twitter. If you aren't following him your life is BASIC. #hilarity</w:t>
      </w:r>
    </w:p>
    <w:p>
      <w:r>
        <w:t>Literally dying &amp; living at the same time as I catch up on @adrian_ver 's twitter. If you aren't following him your life is BASIC.</w:t>
      </w:r>
    </w:p>
    <w:p>
      <w:r>
        <w:t>Her charm is liveliness but this is also her weakness.</w:t>
      </w:r>
    </w:p>
    <w:p>
      <w:r>
        <w:t>Want Darren to open the video so he can appreciate my hilarity</w:t>
      </w:r>
    </w:p>
    <w:p>
      <w:r>
        <w:t>Okay~ #deepbreathes ☺️ we can do this @sydneyswans 💪🏻🔴⚪️ #cheer #cheer &amp; see you on the other side peeps ❤️ #AFLCatsSwans #ProudlySydney</w:t>
      </w:r>
    </w:p>
    <w:p>
      <w:r>
        <w:t>Come to the @BullSkitComedy FUNdraiser this Fri. at 8pm @TheScottBlock. Because #pie + #face = #hilarity!</w:t>
      </w:r>
    </w:p>
    <w:p>
      <w:r>
        <w:t>Come to the @BullSkitComedy FUNdraiser this Fri. at 8pm @TheScottBlock. Because #pie + #face = !</w:t>
      </w:r>
    </w:p>
    <w:p>
      <w:r>
        <w:t>@FaultlessFacade &lt;she really said in response to what she perceived as a forced jovial tone. With that, she slid out of the jeep and onto&gt;</w:t>
      </w:r>
    </w:p>
    <w:p>
      <w:r>
        <w:t>And thus begins my 2 week holiday! 😏😏\n#holiday #cheering #ghastinoir #rest</w:t>
      </w:r>
    </w:p>
    <w:p>
      <w:r>
        <w:t>And thus begins my 2 week holiday! 😏😏\n #holiday  #ghastinoir #rest</w:t>
      </w:r>
    </w:p>
    <w:p>
      <w:r>
        <w:t>#brigetjonesbabys #brigetjonesbaby was the best film! #hilarious - so good - so funny!! 🙌</w:t>
      </w:r>
    </w:p>
    <w:p>
      <w:r>
        <w:t>@T_newhouse13 as granny would say I don't know how to chirp</w:t>
      </w:r>
    </w:p>
    <w:p>
      <w:r>
        <w:t>Mon Celtic, give us something to cheer - place is empty, soaked &amp; its my wee nephew's Birthday ffs, started well, now dropped off.</w:t>
      </w:r>
    </w:p>
    <w:p>
      <w:r>
        <w:t>@Girlandlurchers Yep, peeps on here always out to cheer others up! I'm fine, drooling at GBBO x</w:t>
      </w:r>
    </w:p>
    <w:p>
      <w:r>
        <w:t>@enews #breezy deserve it..</w:t>
      </w:r>
    </w:p>
    <w:p>
      <w:r>
        <w:t>@simmy_hanley @Schrise also a #delight</w:t>
      </w:r>
    </w:p>
    <w:p>
      <w:r>
        <w:t>@simmy_hanley @Schrise also a</w:t>
      </w:r>
    </w:p>
    <w:p>
      <w:r>
        <w:t>That was nearly aesthetically pleasing enough lol I need to do this on PS and not my phone</w:t>
      </w:r>
    </w:p>
    <w:p>
      <w:r>
        <w:t>@SomeonesAnIdiot @Sean10Lynagh  due to hearty lawsuit NASCAR will raise beer prices $0.07 to accommodate for losses.</w:t>
      </w:r>
    </w:p>
    <w:p>
      <w:r>
        <w:t>@veryeloise your gunna make me cry, I need a glee day</w:t>
      </w:r>
    </w:p>
    <w:p>
      <w:r>
        <w:t>is it bad that kurt is literally me..? #glee</w:t>
      </w:r>
    </w:p>
    <w:p>
      <w:r>
        <w:t>is it bad that kurt is literally me..?</w:t>
      </w:r>
    </w:p>
    <w:p>
      <w:r>
        <w:t>Whatever you decide to do make sure it makes you #happy.</w:t>
      </w:r>
    </w:p>
    <w:p>
      <w:r>
        <w:t>Whatever you decide to do make sure it makes you .</w:t>
      </w:r>
    </w:p>
    <w:p>
      <w:r>
        <w:t>Lea doing a mini set tour of glee my heart just cried tears of happiness and sadness</w:t>
      </w:r>
    </w:p>
    <w:p>
      <w:r>
        <w:t>light shining thru a clear sparkling stream of piss ,is a sight women will never know of(also tells tht system ure system is healthy)</w:t>
      </w:r>
    </w:p>
    <w:p>
      <w:r>
        <w:t>Treat joy and laughter as a form of worship and spiritual warfare!  #live #victory #worship</w:t>
      </w:r>
    </w:p>
    <w:p>
      <w:r>
        <w:t>Treat joy and laughter as a form of worship and spiritual warfare! #laughter #live #victory #worship</w:t>
      </w:r>
    </w:p>
    <w:p>
      <w:r>
        <w:t>@EmbitteredIcon *Sam grins against Steve's lips, murmuring his words with a playful tone* You want the shirt off? I sure i could accommodate</w:t>
      </w:r>
    </w:p>
    <w:p>
      <w:r>
        <w:t>#PeopleLikeMeBecause    People are using this hashtag to brag about themselves.  I'm not interested in pleasing others, but in pleasing God.</w:t>
      </w:r>
    </w:p>
    <w:p>
      <w:r>
        <w:t>The boys rejoice as badger corner has been reclaimed for our first social of the year #cluboftheyear</w:t>
      </w:r>
    </w:p>
    <w:p>
      <w:r>
        <w:t>ari looks hilarious oh my g d this is too much</w:t>
      </w:r>
    </w:p>
    <w:p>
      <w:r>
        <w:t>The people that call in to POV on KX4 make my night. #hilarious</w:t>
      </w:r>
    </w:p>
    <w:p>
      <w:r>
        <w:t>The people that call in to POV on KX4 make my night.</w:t>
      </w:r>
    </w:p>
    <w:p>
      <w:r>
        <w:t>hilarity ensues</w:t>
      </w:r>
    </w:p>
    <w:p>
      <w:r>
        <w:t>5 person of renown cheerful expectation solutions-pleasure principle back: HsNHZMJSc</w:t>
      </w:r>
    </w:p>
    <w:p>
      <w:r>
        <w:t>Beings in my physical reality are my reflection, so me being always joyful extends to their lives.</w:t>
      </w:r>
    </w:p>
    <w:p>
      <w:r>
        <w:t>@XGames looks exhilarating! Looking forward to seeing 👍🏼</w:t>
      </w:r>
    </w:p>
    <w:p>
      <w:r>
        <w:t>Like I said ➡ there's plenty of cheddar in the cheese to go around! For everyone. ☺</w:t>
      </w:r>
    </w:p>
    <w:p>
      <w:r>
        <w:t>Like I said ➡ there's plenty of cheddar in the cheese to go around! For everyone. ☺ #smile</w:t>
      </w:r>
    </w:p>
    <w:p>
      <w:r>
        <w:t>Howling with laughter at “WELL DONE BEZZA!” #bakeoff #GBBO</w:t>
      </w:r>
    </w:p>
    <w:p>
      <w:r>
        <w:t>@yap_yip --an uncertainty. [Halsey teases, her lips curving into a jovial smirk.]</w:t>
      </w:r>
    </w:p>
    <w:p>
      <w:r>
        <w:t>@scottlocker220 Thank you for that, the notification came in the nick of time to cheer me up - have to re-tweet</w:t>
      </w:r>
    </w:p>
    <w:p>
      <w:r>
        <w:t>@715d1\nI bought the Steam port of Vice City, and to my delight Billie Jean is on the soundtrack!</w:t>
      </w:r>
    </w:p>
    <w:p>
      <w:r>
        <w:t>never #make a decision when you are .. #angry &gt;_&lt; .... and never make a #promis when you are #happy :) :*</w:t>
      </w:r>
    </w:p>
    <w:p>
      <w:r>
        <w:t>@glacierqxeen \n\n'Whoo, welcome~!' He greeted cheerfully.</w:t>
      </w:r>
    </w:p>
    <w:p>
      <w:r>
        <w:t>@thenthapple Haha I like the optimism cause I'm the same, but it doesn't make this situation any less mind boggling.</w:t>
      </w:r>
    </w:p>
    <w:p>
      <w:r>
        <w:t>@MrsTaraX @PlateGotAte YES! I am rejoicing</w:t>
      </w:r>
    </w:p>
    <w:p>
      <w:r>
        <w:t>Sometimes I get to sit back and be proud of myself for pleasing Him so well.</w:t>
      </w:r>
    </w:p>
    <w:p>
      <w:r>
        <w:t>@DJ_Musicologist #Disney's 1994 #animated #musical #film #TheLionKing was influenced by #WilliamShakespeare's #Hamlet. Songs by #EltonJohn.</w:t>
      </w:r>
    </w:p>
    <w:p>
      <w:r>
        <w:t>@JackHoward the Christmas episode genuinely had me in tears of laughter</w:t>
      </w:r>
    </w:p>
    <w:p>
      <w:r>
        <w:t>i made a squirrel friend today! i gave him the core of the plum i was eating. he seemed very happy.</w:t>
      </w:r>
    </w:p>
    <w:p>
      <w:r>
        <w:t>@julwhite chirp chirp! :)</w:t>
      </w:r>
    </w:p>
    <w:p>
      <w:r>
        <w:t>@kaijinboyfriend --while being animated much more recently technology-wise which makes for a very nice combination/look)</w:t>
      </w:r>
    </w:p>
    <w:p>
      <w:r>
        <w:t>@indermethil True. We were rejoicing the fact that we signed a quality young CB but we need one more at least. @MarcBartra ? mebbe :P</w:t>
      </w:r>
    </w:p>
    <w:p>
      <w:r>
        <w:t>@priny_baby happppy happppyyyyyy happppppyyyyy haaapppyyyy birthday best friend!! Love you lots 💖💖💖💖💖💖💖🎉🎊 #chapter22 #bdaygirl  #love</w:t>
      </w:r>
    </w:p>
    <w:p>
      <w:r>
        <w:t>@priny_baby happppy happppyyyyyy happppppyyyyy haaapppyyyy birthday best friend!! Love you lots 💖💖💖💖💖💖💖🎉🎊 #chapter22 #bdaygirl #happy #love</w:t>
      </w:r>
    </w:p>
    <w:p>
      <w:r>
        <w:t>@carras16 still bright ✨</w:t>
      </w:r>
    </w:p>
    <w:p>
      <w:r>
        <w:t>Accept the challenges so that you can feel the exhilaration of victory. \n\n#MBMcLisse</w:t>
      </w:r>
    </w:p>
    <w:p>
      <w:r>
        <w:t>Sanatana Lopez is definitely me 😂 #glee</w:t>
      </w:r>
    </w:p>
    <w:p>
      <w:r>
        <w:t>Sanatana Lopez is definitely me 😂</w:t>
      </w:r>
    </w:p>
    <w:p>
      <w:r>
        <w:t>Maybe the entire Russian team will test positive for meldonium and the North Americans will get to replace them #optimism</w:t>
      </w:r>
    </w:p>
    <w:p>
      <w:r>
        <w:t>Maybe the entire Russian team will test positive for meldonium and the North Americans will get to replace them</w:t>
      </w:r>
    </w:p>
    <w:p>
      <w:r>
        <w:t>Cool to see when smart #CowboysTwitter folks chirp the same stuff you did during your review.  This is why I joined.</w:t>
      </w:r>
    </w:p>
    <w:p>
      <w:r>
        <w:t>Try to find the good in the negative. The negative can turn out to be good.\n #anxietyrelief  #openminded</w:t>
      </w:r>
    </w:p>
    <w:p>
      <w:r>
        <w:t>@andiymouse @jordana_brown @F1ghtCamp I'm sure he'll do just fine. He can always change to #beer or #cheer squad</w:t>
      </w:r>
    </w:p>
    <w:p>
      <w:r>
        <w:t>How do adults remain jovial amidst all the bad news?</w:t>
      </w:r>
    </w:p>
    <w:p>
      <w:r>
        <w:t>I'll find Myself smiling and even laughing at jokes that I don't even think are particularly funny, and I know it's because YOU love them!</w:t>
      </w:r>
    </w:p>
    <w:p>
      <w:r>
        <w:t>Just caught up with @RichardEGrant's wonderful new series on #EalingComedies. Infectious delight in every interview and film clip.</w:t>
      </w:r>
    </w:p>
    <w:p>
      <w:r>
        <w:t>So I survived spin....trying to get down the stairs was hilarious tho #jellylegs 😂😂</w:t>
      </w:r>
    </w:p>
    <w:p>
      <w:r>
        <w:t>Will be a lively evening at ot that one.</w:t>
      </w:r>
    </w:p>
    <w:p>
      <w:r>
        <w:t>Bridesmaid dresses: having carnal delight in addition to separates: RFpBAX</w:t>
      </w:r>
    </w:p>
    <w:p>
      <w:r>
        <w:t>@WuffinArts :c You have my most heartfelt condolences. I'm glad it passed with levity and love in it's heart.</w:t>
      </w:r>
    </w:p>
    <w:p>
      <w:r>
        <w:t>Root canal therapy has had a bad reputation in the past... but new technology has allowed more comfortable procedures!  #dental</w:t>
      </w:r>
    </w:p>
    <w:p>
      <w:r>
        <w:t>Root canal therapy has had a bad reputation in the past... but new technology has allowed more comfortable procedures! #smile #dental</w:t>
      </w:r>
    </w:p>
    <w:p>
      <w:r>
        <w:t>Well that draw is lively! #EFLCup</w:t>
      </w:r>
    </w:p>
    <w:p>
      <w:r>
        <w:t>laughter is such a powerful thing and everybody deserves to laugh, if u like shitty romcoms and get a giggle outta planet uranus, power to u</w:t>
      </w:r>
    </w:p>
    <w:p>
      <w:r>
        <w:t>I got so much fan's on here! Y'all and vixx keep me smiling ❤❤❤</w:t>
      </w:r>
    </w:p>
    <w:p>
      <w:r>
        <w:t>#LethalWeapon A suicidal Vet with PTSD... so FUCKING FUNNY.... let the hilarity begin...</w:t>
      </w:r>
    </w:p>
    <w:p>
      <w:r>
        <w:t>@xmaseveevil1. #MSM is rejoicing that they've fooled us with these body doubles for so long &amp; now her death is a secret. Just like Hawkings</w:t>
      </w:r>
    </w:p>
    <w:p>
      <w:r>
        <w:t>I don't fuck with people who don't smile back at me in corridors</w:t>
      </w:r>
    </w:p>
    <w:p>
      <w:r>
        <w:t>@lakeline I still find you pleasing.</w:t>
      </w:r>
    </w:p>
    <w:p>
      <w:r>
        <w:t>We have all been there, and wished we didn't. 25 #hilarious #AutoCorrect Fails</w:t>
      </w:r>
    </w:p>
    <w:p>
      <w:r>
        <w:t>Dehydrated, exhausted, stressed but still blessed.</w:t>
      </w:r>
    </w:p>
    <w:p>
      <w:r>
        <w:t>Dehydrated, exhausted, stressed but still blessed. #optimism</w:t>
      </w:r>
    </w:p>
    <w:p>
      <w:r>
        <w:t>Will WHU be old bill free by the time the game with Chelsea comes around? 😂 😂 😂\nThat will be lively to say the least\n#AFC</w:t>
      </w:r>
    </w:p>
    <w:p>
      <w:r>
        <w:t>when u havent learned to swim 🤔 but you keep working out so you're denser and less buoyant 😞 but swimming is scary 🤔 but also u cant swim 😞</w:t>
      </w:r>
    </w:p>
    <w:p>
      <w:r>
        <w:t>semores: let's get this. #mirth #SAW #keepthetradition 💜💛⚛🏵🍇🍋🌼🐤🐥👚😈😈👾🧀</w:t>
      </w:r>
    </w:p>
    <w:p>
      <w:r>
        <w:t>@Senpai_Vanilla This would be the height of hilarity, were it not for the fact that the adult swan is highly likely to attack.</w:t>
      </w:r>
    </w:p>
    <w:p>
      <w:r>
        <w:t>@NHLstoreNYC @TeamNA_WCH #NHLNYCSWEEPSTAKES having fun watching team North America and cheering team Canada!</w:t>
      </w:r>
    </w:p>
    <w:p>
      <w:r>
        <w:t>#Sports Top seed Johnson chases double delight at Tour Championship</w:t>
      </w:r>
    </w:p>
    <w:p>
      <w:r>
        <w:t>This meth documentary is exhilarating</w:t>
      </w:r>
    </w:p>
    <w:p>
      <w:r>
        <w:t>You head north and arrive at a breezy cave. It smells sweet. You glance at your watch; you're running 15 minutes late.</w:t>
      </w:r>
    </w:p>
    <w:p>
      <w:r>
        <w:t>@elevens_eggos_ 'El?' He turned around to her, smiling before hugging her gently.</w:t>
      </w:r>
    </w:p>
    <w:p>
      <w:r>
        <w:t>@selbsie yapyap! once upon a time, I was an avid fanfiction patron during my K-Pop heyday.</w:t>
      </w:r>
    </w:p>
    <w:p>
      <w:r>
        <w:t>To tell the truth and make someone cry is better than to tell a lie and make someone smile. #truth #lie #cry  #offalonehugots</w:t>
      </w:r>
    </w:p>
    <w:p>
      <w:r>
        <w:t>To tell the truth and make someone cry is better than to tell a lie and make someone smile. #truth #lie #cry #smile #offalonehugots</w:t>
      </w:r>
    </w:p>
    <w:p>
      <w:r>
        <w:t>Being #happy means letting go of the clinging and attachment to things in your life. #WednesdayWisdom #life</w:t>
      </w:r>
    </w:p>
    <w:p>
      <w:r>
        <w:t>With a very tired body and mind and sparkling teeth I say to all my followers, good night and if there is an apocalypse; good luck. #aspie</w:t>
      </w:r>
    </w:p>
    <w:p>
      <w:r>
        <w:t>I refuse to be a chirp chirp girl</w:t>
      </w:r>
    </w:p>
    <w:p>
      <w:r>
        <w:t>It was very hard to stifle my laughter after I overheard this comment. It really is amazing in the worst ways.</w:t>
      </w:r>
    </w:p>
    <w:p>
      <w:r>
        <w:t>While I was walking, a little boy in a red shirt(5/6 years of age) shouting from a distance of 3 meters, in a jovial manner saying...</w:t>
      </w:r>
    </w:p>
    <w:p>
      <w:r>
        <w:t>Asked one thing from our guys tonight and got it! #happy #proud #disappointed - THAT IS FOOTBALL #timetoclimbthetable</w:t>
      </w:r>
    </w:p>
    <w:p>
      <w:r>
        <w:t>Just got back from seeing @GaryDelaney in Burslem. AMAZING!! Face still hurts from laughing so much #hilarious</w:t>
      </w:r>
    </w:p>
    <w:p>
      <w:r>
        <w:t>Oh dear an evening of absolute hilarity I don't think I have laughed so much in a long time! 😂</w:t>
      </w:r>
    </w:p>
    <w:p>
      <w:r>
        <w:t>Been waiting all week for this game ❤️❤️❤️ #cheer #friday ❤️</w:t>
      </w:r>
    </w:p>
    <w:p>
      <w:r>
        <w:t>@gardiner_love : Thank you so much, Gloria! You're so sweet, and thoughtful! You just made my day more joyful! I love you too! 😊💕</w:t>
      </w:r>
    </w:p>
    <w:p>
      <w:r>
        <w:t>I feel so blessed to work with the family that I nanny for ❤️ nothing but love &amp; appreciation, makes me smile.</w:t>
      </w:r>
    </w:p>
    <w:p>
      <w:r>
        <w:t>Today I reached 1000 subscribers on YT!! , #goodday, #thankful</w:t>
      </w:r>
    </w:p>
    <w:p>
      <w:r>
        <w:t>@Singaholic121 Good morning, love! Happy first day of fall. Let's make some awesome #autumnmemories #annabailey #laughter #smile</w:t>
      </w:r>
    </w:p>
    <w:p>
      <w:r>
        <w:t>#BridgetJonesBaby is the best thing I've seen in ages! So funny, I've missed Bridget! #love  #TeamMark</w:t>
      </w:r>
    </w:p>
    <w:p>
      <w:r>
        <w:t>Just got back from seeing @GaryDelaney in Burslem. AMAZING!! Face still hurts from laughing so much</w:t>
      </w:r>
    </w:p>
    <w:p>
      <w:r>
        <w:t>@IndyMN I thought the holidays could not get any more cheerful, and then I met you. #TheNiceBot</w:t>
      </w:r>
    </w:p>
    <w:p>
      <w:r>
        <w:t>I'm just still . So happy .\nA blast</w:t>
      </w:r>
    </w:p>
    <w:p>
      <w:r>
        <w:t>It's meant to be!! #happy #happy</w:t>
      </w:r>
    </w:p>
    <w:p>
      <w:r>
        <w:t>💥⚖️Yeah‼️ PAUL‼️⚖️💥  #glorious #BB18</w:t>
      </w:r>
    </w:p>
    <w:p>
      <w:r>
        <w:t>My morning started off amazing!! Hopefully the whole day is going as i want it to go!\n #GreatDay</w:t>
      </w:r>
    </w:p>
    <w:p>
      <w:r>
        <w:t>😱 @cailamarsai you've had me 😂 😂 the whole time watching @black_ishABC after you've lost your #glasses! It was #hilarious! @mrbabyboogaloo</w:t>
      </w:r>
    </w:p>
    <w:p>
      <w:r>
        <w:t>@iamTinaDatta love you so much #smile 😊😊</w:t>
      </w:r>
    </w:p>
    <w:p>
      <w:r>
        <w:t>@WyoWiseGuy @LivingVertical however, REI did offer me the job today as well. Can't believe how exponentially freaking joyous I feel...!!!</w:t>
      </w:r>
    </w:p>
    <w:p>
      <w:r>
        <w:t>2 days until #GoPackGo and 23 days until #GoGipeGo..... I'm so excited! #smiling</w:t>
      </w:r>
    </w:p>
    <w:p>
      <w:r>
        <w:t>@TheMandyMoore You are beyond wonderful.  Your singing prowess is phenomenal but damn... I'm just elated to watch you act again. #ThisIsUs 珞</w:t>
      </w:r>
    </w:p>
    <w:p>
      <w:r>
        <w:t>@luckiiCHARM_ Luckii, I'm changing in so many ways bc of Him!! It's a scary but joyful feeling, making me so strong.</w:t>
      </w:r>
    </w:p>
    <w:p>
      <w:r>
        <w:t>@JoshNoneYaBiz I love parody accounts! Well done. Vote for #Trump. #lol #hilarious</w:t>
      </w:r>
    </w:p>
    <w:p>
      <w:r>
        <w:t>When you wake up from a dream laughing at something stupid, and that makes you laugh more #hilarious</w:t>
      </w:r>
    </w:p>
    <w:p>
      <w:r>
        <w:t>now that I have my future planned out, I feel so much happier #goals #life #happy #igotthis #yay</w:t>
      </w:r>
    </w:p>
    <w:p>
      <w:r>
        <w:t>Online now !!!:) all day come play with me !! I'm happy happy horny playful sweet sour;)</w:t>
      </w:r>
    </w:p>
    <w:p>
      <w:r>
        <w:t>@grahnort wonderful experience watching you yesterday at. @BBCLetItShine thankyou for the #laughter</w:t>
      </w:r>
    </w:p>
    <w:p>
      <w:r>
        <w:t>@itsyourgirl_Z happy birthday :) have a blessed day love from Toronto :) #bday</w:t>
      </w:r>
    </w:p>
    <w:p>
      <w:r>
        <w:t>@WSJNordics You make the world a more joyful place. #TheNiceBot</w:t>
      </w:r>
    </w:p>
    <w:p>
      <w:r>
        <w:t>Morning all! Of course it is sunny on this Monday morning to cheerfully welcome us back to work.:)</w:t>
      </w:r>
    </w:p>
    <w:p>
      <w:r>
        <w:t>@Singaholic121 Good morning, love! Happy first day of fall. Let's make some awesome #autumnmemories #annabailey</w:t>
      </w:r>
    </w:p>
    <w:p>
      <w:r>
        <w:t>It's the #FirstDayofFall and I'm so happy. Sipping my #PumpkinSpice flavored coffee and #smiling! Happy Fall everyone! #amwriting</w:t>
      </w:r>
    </w:p>
    <w:p>
      <w:r>
        <w:t>Retweeted GunnySmith93 (@Stephen21Smith):\n\nDays like today I am happy to be alive! #blessed #rejoice</w:t>
      </w:r>
    </w:p>
    <w:p>
      <w:r>
        <w:t>@ADenkyirah Happy birthday! Hope you have a wonderful day filled with lots of joy and laughter &lt;3 (despite tumblr being a jerk- once again)</w:t>
      </w:r>
    </w:p>
    <w:p>
      <w:r>
        <w:t>LOVE LOVE LOVE  #fun #relaxationiskey</w:t>
      </w:r>
    </w:p>
    <w:p>
      <w:r>
        <w:t>This is the day You've made, \n\nLet us rehoi rejoice and be glad with all that I am. \n\n😊💖\n\n#aja \nGood morning!!!!</w:t>
      </w:r>
    </w:p>
    <w:p>
      <w:r>
        <w:t>I #love to #laugh and share #laughter as way to share #joy</w:t>
      </w:r>
    </w:p>
    <w:p>
      <w:r>
        <w:t>second day on the job and i already got a 45 dollar tip from a dude whose was constantly twitching his eye LOLOLOL #cheering</w:t>
      </w:r>
    </w:p>
    <w:p>
      <w:r>
        <w:t>I'm such a fan of endless #laughter with #friends and enjoying #happiness together. #FridayFeeling #weekend</w:t>
      </w:r>
    </w:p>
    <w:p>
      <w:r>
        <w:t>the thought of you gets me through my day. the thought of your smile never fails at making me smile 💚</w:t>
      </w:r>
    </w:p>
    <w:p>
      <w:r>
        <w:t>Today I reached 1000 subscribers on YT!! #happy, #goodday, #thankful</w:t>
      </w:r>
    </w:p>
    <w:p>
      <w:r>
        <w:t>Getting my comedic relief w/ @SofiaVergara during season premiere of #ModernFamily. Just what a girl needs! #hilarious</w:t>
      </w:r>
    </w:p>
    <w:p>
      <w:r>
        <w:t>@palmtreesarah @WorthingTheatre had more fun than the funniest person in funsville..... Much hilarity as usual.... Thank you ❤️</w:t>
      </w:r>
    </w:p>
    <w:p>
      <w:r>
        <w:t>@shwood @mpforstein OMD you 2 are cracking me up! Thanks for the follow Brian. I need some levity to balance the cynicism I share w/Michael😀</w:t>
      </w:r>
    </w:p>
    <w:p>
      <w:r>
        <w:t>@DorH84607784 Oh FANTASTIC, I bet it was super exhilarating  🤗😍</w:t>
      </w:r>
    </w:p>
    <w:p>
      <w:r>
        <w:t>@ContourCosmetic well done ladies! A great award for an amazing team. A delight to present the award to you.</w:t>
      </w:r>
    </w:p>
    <w:p>
      <w:r>
        <w:t>Vals always smiling I love it #gbbo</w:t>
      </w:r>
    </w:p>
    <w:p>
      <w:r>
        <w:t>Had a great time at Skywalkers open gym tonight! Come our every Wednesday from 7-8 in Hillsboro and train with us! #opengym #cheer #tumbling</w:t>
      </w:r>
    </w:p>
    <w:p>
      <w:r>
        <w:t>I love how cheery and adoring @JackHoward gets every time he produces new content.</w:t>
      </w:r>
    </w:p>
    <w:p>
      <w:r>
        <w:t>Good morning joyful people. Choose happiness to have a great day today #morning #joyful #happiness #grandmercurejktkemayoran</w:t>
      </w:r>
    </w:p>
    <w:p>
      <w:r>
        <w:t>Retweeted GunnySmith93 (@Stephen21Smith):\n\nDays like today I am happy to be alive! #blessed</w:t>
      </w:r>
    </w:p>
    <w:p>
      <w:r>
        <w:t>Wishing a very Happy Birthday to our awesome dancer, Ruthann!!! We hope your day is magical! #bday  #eatcake</w:t>
      </w:r>
    </w:p>
    <w:p>
      <w:r>
        <w:t>Thank you @twitter for the balloons today. #smile #goodday #48</w:t>
      </w:r>
    </w:p>
    <w:p>
      <w:r>
        <w:t>Omg. You've got to watch the new series 'This is Us'.....wow. Best tv show I've seen in a long time.\n#tears #laughter #moretears</w:t>
      </w:r>
    </w:p>
    <w:p>
      <w:r>
        <w:t>Today is the first time any math professor let us live early before the class time !!! #15 min #feelsgood #happy #wednesday #</w:t>
      </w:r>
    </w:p>
    <w:p>
      <w:r>
        <w:t>Food that gets delivered 😍🙌🏻 #cheering #happy</w:t>
      </w:r>
    </w:p>
    <w:p>
      <w:r>
        <w:t>You know you're in love when all you can do is smile whenever you talk about how he is to someone.</w:t>
      </w:r>
    </w:p>
    <w:p>
      <w:r>
        <w:t>What a #lively #lovely #shower 😇 ..</w:t>
      </w:r>
    </w:p>
    <w:p>
      <w:r>
        <w:t>What a great training course, lots of photos, fun and laughter. Photo's will be up soon #Boostercourse #fun #laughter</w:t>
      </w:r>
    </w:p>
    <w:p>
      <w:r>
        <w:t>@EmmyMitchell_  hahahaha you're ridiculous!!! But thank you a joyous evening xx</w:t>
      </w:r>
    </w:p>
    <w:p>
      <w:r>
        <w:t>I am so happy I have come across @HilltopBindery notebooks! #handmade would love to talk to you! #musthave #want #need #happy #amazing 📖🖋</w:t>
      </w:r>
    </w:p>
    <w:p>
      <w:r>
        <w:t>second day on the job and i already got a 45 dollar tip from a dude whose was constantly twitching his eye LOLOLOL</w:t>
      </w:r>
    </w:p>
    <w:p>
      <w:r>
        <w:t>Made my night that @GordonReid91 Reid was included in tonight's hilarity. Some of those points were brilliant. Thanks @andy_murray</w:t>
      </w:r>
    </w:p>
    <w:p>
      <w:r>
        <w:t>By the way, I'm wearing the smile you gave me today. \n #you #me</w:t>
      </w:r>
    </w:p>
    <w:p>
      <w:r>
        <w:t>@airvistara as always it was indeed a wonderful experience flying with you guys today #bestinbusiness #delight #happyme</w:t>
      </w:r>
    </w:p>
    <w:p>
      <w:r>
        <w:t>@alpuzz Ah, but once I got it to work, there was much rejoicing! Lol thanks will get it to do taht now.</w:t>
      </w:r>
    </w:p>
    <w:p>
      <w:r>
        <w:t>Getting my comedic relief w/ @SofiaVergara during season premiere of #ModernFamily. Just what a girl needs!</w:t>
      </w:r>
    </w:p>
    <w:p>
      <w:r>
        <w:t>@MrHenvin Thank you, happy birthday to you as well!</w:t>
      </w:r>
    </w:p>
    <w:p>
      <w:r>
        <w:t>I really love the customer service @LifeProof they're always so nice, helpful and cheerful !</w:t>
      </w:r>
    </w:p>
    <w:p>
      <w:r>
        <w:t>@ChrisBooker @ThePerezHilton On PHP54  and though the Kardashian stuff goes over my head, you're both hilarious, like gleeful little boys 😂😂</w:t>
      </w:r>
    </w:p>
    <w:p>
      <w:r>
        <w:t>@TheSandraGal Glad to see that you're having fun in the sun. Water sports are always fun, challenging, and exhilarating. #happiness #beauty</w:t>
      </w:r>
    </w:p>
    <w:p>
      <w:r>
        <w:t>May your day be filled with #peace#love n #laughter .Have a very nice day full of #Success #Jummah Mubarak😇 , good morning☕ @WaseemBadami</w:t>
      </w:r>
    </w:p>
    <w:p>
      <w:r>
        <w:t>2 days until #GoPackGo and 23 days until #GoGipeGo..... I'm so excited!</w:t>
      </w:r>
    </w:p>
    <w:p>
      <w:r>
        <w:t>It's funny that everyone came in my life as they like how far I'm cheerful and self confident could make me 3abla kaml fg2a kda 😂😂😂</w:t>
      </w:r>
    </w:p>
    <w:p>
      <w:r>
        <w:t>Happy Birthday @Brooke56_56  #cheerchick #jeep #jeepgirl #IDriveAJeep #jeepjeep #Cheer</w:t>
      </w:r>
    </w:p>
    <w:p>
      <w:r>
        <w:t>TheNiceBot: melbjs ;) Here is a smile and a wink from across the web. #TheNiceBot</w:t>
      </w:r>
    </w:p>
    <w:p>
      <w:r>
        <w:t>A #smile brightens your day and the day of everyone around you, so remember to #smile, it's #free. :-)</w:t>
      </w:r>
    </w:p>
    <w:p>
      <w:r>
        <w:t>I'm watching joyful noise for 100000000 time cuz I love this movie and @KekePalmer</w:t>
      </w:r>
    </w:p>
    <w:p>
      <w:r>
        <w:t>Indian time it's already ur birthday @akshaymarwah22. Have a stupendous birthday. Wish you more success, laughter and lots of love. Hugs. x</w:t>
      </w:r>
    </w:p>
    <w:p>
      <w:r>
        <w:t>now that I have my future planned out, I feel so much happier #goals #life  #igotthis #yay</w:t>
      </w:r>
    </w:p>
    <w:p>
      <w:r>
        <w:t>#BridgetJonesBaby is the best thing I've seen in ages! So funny, I've missed Bridget! #love #hilarious #TeamMark</w:t>
      </w:r>
    </w:p>
    <w:p>
      <w:r>
        <w:t>Had a great time at Skywalkers open gym tonight! Come our every Wednesday from 7-8 in Hillsboro and train with us! #opengym  #tumbling</w:t>
      </w:r>
    </w:p>
    <w:p>
      <w:r>
        <w:t>@jadelalaa_ hahaha and u da best bro ever luv u hearty hearts</w:t>
      </w:r>
    </w:p>
    <w:p>
      <w:r>
        <w:t>@morgannbroom yes ❤️❤️ &amp; cheering homecoming game!</w:t>
      </w:r>
    </w:p>
    <w:p>
      <w:r>
        <w:t>I would like to congratulate the people of Saudi Arabia a happy and a joyous national day. May you all have a great time! #اليوم_الوطني</w:t>
      </w:r>
    </w:p>
    <w:p>
      <w:r>
        <w:t>@JackAndJack I'm so lively for listen💗😀</w:t>
      </w:r>
    </w:p>
    <w:p>
      <w:r>
        <w:t>@Nick_Offerman I'll be there!! Can't wait for all the !</w:t>
      </w:r>
    </w:p>
    <w:p>
      <w:r>
        <w:t>@TheMandyMoore You are beyond wonderful.  Your singing prowess is phenomenal but damn... I'm just elated to watch you act again. #ThisIsUs 🤗</w:t>
      </w:r>
    </w:p>
    <w:p>
      <w:r>
        <w:t>@ahtareen1 @ReginalAleman @krelifa @zamansj64 @AwiexaB Very pleasing ty!</w:t>
      </w:r>
    </w:p>
    <w:p>
      <w:r>
        <w:t>@Zerfash — can't wait.' She said cheerfully and grinned.</w:t>
      </w:r>
    </w:p>
    <w:p>
      <w:r>
        <w:t>@madisenrb she's so sweet &amp; playful 😍</w:t>
      </w:r>
    </w:p>
    <w:p>
      <w:r>
        <w:t>Good morning, Trondheim! #optimism #productivity ⛅️❤️🇳🇴🏢💻🖥🏋🏻💪🏼📺🍿</w:t>
      </w:r>
    </w:p>
    <w:p>
      <w:r>
        <w:t>Thank you disney themed episode for letting me discover how amazing the @BlackishWriters are! #hilarious</w:t>
      </w:r>
    </w:p>
    <w:p>
      <w:r>
        <w:t>having a pet store worker ask 'do you want to play with them?' is the most exhilarating feeling</w:t>
      </w:r>
    </w:p>
    <w:p>
      <w:r>
        <w:t>@yoshi_lucky Good morning.Let's start with a smile!\nLet's enjoy life in a cheerful way!\nDon't worry be happy!</w:t>
      </w:r>
    </w:p>
    <w:p>
      <w:r>
        <w:t>Currently listening to @ScottFoxonair &amp; @KatCallaghan @Z1035Toronto podcasts!! Can you guys please move to #yvr ? #hilarious #missyou</w:t>
      </w:r>
    </w:p>
    <w:p>
      <w:r>
        <w:t>@Jen_Lee @mostlymartha @edotwoods we just found thin mints in a freezer clean. i couldn't be more elated.</w:t>
      </w:r>
    </w:p>
    <w:p>
      <w:r>
        <w:t>@Myahrissavietta I'm cheery now 😘😉</w:t>
      </w:r>
    </w:p>
    <w:p>
      <w:r>
        <w:t>Probably the best OT period I've ever seen. Absolutely exhilarating. #WCH2016 #TeamNA</w:t>
      </w:r>
    </w:p>
    <w:p>
      <w:r>
        <w:t>Rewatching 'Raising Hope' (with hubs this time) and totally forgot how hilarious it is 😂 #HereWeGo</w:t>
      </w:r>
    </w:p>
    <w:p>
      <w:r>
        <w:t>@airvistara as always it was indeed a wonderful experience flying with you guys today #bestinbusiness  #happyme</w:t>
      </w:r>
    </w:p>
    <w:p>
      <w:r>
        <w:t>@followAdamA looking back on recent tweets seen, this one right here is great #perfect #hilarious #Speechless #deal</w:t>
      </w:r>
    </w:p>
    <w:p>
      <w:r>
        <w:t>I found #marmite in Australia. `:) #happy</w:t>
      </w:r>
    </w:p>
    <w:p>
      <w:r>
        <w:t>@D_McMenemy It'll be easy to spot the parade of tiny weans in expensive jammies. Really is hilarious!</w:t>
      </w:r>
    </w:p>
    <w:p>
      <w:r>
        <w:t>Wishing a very Happy Birthday to our awesome dancer, Ruthann!!! We hope your day is magical! #bday #happy #eatcake</w:t>
      </w:r>
    </w:p>
    <w:p>
      <w:r>
        <w:t>I love seeing happy women, that glow is something real.</w:t>
      </w:r>
    </w:p>
    <w:p>
      <w:r>
        <w:t>Aw there's a young fox outside on the grass just jumping around all playful and having a little stretch 🙈 soo cute 🐺</w:t>
      </w:r>
    </w:p>
    <w:p>
      <w:r>
        <w:t>North America vs Sweden is the most exhilarating hockey I've ever watched 😅 wow , mackinonns mitts are silky #TeamNA #WCH2016</w:t>
      </w:r>
    </w:p>
    <w:p>
      <w:r>
        <w:t>Just had #efficient #great #smiling service @AppleBelgique store. Impressive team of geniuses ready to redefine what customer service is!</w:t>
      </w:r>
    </w:p>
    <w:p>
      <w:r>
        <w:t>By the way, I'm wearing the smile you gave me today. \n#you #me #smile</w:t>
      </w:r>
    </w:p>
    <w:p>
      <w:r>
        <w:t>Use your smile to change the world. Don't let the world change your smile.' #quote #actorslife  #love #hardworkpaysoff #fun</w:t>
      </w:r>
    </w:p>
    <w:p>
      <w:r>
        <w:t>You're so cute @katienolan #truelove #hilarious @GarbageTime #beautiful &amp; #graceful never heard explicits spoken with such elegance. #Mingo</w:t>
      </w:r>
    </w:p>
    <w:p>
      <w:r>
        <w:t>Always be #cheerful, #smile often make others happy, care for others, help who feel helpless and #vulnerable. Life feels good #leadership</w:t>
      </w:r>
    </w:p>
    <w:p>
      <w:r>
        <w:t>What a great training course, lots of photos, fun and laughter. Photo's will be up soon #Boostercourse #fun</w:t>
      </w:r>
    </w:p>
    <w:p>
      <w:r>
        <w:t>LOVE LOVE LOVE #smile #fun #relaxationiskey</w:t>
      </w:r>
    </w:p>
    <w:p>
      <w:r>
        <w:t>@Matalan when the lady in Xmas dept answers your call as 'hello mrs Xmas' yep true story #winning #Xmas #cheer #goodcustomerservice ❤ 📞👍😊</w:t>
      </w:r>
    </w:p>
    <w:p>
      <w:r>
        <w:t>Happy birthday @iRidhiDogra keep smiling always.Wishing you a wonderful year ahead mam</w:t>
      </w:r>
    </w:p>
    <w:p>
      <w:r>
        <w:t>Good night, Twitter world! Wish you all good sleep / productive jovial days! :)</w:t>
      </w:r>
    </w:p>
    <w:p>
      <w:r>
        <w:t>@RobRiggle @joelmchale @NFLonFOX I still can't get jimmy garoppolo out of my head and it's been almost 3 weeks. Thanks a lot! #hilarious</w:t>
      </w:r>
    </w:p>
    <w:p>
      <w:r>
        <w:t>My friend just messaged me 'ugh I'm so hungry I can't wait for breakfast' #socialmedia #WineWednesday #hilarious #funny #laughing #happy</w:t>
      </w:r>
    </w:p>
    <w:p>
      <w:r>
        <w:t>Thank you disney themed episode for letting me discover how amazing the @BlackishWriters are!</w:t>
      </w:r>
    </w:p>
    <w:p>
      <w:r>
        <w:t>@stackee Charlie attempted to suffocate me with a cushion for cheering so much at the great news 😂😂</w:t>
      </w:r>
    </w:p>
    <w:p>
      <w:r>
        <w:t>@clonmacart I'm beaming with glee.</w:t>
      </w:r>
    </w:p>
    <w:p>
      <w:r>
        <w:t>Smile at people and see what happens.  I think you'll be surprised #smile more #surprisepeople #influenceinternational</w:t>
      </w:r>
    </w:p>
    <w:p>
      <w:r>
        <w:t>Something about these cool, breezy fall days.. 😍🍂🌾🍁</w:t>
      </w:r>
    </w:p>
    <w:p>
      <w:r>
        <w:t>Food that gets delivered 😍🙌🏻</w:t>
      </w:r>
    </w:p>
    <w:p>
      <w:r>
        <w:t>@ArtyBagger With or without cake seeing your wee cheery face is always a joy xx</w:t>
      </w:r>
    </w:p>
    <w:p>
      <w:r>
        <w:t>I am a simple human being who just really loves @aliciakeys like truly, madly, deeply rejoicing in her existence, class and queendom</w:t>
      </w:r>
    </w:p>
    <w:p>
      <w:r>
        <w:t>I just really enjoy bright colors, like the colors you would see downtown Miami</w:t>
      </w:r>
    </w:p>
    <w:p>
      <w:r>
        <w:t>Thanks for making our Mass with Fr. Vallely respectful, meaningful, and joyful @ACSSCrusader @AssumptionHCDSB ! #SeeWithEyesOfMercy</w:t>
      </w:r>
    </w:p>
    <w:p>
      <w:r>
        <w:t>Good morning joyful people. Choose happiness to have a great day today #morning  #happiness #grandmercurejktkemayoran</w:t>
      </w:r>
    </w:p>
    <w:p>
      <w:r>
        <w:t>@LiamJamesVernon love the optimism!! BLUE MOON!</w:t>
      </w:r>
    </w:p>
    <w:p>
      <w:r>
        <w:t>#ContentwiththeLordsPortion:O satisfy us early with thy #mercy;that we may #rejoice &amp; be glad all our days.#Ps 90:14 #gladness #joy #delight</w:t>
      </w:r>
    </w:p>
    <w:p>
      <w:r>
        <w:t>@RealestCastiel just sitting close to him for an extended period of time was exhilarating because he's so beautiful and lively lol</w:t>
      </w:r>
    </w:p>
    <w:p>
      <w:r>
        <w:t>TheNiceBot: WSJNordics You make the world a more joyful place. #TheNiceBot #الخفجي</w:t>
      </w:r>
    </w:p>
    <w:p>
      <w:r>
        <w:t>@PriiiincesssE thanks for distracting me from my paper to watch this hilarious video 😂</w:t>
      </w:r>
    </w:p>
    <w:p>
      <w:r>
        <w:t>@grahnort wonderful experience watching you yesterday at. @BBCLetItShine thankyou for the</w:t>
      </w:r>
    </w:p>
    <w:p>
      <w:r>
        <w:t>@LindseySanford @simplymeasured this makes me giggle with glee!</w:t>
      </w:r>
    </w:p>
    <w:p>
      <w:r>
        <w:t>Live simply. Dream big. Be grateful. Give love. Laugh lots. - Unknown #quote #inspiration #happy</w:t>
      </w:r>
    </w:p>
    <w:p>
      <w:r>
        <w:t>Be #happy. Be #bright. Be YOU :) #identity #TimelessTips #friendship #family #forest #water #family #TrueLove #God #RoadSoFar #you #LifeTrip</w:t>
      </w:r>
    </w:p>
    <w:p>
      <w:r>
        <w:t>When you wake up from a dream laughing at something stupid, and that makes you laugh more</w:t>
      </w:r>
    </w:p>
    <w:p>
      <w:r>
        <w:t>@JoshNoneYaBiz I love parody accounts! Well done. Vote for #Trump. #lol</w:t>
      </w:r>
    </w:p>
    <w:p>
      <w:r>
        <w:t>Zephaniah 3:17 He surely is rejoicing over us with singing...such romance and so needed today!!</w:t>
      </w:r>
    </w:p>
    <w:p>
      <w:r>
        <w:t>@imDevinLopez happy bday bro! 👌🏻</w:t>
      </w:r>
    </w:p>
    <w:p>
      <w:r>
        <w:t>@itsyourgirl_Z happy birthday :) have a blessed day love from Toronto :) #bday #smile</w:t>
      </w:r>
    </w:p>
    <w:p>
      <w:r>
        <w:t>Mate the thing I get excited about in my profession are mad. A client said she opened her bowels, I'm rejoicing</w:t>
      </w:r>
    </w:p>
    <w:p>
      <w:r>
        <w:t>Riggs dumb ass hell lolol #hilarious #LethalWeapon</w:t>
      </w:r>
    </w:p>
    <w:p>
      <w:r>
        <w:t>“Be #positive, #cheerful, #grateful and expectant.” @NightingaleEarl  #Success #Leadership</w:t>
      </w:r>
    </w:p>
    <w:p>
      <w:r>
        <w:t>We are elated to have @lisavol, Sid Espinosa and @dyuliharris, ready to inspire innovative students!!  @knightfdn @MicrosoftSV @JessicaWeare</w:t>
      </w:r>
    </w:p>
    <w:p>
      <w:r>
        <w:t>@Norn_IronMaiden @forest_fr1ends It's hilarious</w:t>
      </w:r>
    </w:p>
    <w:p>
      <w:r>
        <w:t>It's not that the man did not know how to juggle, he just didn't have the balls to do it.\n #funny #pun #punny #lol</w:t>
      </w:r>
    </w:p>
    <w:p>
      <w:r>
        <w:t>#ukedchat A4 Just go outside (or to the gym hall) and play! \n #education  #learning</w:t>
      </w:r>
    </w:p>
    <w:p>
      <w:r>
        <w:t>And by the way, Takeru's eyes sparkling while eating was like the cutest thing ever.</w:t>
      </w:r>
    </w:p>
    <w:p>
      <w:r>
        <w:t>#ContentwiththeLordsPortion:O satisfy us early with thy #mercy;that we may #rejoice &amp; be glad all our days.#Ps 90:14 #gladness #joy</w:t>
      </w:r>
    </w:p>
    <w:p>
      <w:r>
        <w:t>@JamieNicks_ it makes complete sense and i'm elated to hear this :]</w:t>
      </w:r>
    </w:p>
    <w:p>
      <w:r>
        <w:t>@liamch88 yeah! :) playing well</w:t>
      </w:r>
    </w:p>
    <w:p>
      <w:r>
        <w:t>@Olajide_Shutti lmaoo. It will be a joyful day.</w:t>
      </w:r>
    </w:p>
    <w:p>
      <w:r>
        <w:t>Thank you @RachelPlatten for teaching me how to live again. It's been so long since &amp; this ride is about to be exhilarating. I just know it</w:t>
      </w:r>
    </w:p>
    <w:p>
      <w:r>
        <w:t>Day 3 of #harvest16 - listening to the sound of the chopper working it's way closer to home at @mountaindairy makes me #happy. #farm365</w:t>
      </w:r>
    </w:p>
    <w:p>
      <w:r>
        <w:t>@dressenn @amerson6562 @RosaTrunk @iam_spl_ @michaelk487 @Silau25 \nGA🙋 Have a joyful day</w:t>
      </w:r>
    </w:p>
    <w:p>
      <w:r>
        <w:t>Yo this 3 v 3 overtime in hockey got me sweaty damn this ish exhilarating</w:t>
      </w:r>
    </w:p>
    <w:p>
      <w:r>
        <w:t>What an exhilarating last minute of overtime #WCH2016</w:t>
      </w:r>
    </w:p>
    <w:p>
      <w:r>
        <w:t>Day 9 and I am elated because I'm taking PTO tomorrow so I'm doneeeee. But:</w:t>
      </w:r>
    </w:p>
    <w:p>
      <w:r>
        <w:t>Ooh #hygge, candles, jasmine tea &amp; #GBBO</w:t>
      </w:r>
    </w:p>
    <w:p>
      <w:r>
        <w:t>.@Travelanswerman: When U ride on a pile of salt life is extra sweet! Always salty always savory! #surfing #aloha #smiling …</w:t>
      </w:r>
    </w:p>
    <w:p>
      <w:r>
        <w:t>It's a beautiful day today. Cloudy but sunny and breezy.</w:t>
      </w:r>
    </w:p>
    <w:p>
      <w:r>
        <w:t>@jimadair3 Guitar shop owners everywhere rejoice</w:t>
      </w:r>
    </w:p>
    <w:p>
      <w:r>
        <w:t>A joyous first webiversary/web mitzvah to Smithsonian's @WeiPoints!! @brianwolly @jackie_mansky @bethpylieberman @bilbo @mazeltov</w:t>
      </w:r>
    </w:p>
    <w:p>
      <w:r>
        <w:t>@lennyabrahamson May I send you a copy of #HeroTheGreyhound? Either e-book or real paper one! A boy and a greyhound #smiles #tears #laughter</w:t>
      </w:r>
    </w:p>
    <w:p>
      <w:r>
        <w:t>Look forward to the detours because they bring delightful surprises. #lifequote</w:t>
      </w:r>
    </w:p>
    <w:p>
      <w:r>
        <w:t>@followAdamA looking back on recent tweets seen, this one right here is great #perfect  #Speechless #deal</w:t>
      </w:r>
    </w:p>
    <w:p>
      <w:r>
        <w:t>Getting cable hooked up in new place just in time for @NBCChicagoPD and @NBCChicagoMed premiers is like God smiling down on me. #OneChicago</w:t>
      </w:r>
    </w:p>
    <w:p>
      <w:r>
        <w:t>@mediacrooks @thenewshour @LodhiMaleeha @ndtv @IndiaToday This is hilarious ! Not a Freudian slip, eh !</w:t>
      </w:r>
    </w:p>
    <w:p>
      <w:r>
        <w:t>Watch this amazing live.ly broadcast by @izzybuzy365  #musically</w:t>
      </w:r>
    </w:p>
    <w:p>
      <w:r>
        <w:t>My siblings look all gangster &amp; I look all cheery 😅😂</w:t>
      </w:r>
    </w:p>
    <w:p>
      <w:r>
        <w:t>@sidviyer uff!! Look at your Arsenal fans cheering for every goal against United. haha</w:t>
      </w:r>
    </w:p>
    <w:p>
      <w:r>
        <w:t>@HytheHighborne -Sylvia was elated to receive kisses from the little prince, her bright smile clear as she glanced to Garrett and Elyse- --</w:t>
      </w:r>
    </w:p>
    <w:p>
      <w:r>
        <w:t>There is something v satisfying about  opening an old 'to do'.doc file and being able to check off all the things you have done #smiling</w:t>
      </w:r>
    </w:p>
    <w:p>
      <w:r>
        <w:t>If you have the ability to make someone happy or to make someone #smile, do it! The world needs more of that right about now. #CreateLove ☺️</w:t>
      </w:r>
    </w:p>
    <w:p>
      <w:r>
        <w:t>@BlueJayHunter I'm fine on the near future, I just want to go to bed super elated and put together audio compilations of great moments.</w:t>
      </w:r>
    </w:p>
    <w:p>
      <w:r>
        <w:t>Time to go hit up the library - I have a lovely PILE of book reservations to collect this morning... #glee #books #reading</w:t>
      </w:r>
    </w:p>
    <w:p>
      <w:r>
        <w:t>if you ain't watching Sugarboy on Hulu, then you ain't shit. #hilarious hahaha</w:t>
      </w:r>
    </w:p>
    <w:p>
      <w:r>
        <w:t>@TampaBayRay I cried with laughter.</w:t>
      </w:r>
    </w:p>
    <w:p>
      <w:r>
        <w:t>I'm due for a big change! I've prayed on it, I think I deserve it #positivity #optimism</w:t>
      </w:r>
    </w:p>
    <w:p>
      <w:r>
        <w:t>@R1Breakfast Totes had to re-listen to the endless hilarity that was Tom Odell's 'raaar' this morning 😂😂😂 @grimmers @fionaradio @TinaDaheley</w:t>
      </w:r>
    </w:p>
    <w:p>
      <w:r>
        <w:t>It's finally raining in Ashland, Oregon. We've been parched all summer &amp; fall. The plants &amp; people are rejoicing!</w:t>
      </w:r>
    </w:p>
    <w:p>
      <w:r>
        <w:t>tfw you're en-route to your future :) !! @HUCJIR i'm coming for ya! #openhouse #futurecantor #exhilarating #NYCletsgo</w:t>
      </w:r>
    </w:p>
    <w:p>
      <w:r>
        <w:t>@reinervshunter you got this #staystrong #smile #yourebeautiful</w:t>
      </w:r>
    </w:p>
    <w:p>
      <w:r>
        <w:t>It's Thursday which means it's Grey's day #TGIT</w:t>
      </w:r>
    </w:p>
    <w:p>
      <w:r>
        <w:t>Watch this amazing live.ly broadcast by @brooke_bridges  #musically</w:t>
      </w:r>
    </w:p>
    <w:p>
      <w:r>
        <w:t>The current run of superman continues to be a delight! You can feel the love poured into it by everone on the creative team #superman</w:t>
      </w:r>
    </w:p>
    <w:p>
      <w:r>
        <w:t>I am always ready to #smile.</w:t>
      </w:r>
    </w:p>
    <w:p>
      <w:r>
        <w:t>Riding at night has got to be one of the most exhilarating, refreshing things I have ever done.</w:t>
      </w:r>
    </w:p>
    <w:p>
      <w:r>
        <w:t>Lmboo , using my nephew for meme #hilarious</w:t>
      </w:r>
    </w:p>
    <w:p>
      <w:r>
        <w:t>@sszmata @PKessel81 Blew up the Internet with his chirp. Lol. Love it.</w:t>
      </w:r>
    </w:p>
    <w:p>
      <w:r>
        <w:t>Thinking about trying some comedy on youtube. Always been fond of it. Time to nut up. #laughter #comedy #maybeoneday #hopefullyfunny #LOL</w:t>
      </w:r>
    </w:p>
    <w:p>
      <w:r>
        <w:t>I like talking to someone who makes me laugh, laughter is the best medicine</w:t>
      </w:r>
    </w:p>
    <w:p>
      <w:r>
        <w:t>Lmboo , using my nephew for meme</w:t>
      </w:r>
    </w:p>
    <w:p>
      <w:r>
        <w:t>Loved @Bethenny independence msg on @WendyWilliams, be happy &amp; fulfilled within yourself &amp; positivity will flock to you #happy #independent</w:t>
      </w:r>
    </w:p>
    <w:p>
      <w:r>
        <w:t>Watch this amazing live.ly broadcast by @katyy.mae #lively #musically</w:t>
      </w:r>
    </w:p>
    <w:p>
      <w:r>
        <w:t>#personaldevelopment\n\nToday is a gift, that's why it's called the present... #happiness #optimism #entrepreneur #personaldevelopment …</w:t>
      </w:r>
    </w:p>
    <w:p>
      <w:r>
        <w:t>Bunk ur class📚 at least once in your life time cuz later when u look back good marks will not make u happy but memories😊 will'    -APJ</w:t>
      </w:r>
    </w:p>
    <w:p>
      <w:r>
        <w:t>@Nikhilv95 @LydiajaneF I wish, I really, truly wish, that I had just a modicum of your banter. #hilarious</w:t>
      </w:r>
    </w:p>
    <w:p>
      <w:r>
        <w:t>Am I watching #BacheloretteAU or Zoolander ? #hilarious #samvrhys</w:t>
      </w:r>
    </w:p>
    <w:p>
      <w:r>
        <w:t>@scdesc Yup. And Val basically ignoring the recipe. I'm just done. I keep bursting into laughter x</w:t>
      </w:r>
    </w:p>
    <w:p>
      <w:r>
        <w:t>Be happy not because everything is good, but because you can see the good side of everything  #optimism</w:t>
      </w:r>
    </w:p>
    <w:p>
      <w:r>
        <w:t>the fact everyone is selling their kanye tickets or are buying them for less than $50 is unbelievably hilarious to me</w:t>
      </w:r>
    </w:p>
    <w:p>
      <w:r>
        <w:t>@bradshawjp Sweet!</w:t>
      </w:r>
    </w:p>
    <w:p>
      <w:r>
        <w:t>He showed us a really lively performance, with a lot of different emotions, not just sticking to one. And that's freaking awesome.</w:t>
      </w:r>
    </w:p>
    <w:p>
      <w:r>
        <w:t>@Nick_Offerman I'll be there!! Can't wait for all the #mirth!</w:t>
      </w:r>
    </w:p>
    <w:p>
      <w:r>
        <w:t>Icon is pochama.\nHe is very cute and easily elated.</w:t>
      </w:r>
    </w:p>
    <w:p>
      <w:r>
        <w:t>@crimpoop my adorable and cheerful daughter\nAlways pouring positivity green goo on me\ndare hurt her and you'll see hell //growls\n\n#PandaBot</w:t>
      </w:r>
    </w:p>
    <w:p>
      <w:r>
        <w:t>Remember: The life you have is a blessing for #God. Make it a joyful experience regardless of the odds. GBY</w:t>
      </w:r>
    </w:p>
    <w:p>
      <w:r>
        <w:t>@chrisrock brings back great memories of hilarity on #SATURDAYNIGHTLIVE</w:t>
      </w:r>
    </w:p>
    <w:p>
      <w:r>
        <w:t>The neighbor dancing in the Clayton Homes commercial is me. #hilarious</w:t>
      </w:r>
    </w:p>
    <w:p>
      <w:r>
        <w:t>All in all a pleasing night down The Lane .  .  .  On to the next round &amp; bring on Liverpool at Anfield! #COYS</w:t>
      </w:r>
    </w:p>
    <w:p>
      <w:r>
        <w:t>@AlbertBreer @jetswhispers Be sure and switch it over to cable news - cheery</w:t>
      </w:r>
    </w:p>
    <w:p>
      <w:r>
        <w:t>If you simply act out of kindness, strength, and optimism, today will be the best day ever! @Tarleton_KINE @DrKaylaPeak @jssimpson9</w:t>
      </w:r>
    </w:p>
    <w:p>
      <w:r>
        <w:t>@beingbrilliant @johnmurrays you're welcome. It's genuinely made me give my head a wobble and realise what's important in life.  #smiling</w:t>
      </w:r>
    </w:p>
    <w:p>
      <w:r>
        <w:t>@liamch88 yeah! :) playing well #optimism</w:t>
      </w:r>
    </w:p>
    <w:p>
      <w:r>
        <w:t>Why have I only just started watching glee this week I am now addicted 🙄 #glee #GLEEK</w:t>
      </w:r>
    </w:p>
    <w:p>
      <w:r>
        <w:t>@RealKyper @NHL watching the jubilant scrum at the end of the day and remembering they're all still kids! #priceless</w:t>
      </w:r>
    </w:p>
    <w:p>
      <w:r>
        <w:t>chirp chirp! what a beautiful white and red bird! 🐦</w:t>
      </w:r>
    </w:p>
    <w:p>
      <w:r>
        <w:t>15 minutes of yoga to your breakfast routine will change your day #preparation #sunriseyoga #bodyawareness #health #yoga #smile #stretch</w:t>
      </w:r>
    </w:p>
    <w:p>
      <w:r>
        <w:t>@sydneyswans #cheer #cheer the #red and #white we are now off to #grand final to #win the #fight. Thanks @JetstarAirways</w:t>
      </w:r>
    </w:p>
    <w:p>
      <w:r>
        <w:t>It's not that the man did not know how to juggle, he just didn't have the balls to do it.\n #funny #pun #lol  #punny</w:t>
      </w:r>
    </w:p>
    <w:p>
      <w:r>
        <w:t>Watch this amazing live.ly broadcast by @iamjustinburke #lively #musically</w:t>
      </w:r>
    </w:p>
    <w:p>
      <w:r>
        <w:t>@deadlyjokester *she let out a playful gasp and slowly wrapped her arms around his neck, kissing him back*</w:t>
      </w:r>
    </w:p>
    <w:p>
      <w:r>
        <w:t>The T.I / Shawty Lo beef is one of the more underrated ones in hip-hop history. Chock-full of wit, bravado and hilarity.</w:t>
      </w:r>
    </w:p>
    <w:p>
      <w:r>
        <w:t>Just popped a half bottle of 2014 @Bellawines #sparkling #gamaynoir from Westbank. Evenin', folks! \n#bcwinechat</w:t>
      </w:r>
    </w:p>
    <w:p>
      <w:r>
        <w:t>Omg I'm outside making beats with garageband and some little birds  decided to chirp along （≧∇≦）</w:t>
      </w:r>
    </w:p>
    <w:p>
      <w:r>
        <w:t>Go follow me on Musically @budderlordk1ng I am making a lively. Come and join BFFing and Following ;) See you there!</w:t>
      </w:r>
    </w:p>
    <w:p>
      <w:r>
        <w:t>@adamrodricks I like your optimism!</w:t>
      </w:r>
    </w:p>
    <w:p>
      <w:r>
        <w:t>Ryan Gosling and Eva Mendes finally  ; B joyful an funny/dont boss/dont argue/do everything with kids/go on mini car trips/ focus on love</w:t>
      </w:r>
    </w:p>
    <w:p>
      <w:r>
        <w:t>God just replaced my sadness with laughter, can't go the whole day sad ...</w:t>
      </w:r>
    </w:p>
    <w:p>
      <w:r>
        <w:t>A hearty welcome to those who followed me.</w:t>
      </w:r>
    </w:p>
    <w:p>
      <w:r>
        <w:t>In ever use to like smiling until I realized how good my teeth look ... Witout the braces</w:t>
      </w:r>
    </w:p>
    <w:p>
      <w:r>
        <w:t>@saraandgreg @Airbnb Another happy customer.  #secreteyes</w:t>
      </w:r>
    </w:p>
    <w:p>
      <w:r>
        <w:t>I just heard the most incredibly transcendent song ever &amp; now I feel high &amp; fucked up yet joyful &amp; I will never be the same</w:t>
      </w:r>
    </w:p>
    <w:p>
      <w:r>
        <w:t>Elinor,' she laughed so little known, all over every body at the brilliant cheerfulness of sweetmeats and a fashion.</w:t>
      </w:r>
    </w:p>
    <w:p>
      <w:r>
        <w:t>Only Geo is capable of cheering me up❤️❤️❤️</w:t>
      </w:r>
    </w:p>
    <w:p>
      <w:r>
        <w:t>@MericanMainer AWW. I had a Maine Coon when I was little named Ted Eddy the Wonder Cat. They're such good cats! Very playful and sweet</w:t>
      </w:r>
    </w:p>
    <w:p>
      <w:r>
        <w:t>Make someone happy ^_^</w:t>
      </w:r>
    </w:p>
    <w:p>
      <w:r>
        <w:t>What if.... the Metro LRT went over the Walterdale?!?! 😂 #yeg</w:t>
      </w:r>
    </w:p>
    <w:p>
      <w:r>
        <w:t>Go follow #beautiful #Snowgang ♥@Amynicolehill12 ♥ #Princess #fitness #bodyposi #haircut #smile #Whitegirlwednesday</w:t>
      </w:r>
    </w:p>
    <w:p>
      <w:r>
        <w:t>felt a bit shit getting a very high blood sugar then i remembered it's my first one above 15 this week which is incredible for me! #happy</w:t>
      </w:r>
    </w:p>
    <w:p>
      <w:r>
        <w:t>@TheeCurrentYear @Sargon_of_Akkad this is too much hilarity for one day</w:t>
      </w:r>
    </w:p>
    <w:p>
      <w:r>
        <w:t>Being a veteran just totally got me out of a ticket. I'm elated right now, close call.</w:t>
      </w:r>
    </w:p>
    <w:p>
      <w:r>
        <w:t>*violently screams at the four winds* WE AINT EVER GETTING OLDER *cute jovial rhythm starts* *moves hips along and waves arms in the air*</w:t>
      </w:r>
    </w:p>
    <w:p>
      <w:r>
        <w:t>It's not that the man did not know how to juggle, he just didn't have the balls to do it. \n #funny #pun #punny #lol</w:t>
      </w:r>
    </w:p>
    <w:p>
      <w:r>
        <w:t>There is something v satisfying about  opening an old 'to do'.doc file and being able to check off all the things you have done</w:t>
      </w:r>
    </w:p>
    <w:p>
      <w:r>
        <w:t>Rojo is so bad it's hilarious.</w:t>
      </w:r>
    </w:p>
    <w:p>
      <w:r>
        <w:t>I'm due for a big change! I've prayed on it, I think I deserve it #positivity</w:t>
      </w:r>
    </w:p>
    <w:p>
      <w:r>
        <w:t>Watch this amazing live.ly broadcast by @kaylaaa_sartorious #lively #musically</w:t>
      </w:r>
    </w:p>
    <w:p>
      <w:r>
        <w:t>.@Harry_Styles I hope you never go a day without something to make you smile. You deserve all good things. Please follow me?\n❤️💛💚💙💜\n311,553</w:t>
      </w:r>
    </w:p>
    <w:p>
      <w:r>
        <w:t>@_stfukohle it's ok champ you'll make it I'm cheering you on from a far</w:t>
      </w:r>
    </w:p>
    <w:p>
      <w:r>
        <w:t>Rojo is hilarious</w:t>
      </w:r>
    </w:p>
    <w:p>
      <w:r>
        <w:t>I'm so playful. lol I need somebody that'll joke with me all day long cause ill never get tired of it.</w:t>
      </w:r>
    </w:p>
    <w:p>
      <w:r>
        <w:t>@LFScott57 Miss Cookie sends her thanks! She's not as spry as she used to be - like me! She doesn't have the adventures the young pups do!</w:t>
      </w:r>
    </w:p>
    <w:p>
      <w:r>
        <w:t>It's better to be wetter than it is dry' - @RLevin91 certainly found that hilarious #GBBO</w:t>
      </w:r>
    </w:p>
    <w:p>
      <w:r>
        <w:t>It's not that the man did not know how to juggle, he just didn't have the balls to do it.\n #funny #pun #punny  #lol</w:t>
      </w:r>
    </w:p>
    <w:p>
      <w:r>
        <w:t>Ooh #hygge, candles, jasmine tea &amp; #GBBO #happy</w:t>
      </w:r>
    </w:p>
    <w:p>
      <w:r>
        <w:t>@my2k aaa Cam animated that, so proud of our boy</w:t>
      </w:r>
    </w:p>
    <w:p>
      <w:r>
        <w:t>@safaridjh but it's so aesthetically pleasing omg</w:t>
      </w:r>
    </w:p>
    <w:p>
      <w:r>
        <w:t>#Followback Quote_Soup: Be happy not because everything is good, but because you can see the good side of everything.</w:t>
      </w:r>
    </w:p>
    <w:p>
      <w:r>
        <w:t>Peter is aesthetically pleasing to look at</w:t>
      </w:r>
    </w:p>
    <w:p>
      <w:r>
        <w:t>Loved @Bethenny independence msg on @WendyWilliams, be happy &amp; fulfilled within yourself &amp; positivity will flock to you  #independent</w:t>
      </w:r>
    </w:p>
    <w:p>
      <w:r>
        <w:t>I thought I got mad for anything but my bf gets mad over any little thing lmfao shit be hilarious</w:t>
      </w:r>
    </w:p>
    <w:p>
      <w:r>
        <w:t>@KWAYNTjoia it's exhilarating</w:t>
      </w:r>
    </w:p>
    <w:p>
      <w:r>
        <w:t>So happy my next class is canceled bc..im od tired 😭</w:t>
      </w:r>
    </w:p>
    <w:p>
      <w:r>
        <w:t>Optimism leads to success. - Bill Kerr @Coach__Kerr #success  #goals</w:t>
      </w:r>
    </w:p>
    <w:p>
      <w:r>
        <w:t>It's meant to be!!</w:t>
      </w:r>
    </w:p>
    <w:p>
      <w:r>
        <w:t>#smile is the #respect we give everyone.</w:t>
      </w:r>
    </w:p>
    <w:p>
      <w:r>
        <w:t>Not untill today has anyone ever said to me they remember what I had on over 7 years ago when they met me n liked me since #cutealert #happy</w:t>
      </w:r>
    </w:p>
    <w:p>
      <w:r>
        <w:t>The object of literature is to make man a wiser and happier being. The poet makes us happy because he tells us how we may become so.</w:t>
      </w:r>
    </w:p>
    <w:p>
      <w:r>
        <w:t>Watching Avatar and wondering why I took so long to watch this *collapses in a joyous heap*</w:t>
      </w:r>
    </w:p>
    <w:p>
      <w:r>
        <w:t>@DuncM1981 @pmallon72 At the risk of being blocked I thought that video from the wake was hilarious.</w:t>
      </w:r>
    </w:p>
    <w:p>
      <w:r>
        <w:t>I want the smoky clouds of laughter to swim about you forever more..</w:t>
      </w:r>
    </w:p>
    <w:p>
      <w:r>
        <w:t>I'm a cheery ghost.</w:t>
      </w:r>
    </w:p>
    <w:p>
      <w:r>
        <w:t>Watch this amazing live.ly broadcast by @elise_awsome_11 #lively #musically</w:t>
      </w:r>
    </w:p>
    <w:p>
      <w:r>
        <w:t>Watch this amazing live.ly broadcast by @footballrocks123456 #lively #musically</w:t>
      </w:r>
    </w:p>
    <w:p>
      <w:r>
        <w:t>Watch this amazing live.ly broadcast by @maisiev  #musically</w:t>
      </w:r>
    </w:p>
    <w:p>
      <w:r>
        <w:t>@AJStylesOrg I know they have you a scripted ego maniac but, I was so elated to hear that you are a devout Christian like myself. Phenomanal</w:t>
      </w:r>
    </w:p>
    <w:p>
      <w:r>
        <w:t>@alyankovic I really wish I could attend the show at RCMH. I'm there in spirit, cheering you and the dudes on! :)</w:t>
      </w:r>
    </w:p>
    <w:p>
      <w:r>
        <w:t>@Dubai92 try asking for a cheeseburger with only onion &amp; mustard at any #McDonalds #hilarious</w:t>
      </w:r>
    </w:p>
    <w:p>
      <w:r>
        <w:t>Accept the challenges so that you can feel the exhilaration of victory. #FocusX10 #motivation #motivationalquotes #quoteoftheday</w:t>
      </w:r>
    </w:p>
    <w:p>
      <w:r>
        <w:t>Watch this amazing live.ly broadcast by @flydudern  #musically</w:t>
      </w:r>
    </w:p>
    <w:p>
      <w:r>
        <w:t>You know what's great about #GBBO ? Contestants helping each other, cheering each other on. So important.</w:t>
      </w:r>
    </w:p>
    <w:p>
      <w:r>
        <w:t>Accept the challenges so that you can feel the exhilaration of victory.</w:t>
      </w:r>
    </w:p>
    <w:p>
      <w:r>
        <w:t>@kymwhitley hello Miss Lady I'm sure today brings you happiness and laughter use your voice also to make us laugh  god knows we need it</w:t>
      </w:r>
    </w:p>
    <w:p>
      <w:r>
        <w:t>Thank you @twitter for the balloons today.  #goodday #48</w:t>
      </w:r>
    </w:p>
    <w:p>
      <w:r>
        <w:t>@LoisJoanneLane Wagging his tail at the praise, he paused, tilting his head as she took the frisbee from him, letting out a playful -</w:t>
      </w:r>
    </w:p>
    <w:p>
      <w:r>
        <w:t>Kayaking is merriment together with sevylor inflatable kayaks: eYGgJxMl</w:t>
      </w:r>
    </w:p>
    <w:p>
      <w:r>
        <w:t>Knowing how to cook is invaluable, what's even better is that even in a 400 sq ft place, I have wide and hearty homestyle egg noodles.</w:t>
      </w:r>
    </w:p>
    <w:p>
      <w:r>
        <w:t>Watch this amazing live.ly broadcast by @footballrocks123456  #musically</w:t>
      </w:r>
    </w:p>
    <w:p>
      <w:r>
        <w:t>Do what makes you successful and #happy now and forever</w:t>
      </w:r>
    </w:p>
    <w:p>
      <w:r>
        <w:t>I love Mary's undying optimism. You could present her with dog shite and she'd find something good to say. #GBBO</w:t>
      </w:r>
    </w:p>
    <w:p>
      <w:r>
        <w:t>Use your smile to change the world. Don't let the world change your smile.' #quote #actorslife #smile #love #hardworkpaysoff #fun</w:t>
      </w:r>
    </w:p>
    <w:p>
      <w:r>
        <w:t>#smile every morning to a positive head start with your #clients relations</w:t>
      </w:r>
    </w:p>
    <w:p>
      <w:r>
        <w:t>@MoAmali @awosss @Arsenalman2011 listen I dn't subscribe to this team coq Team xhaka stuff. I like all our players. Depth has me elated</w:t>
      </w:r>
    </w:p>
    <w:p>
      <w:r>
        <w:t>Watch this amazing live.ly broadcast by @hannah..mccloud #lively #musically</w:t>
      </w:r>
    </w:p>
    <w:p>
      <w:r>
        <w:t>And the weather so breezy, man why can't life always be this easy</w:t>
      </w:r>
    </w:p>
    <w:p>
      <w:r>
        <w:t>Of cheerfulness, or a good temper - the more it is spent, the more of it remains.</w:t>
      </w:r>
    </w:p>
    <w:p>
      <w:r>
        <w:t>Watch this amazing live.ly broadcast by @mrgummyking #lively #musically</w:t>
      </w:r>
    </w:p>
    <w:p>
      <w:r>
        <w:t>Watch this amazing live.ly broadcast by @rosannahill #lively #musically</w:t>
      </w:r>
    </w:p>
    <w:p>
      <w:r>
        <w:t>Rec'd call 2day from Haitian church we started in Florida some 15yrs ago. Preparing to acquire their own bldg. Wanted me to know. #rejoicing</w:t>
      </w:r>
    </w:p>
    <w:p>
      <w:r>
        <w:t>There's a specific joyous 20 song title engiybhekayo, yasezayoni. Need it for le mood</w:t>
      </w:r>
    </w:p>
    <w:p>
      <w:r>
        <w:t>promise of restoration to the nation of israel...'everywhere you look blessing '..barns/wine overflow.Everything beautiful  #do_u_see</w:t>
      </w:r>
    </w:p>
    <w:p>
      <w:r>
        <w:t>Look forward to the detours because they bring delightful surprises. #lifequote #delight</w:t>
      </w:r>
    </w:p>
    <w:p>
      <w:r>
        <w:t>Watch this amazing live.ly broadcast by @paulzimmer #lively #musically</w:t>
      </w:r>
    </w:p>
    <w:p>
      <w:r>
        <w:t>talk about a mood pickup i went from depressed to elated so fast</w:t>
      </w:r>
    </w:p>
    <w:p>
      <w:r>
        <w:t>Finn singing 'Can't Fight This Feeling' in the shower and Will spying on him is one of the best scenes on any show.</w:t>
      </w:r>
    </w:p>
    <w:p>
      <w:r>
        <w:t>@NHLstoreNYC I'm cheering for @TeamNA_WCH and @TeamEUR_WCH #NHLNYCSweepstakes</w:t>
      </w:r>
    </w:p>
    <w:p>
      <w:r>
        <w:t>Watch this amazing live.ly broadcast by @evanhufferd #lively #musically</w:t>
      </w:r>
    </w:p>
    <w:p>
      <w:r>
        <w:t>@bradshawjp Sweet! #optimism</w:t>
      </w:r>
    </w:p>
    <w:p>
      <w:r>
        <w:t>Finn singing 'Can't Fight This Feeling' in the shower and Will spying on him is one of the best scenes on any show. #glee</w:t>
      </w:r>
    </w:p>
    <w:p>
      <w:r>
        <w:t>tfw you're en-route to your future :) !! @HUCJIR i'm coming for ya! #openhouse #futurecantor  #NYCletsgo</w:t>
      </w:r>
    </w:p>
    <w:p>
      <w:r>
        <w:t>It's Thursday which means it's Grey's day #TGIT #rejoice</w:t>
      </w:r>
    </w:p>
    <w:p>
      <w:r>
        <w:t>Watch this amazing live.ly broadcast by @kana_blender  #musically</w:t>
      </w:r>
    </w:p>
    <w:p>
      <w:r>
        <w:t>@ofc_ALDUBQC Glad you gained some cheery vibes just by looking at our Happy Meal! 😊</w:t>
      </w:r>
    </w:p>
    <w:p>
      <w:r>
        <w:t>I found #marmite in Australia. `:)</w:t>
      </w:r>
    </w:p>
    <w:p>
      <w:r>
        <w:t>Watch this amazing live.ly broadcast by @huntermcaseyy  #musically</w:t>
      </w:r>
    </w:p>
    <w:p>
      <w:r>
        <w:t>@5ftanomaly aside from that i'm all about pleasing the individual that i'm involved with, my pleasure comes from their pleasure.</w:t>
      </w:r>
    </w:p>
    <w:p>
      <w:r>
        <w:t>mustache_harbor: TiburonChamber plus a hearty pour of #yachtrock by #mustacheharbor !</w:t>
      </w:r>
    </w:p>
    <w:p>
      <w:r>
        <w:t>@jaime_scurr: any team in the world would be totally elated to get to have you on it XD</w:t>
      </w:r>
    </w:p>
    <w:p>
      <w:r>
        <w:t>Tonight my top delight was a Skein of Geese flying about 1 foot above me as I swam in #Windermere. Breeze dropped &amp; it became like glass.</w:t>
      </w:r>
    </w:p>
    <w:p>
      <w:r>
        <w:t>— to reveal a broad smile. \n\n'Yeah, it's nice.' \n\nPursing his lips, he stifled his joyous expression in order —\n\n[@AVIATAUBE].</w:t>
      </w:r>
    </w:p>
    <w:p>
      <w:r>
        <w:t>the Lord turn his face toward you and give you peace. Numbers 6:26 #truth #trust #promise #calm #justice #great #mighty #protected #delight</w:t>
      </w:r>
    </w:p>
    <w:p>
      <w:r>
        <w:t>Watch this amazing live.ly broadcast by @its.finfin #lively #musically</w:t>
      </w:r>
    </w:p>
    <w:p>
      <w:r>
        <w:t>Watch this amazing live.ly broadcast by @iamjustinburke  #musically</w:t>
      </w:r>
    </w:p>
    <w:p>
      <w:r>
        <w:t>@Rbrutti what a #happy looking #couple !</w:t>
      </w:r>
    </w:p>
    <w:p>
      <w:r>
        <w:t>Punchline king is back! @Paedeezy 🔥🔥🔥🔥🔥🔥🔥💯💯💯 #bright city lights</w:t>
      </w:r>
    </w:p>
    <w:p>
      <w:r>
        <w:t>@lawson__lynch my kinda girl pleasing the dick right😍😏</w:t>
      </w:r>
    </w:p>
    <w:p>
      <w:r>
        <w:t>Catering channel's at the height technics hearty enjoyment symptomatize: vrlfEyrN</w:t>
      </w:r>
    </w:p>
    <w:p>
      <w:r>
        <w:t>Watch this amazing live.ly broadcast by @maisiev #lively #musically</w:t>
      </w:r>
    </w:p>
    <w:p>
      <w:r>
        <w:t>her fingers slide along your thighs, caressing the skin before she's leaning down, down, down and the first lick is teasing n playful.</w:t>
      </w:r>
    </w:p>
    <w:p>
      <w:r>
        <w:t>@doctorofinfo I was just introducing a little levity to the convo. Yep!</w:t>
      </w:r>
    </w:p>
    <w:p>
      <w:r>
        <w:t>@INCIndia Oh please! INC talking about looting! I'm not saying #BJP is pure but this is such a #hilarious #irony! @BJP4India is def better!</w:t>
      </w:r>
    </w:p>
    <w:p>
      <w:r>
        <w:t>For a moment I found myself smiling</w:t>
      </w:r>
    </w:p>
    <w:p>
      <w:r>
        <w:t>@globemartyk 'drunken patroons' make this whole situation much more jovial though.</w:t>
      </w:r>
    </w:p>
    <w:p>
      <w:r>
        <w:t>Watch this amazing live.ly broadcast by @flydudern #lively #musically</w:t>
      </w:r>
    </w:p>
    <w:p>
      <w:r>
        <w:t>@PersephoneOD Her cheerful voice echoed through the grand, familiar home, a smile blossoming on my rosy brims, 'Mom.' I reciprocated the --</w:t>
      </w:r>
    </w:p>
    <w:p>
      <w:r>
        <w:t>Just watched Django Unchained, Other people may frown, but I titter in delight! 2/5</w:t>
      </w:r>
    </w:p>
    <w:p>
      <w:r>
        <w:t>My future must be bright af.</w:t>
      </w:r>
    </w:p>
    <w:p>
      <w:r>
        <w:t>She gave a playful wink, taking the goggles off her head, swinging them around her finger. 'I would never~' @VerminEngineer</w:t>
      </w:r>
    </w:p>
    <w:p>
      <w:r>
        <w:t>Watch this amazing live.ly broadcast by @elise_awsome_11  #musically</w:t>
      </w:r>
    </w:p>
    <w:p>
      <w:r>
        <w:t>Live simply. Dream big. Be grateful. Give love. Laugh lots. - Unknown #quote #inspiration</w:t>
      </w:r>
    </w:p>
    <w:p>
      <w:r>
        <w:t>On the bright side, my music theory teacher just pocket dabbed and said, 'I know what's hip.' And walked away 😂😭</w:t>
      </w:r>
    </w:p>
    <w:p>
      <w:r>
        <w:t>Watch this amazing live.ly broadcast by @paulzimmer  #musically</w:t>
      </w:r>
    </w:p>
    <w:p>
      <w:r>
        <w:t>@yoursecretsub1 Trust me dear, if you want to make anything invisible, hang a wet paint on it, and hilarity will ensue.</w:t>
      </w:r>
    </w:p>
    <w:p>
      <w:r>
        <w:t>Watch this amazing live.ly broadcast by @swagrman_fan  #musically</w:t>
      </w:r>
    </w:p>
    <w:p>
      <w:r>
        <w:t>Vacation wise, Egypt offers great places, amazing scenery, bright skies and good weather at a very good and affordable price for students.</w:t>
      </w:r>
    </w:p>
    <w:p>
      <w:r>
        <w:t>Gotta hit up breezy every day to make sure he's breaking in my boots. First class friend right there</w:t>
      </w:r>
    </w:p>
    <w:p>
      <w:r>
        <w:t>Watch this amazing live.ly broadcast by @kaylaaa_sartorious  #musically</w:t>
      </w:r>
    </w:p>
    <w:p>
      <w:r>
        <w:t>15 minutes of yoga to your breakfast routine will change your day #preparation #sunriseyoga #bodyawareness #health #yoga  #stretch</w:t>
      </w:r>
    </w:p>
    <w:p>
      <w:r>
        <w:t>Watch this amazing live.ly broadcast by @jaredhorgan  #musically</w:t>
      </w:r>
    </w:p>
    <w:p>
      <w:r>
        <w:t>Quote_Soup: Be happy not because everything is good, but because you can see the good side of everything. #optimism</w:t>
      </w:r>
    </w:p>
    <w:p>
      <w:r>
        <w:t>Every single problem we ever face can be solved with a nice blend patience and optimism</w:t>
      </w:r>
    </w:p>
    <w:p>
      <w:r>
        <w:t>Transitioning to a new job is hard when you have nothing but joyful memories of the previous one. Thanks @LifeTeen for changing my life! ❤️</w:t>
      </w:r>
    </w:p>
    <w:p>
      <w:r>
        <w:t>Accept the challenges, So that you may feel the exhilaration of victory.\n\nTOMIHO IpaglabanMo TapingDay2</w:t>
      </w:r>
    </w:p>
    <w:p>
      <w:r>
        <w:t>@BattleSmitten \n\nother begin telling a 'story' he realized that she was making an attempt at cheering him up. It was sweet of her and so ➤</w:t>
      </w:r>
    </w:p>
    <w:p>
      <w:r>
        <w:t>Time to go hit up the library - I have a lovely PILE of book reservations to collect this morning...  #books #reading</w:t>
      </w:r>
    </w:p>
    <w:p>
      <w:r>
        <w:t>Not untill today has anyone ever said to me they remember what I had on over 7 years ago when they met me n liked me since #cutealert</w:t>
      </w:r>
    </w:p>
    <w:p>
      <w:r>
        <w:t>It is no coincidence that Lacan recorded infants' jubilant reactions to their mirror images in the noise.</w:t>
      </w:r>
    </w:p>
    <w:p>
      <w:r>
        <w:t>Be happy. Be who you want to be. If others don't like it, then let them be. Happiness is a choice. Life isn't about pleasing everybody....</w:t>
      </w:r>
    </w:p>
    <w:p>
      <w:r>
        <w:t>Accept the challenges so that you can feel the exhilaration of victory!!</w:t>
      </w:r>
    </w:p>
    <w:p>
      <w:r>
        <w:t>Another joyful encounter in Tribez &amp; Castlez! I just met Mouchole, Ogre Cook! Do you want to know who that is? Download the game and find...</w:t>
      </w:r>
    </w:p>
    <w:p>
      <w:r>
        <w:t>@bodwell_james did it not just enliven your soul</w:t>
      </w:r>
    </w:p>
    <w:p>
      <w:r>
        <w:t>A 'non-permissive environment' is also called a 'battleground' - #MilSpeak #hilarious</w:t>
      </w:r>
    </w:p>
    <w:p>
      <w:r>
        <w:t>@samvirwin fancy! I have some of those and I have never put them up, I should do that. Also, I vote jaunty angles then no one will judge</w:t>
      </w:r>
    </w:p>
    <w:p>
      <w:r>
        <w:t>@sportinglifecan I keep a down vest or sweater in my pack year round! Helps on chilly mornings or breezy mountain tops! #mysportinglife</w:t>
      </w:r>
    </w:p>
    <w:p>
      <w:r>
        <w:t>@BertGatti not had much to cheer about you see 😜😂😂</w:t>
      </w:r>
    </w:p>
    <w:p>
      <w:r>
        <w:t>Watch this amazing live.ly broadcast by @haythatjamile8  #musically</w:t>
      </w:r>
    </w:p>
    <w:p>
      <w:r>
        <w:t>It's not that the man did not know how to juggle, he just didn't have the balls to do it. \n#funny #pun #punny #lol #hilarious</w:t>
      </w:r>
    </w:p>
    <w:p>
      <w:r>
        <w:t>@kevinmenzel annual reminder that i don't care and will cheerfully eat anything so labeled</w:t>
      </w:r>
    </w:p>
    <w:p>
      <w:r>
        <w:t>Watch this amazing live.ly broadcast by @huntermcaseyy #lively #musically</w:t>
      </w:r>
    </w:p>
    <w:p>
      <w:r>
        <w:t>@gypsydragoness wrinkling up. 'Well now, looks here like your name starts with the letter G, eh?' The man smiled up and gave a hearty +</w:t>
      </w:r>
    </w:p>
    <w:p>
      <w:r>
        <w:t>Watch this amazing live.ly broadcast by @izzybuzy365 #lively #musically</w:t>
      </w:r>
    </w:p>
    <w:p>
      <w:r>
        <w:t>@__PeterPanda yes bro it's actually breezy</w:t>
      </w:r>
    </w:p>
    <w:p>
      <w:r>
        <w:t>- the joyous occasion of laughing at the ostentatious display of disrespect. Bruce just scoffed at the entire scene. This wasn't Batman’s -</w:t>
      </w:r>
    </w:p>
    <w:p>
      <w:r>
        <w:t>@RobRiggle @joelmchale @NFLonFOX I still can't get jimmy garoppolo out of my head and it's been almost 3 weeks. Thanks a lot!</w:t>
      </w:r>
    </w:p>
    <w:p>
      <w:r>
        <w:t>@ardit_haliti I'm so gutted. I loved her cheery disposition.</w:t>
      </w:r>
    </w:p>
    <w:p>
      <w:r>
        <w:t>When you're prof suggest @Pharrell and William James may be unlikely dialogue partners and then plays the #happy video #WeAreCST</w:t>
      </w:r>
    </w:p>
    <w:p>
      <w:r>
        <w:t>The return of Matt Damon, and of director Paul Greengrass, brings back all the exhilarating if rather po-faced entertainment to a movie</w:t>
      </w:r>
    </w:p>
    <w:p>
      <w:r>
        <w:t>Thinking about trying some comedy on youtube. Always been fond of it. Time to nut up.  #comedy #maybeoneday #hopefullyfunny #LOL</w:t>
      </w:r>
    </w:p>
    <w:p>
      <w:r>
        <w:t>@ClaireBlair27 See, that's how you and Michelle are so cheery!</w:t>
      </w:r>
    </w:p>
    <w:p>
      <w:r>
        <w:t>Watch this amazing live.ly broadcast by @brooke_bridges #lively #musically</w:t>
      </w:r>
    </w:p>
    <w:p>
      <w:r>
        <w:t>#LMFAO @MSNBC 's #racepimp Tamron Hall used the words 'fscts' and 'MSNBC' in the same sentence #hilarity #libtard #biasedmedia #neverHillary</w:t>
      </w:r>
    </w:p>
    <w:p>
      <w:r>
        <w:t>Accept the challenges so that you can feel the exhilaration of victory.' - George S. Patton</w:t>
      </w:r>
    </w:p>
    <w:p>
      <w:r>
        <w:t>promise of restoration to the nation of israel...'everywhere you look blessing '..barns/wine overflow.Everything beautiful #joyful #do_u_see</w:t>
      </w:r>
    </w:p>
    <w:p>
      <w:r>
        <w:t>@biggerthanyuu He's flushed upon hearing the feeling is reciprocated. He's elated to shove himself right into his arms and hug him tightly.+</w:t>
      </w:r>
    </w:p>
    <w:p>
      <w:r>
        <w:t>Why have I only just started watching glee this week I am now addicted 🙄  #GLEEK</w:t>
      </w:r>
    </w:p>
    <w:p>
      <w:r>
        <w:t>I aspire to have Val's self confidence and optimism tbh 👏💖 #GBBO</w:t>
      </w:r>
    </w:p>
    <w:p>
      <w:r>
        <w:t>I can not depict what I feel right now.. I feel jubilant yet anxious, or..dunno. It seems like now I'm having something worth wait everyday.</w:t>
      </w:r>
    </w:p>
    <w:p>
      <w:r>
        <w:t>@bijayjanand\nIt's not just a treat for viewers to watch u as janak, it's simply a treat for our soul, mind, thoughts. #hearty respect 🙏🙏</w:t>
      </w:r>
    </w:p>
    <w:p>
      <w:r>
        <w:t>Just now we were rejoicing that we finally won a match the draw just revealed that we are facing city next. This life sef</w:t>
      </w:r>
    </w:p>
    <w:p>
      <w:r>
        <w:t>@AimiSyafiqahR go check up with your bf. He'll give u strength with just one smile. #TOPno1</w:t>
      </w:r>
    </w:p>
    <w:p>
      <w:r>
        <w:t>Charlotte and a friend just climbed to the top of a windmill! Think the view was easy, breezy, beautiful? @PlayHollywoodU</w:t>
      </w:r>
    </w:p>
    <w:p>
      <w:r>
        <w:t>Omg. You've got to watch the new series 'This is Us'.....wow. Best tv show I've seen in a long time.\n #tears  #moretears</w:t>
      </w:r>
    </w:p>
    <w:p>
      <w:r>
        <w:t>Watch this amazing live.ly broadcast by @katyy.mae  #musically</w:t>
      </w:r>
    </w:p>
    <w:p>
      <w:r>
        <w:t>Watch this amazing live.ly broadcast by @hannah..mccloud  #musically</w:t>
      </w:r>
    </w:p>
    <w:p>
      <w:r>
        <w:t>What if.... the Metro LRT went over the Walterdale?!?! 😂 #yeg #levity</w:t>
      </w:r>
    </w:p>
    <w:p>
      <w:r>
        <w:t>@DailyMailCeleb @KTHopkins Katie I love how you describe yourself as 'normal'. Really you're anything but! #hilarious #neverchange</w:t>
      </w:r>
    </w:p>
    <w:p>
      <w:r>
        <w:t>Watch this amazing live.ly broadcast by @kana_blender #lively #musically</w:t>
      </w:r>
    </w:p>
    <w:p>
      <w:r>
        <w:t>@TiburonChamber plus a hearty pour of #yachtrock by #mustacheharbor !</w:t>
      </w:r>
    </w:p>
    <w:p>
      <w:r>
        <w:t>@u4uzoma Boss I see you as someone that is jovial and funny. Tho av not met u in person.</w:t>
      </w:r>
    </w:p>
    <w:p>
      <w:r>
        <w:t>@carysmithwriter @Maria_Savva @RealRockAndRoll We're the least known band in the World, but so glad you asked #muchlove</w:t>
      </w:r>
    </w:p>
    <w:p>
      <w:r>
        <w:t>#Talking about our #Problems is our greatest #Addiction#Break the #habitTalk about ur #Joys#quote  #problemsolving #behappy</w:t>
      </w:r>
    </w:p>
    <w:p>
      <w:r>
        <w:t>@nw_autonate \n\n*She held the back of his skull, smiling into the kiss.*</w:t>
      </w:r>
    </w:p>
    <w:p>
      <w:r>
        <w:t>Watch this amazing live.ly broadcast by @ittzdevin  #musically</w:t>
      </w:r>
    </w:p>
    <w:p>
      <w:r>
        <w:t>Watch this amazing live.ly broadcast by @__.mila.__ #lively #musically</w:t>
      </w:r>
    </w:p>
    <w:p>
      <w:r>
        <w:t>Watch this amazing live.ly broadcast by @swagrman_fan #lively #musically</w:t>
      </w:r>
    </w:p>
    <w:p>
      <w:r>
        <w:t>#ukedchat A4 Just go outside (or to the gym hall) and play! \n#education #playful #learning</w:t>
      </w:r>
    </w:p>
    <w:p>
      <w:r>
        <w:t>it was both lively &amp; lovely @crumblepie15 @buryprofs @DittoBistro #BuffnPolish</w:t>
      </w:r>
    </w:p>
    <w:p>
      <w:r>
        <w:t>@jessbr0ughton don't be shy next time! We're a cheery bunch. :) \n\nSam. X</w:t>
      </w:r>
    </w:p>
    <w:p>
      <w:r>
        <w:t>To insure good health: Eat lightly, breathe deeply, live moderately, cultivate cheerfulness, and maintain an interest in life.</w:t>
      </w:r>
    </w:p>
    <w:p>
      <w:r>
        <w:t>@Chr1sMcLaughlin he's brilliant, lost the joyous plot with us that year. Admits being a fan now after that.</w:t>
      </w:r>
    </w:p>
    <w:p>
      <w:r>
        <w:t>It has been medically proven that laughter is an effective pain killer.</w:t>
      </w:r>
    </w:p>
    <w:p>
      <w:r>
        <w:t>@ashleynwinters I don't like the statement but I love the optimism</w:t>
      </w:r>
    </w:p>
    <w:p>
      <w:r>
        <w:t>I've got some new pens to break in. Name an animated series and I'll draw you in that style 🖍</w:t>
      </w:r>
    </w:p>
    <w:p>
      <w:r>
        <w:t>felt a bit shit getting a very high blood sugar then i remembered it's my first one above 15 this week which is incredible for me!</w:t>
      </w:r>
    </w:p>
    <w:p>
      <w:r>
        <w:t>@UKLittleKitchen Defo a hearty root veg gratin. Nice comfort food as Autumn kicks in</w:t>
      </w:r>
    </w:p>
    <w:p>
      <w:r>
        <w:t>@Corsair those sparkling looks like a gay vampire 😁</w:t>
      </w:r>
    </w:p>
    <w:p>
      <w:r>
        <w:t>Yahweh your God is among you, a warrior who saves. He will rejoice over you with gladness.</w:t>
      </w:r>
    </w:p>
    <w:p>
      <w:r>
        <w:t>Watch this amazing live.ly broadcast by @jaredhorgan #lively #musically</w:t>
      </w:r>
    </w:p>
    <w:p>
      <w:r>
        <w:t>Always doing the EmotionalHedge™ w #WPS\n\nI'm elated about start.  Have I mentioned I'm on TAMU -6?!</w:t>
      </w:r>
    </w:p>
    <w:p>
      <w:r>
        <w:t>Watch this amazing live.ly broadcast by @thebrandonrobert  #musically</w:t>
      </w:r>
    </w:p>
    <w:p>
      <w:r>
        <w:t>Watch this amazing live.ly broadcast by @broitzmax #lively #musically</w:t>
      </w:r>
    </w:p>
    <w:p>
      <w:r>
        <w:t>Relive Vegas' heyday with Rat Pack tribute</w:t>
      </w:r>
    </w:p>
    <w:p>
      <w:r>
        <w:t>I wish there was a #glee version of @ShawnMendes Stitches. @GLEEonFOX #gleekforever</w:t>
      </w:r>
    </w:p>
    <w:p>
      <w:r>
        <w:t>i fix a clever ritual to make you feel frolicsome</w:t>
      </w:r>
    </w:p>
    <w:p>
      <w:r>
        <w:t>Panda eyed jaunty after watching jaws until late!</w:t>
      </w:r>
    </w:p>
    <w:p>
      <w:r>
        <w:t>Watch this amazing live.ly broadcast by @broitzmax  #musically</w:t>
      </w:r>
    </w:p>
    <w:p>
      <w:r>
        <w:t>A cheerful heart is an unending banquet.- Proverbs (Mishle) 15:16</w:t>
      </w:r>
    </w:p>
    <w:p>
      <w:r>
        <w:t>Anyone know how the #Mariners did today? The mood here seems strangely jubilant! As Meatloaf says, 2 out of 3 ain't bad, unless you win one!</w:t>
      </w:r>
    </w:p>
    <w:p>
      <w:r>
        <w:t>@DailyMailCeleb @KTHopkins Katie I love how you describe yourself as 'normal'. Really you're anything but!  #neverchange</w:t>
      </w:r>
    </w:p>
    <w:p>
      <w:r>
        <w:t>My friend just messaged me 'ugh I'm so hungry I can't wait for breakfast' #socialmedia #WineWednesday  #funny #laughing</w:t>
      </w:r>
    </w:p>
    <w:p>
      <w:r>
        <w:t>Quote_Soup: Be happy not because everything is good, but because you can see the good side of everything.</w:t>
      </w:r>
    </w:p>
    <w:p>
      <w:r>
        <w:t>repentance, and trusting in Christ. It is lowly and painful, but it is also joyous, peaceful, and absolutely glorious. (2/2)</w:t>
      </w:r>
    </w:p>
    <w:p>
      <w:r>
        <w:t>Watch this amazing live.ly broadcast by @brooks_swaggysquad #lively #musically</w:t>
      </w:r>
    </w:p>
    <w:p>
      <w:r>
        <w:t>@AQpk which was worse than expected and hilarious too. no one will even remember.</w:t>
      </w:r>
    </w:p>
    <w:p>
      <w:r>
        <w:t>Watch this amazing live.ly broadcast by @matt.boss #lively #musicallyjh</w:t>
      </w:r>
    </w:p>
    <w:p>
      <w:r>
        <w:t>Queen Bey will be smiling over sixth this afternoon</w:t>
      </w:r>
    </w:p>
    <w:p>
      <w:r>
        <w:t>@carysmithwriter @Maria_Savva @RealRockAndRoll We're the least known band in the World, but so glad you asked #muchlove #hilarious</w:t>
      </w:r>
    </w:p>
    <w:p>
      <w:r>
        <w:t>@RapeseedOilFans \nWho nose where those scent roses went\nTo a spot in the Orient\nMummified\nIn rapeseed oil fried\nEating drinking &amp; merriment.</w:t>
      </w:r>
    </w:p>
    <w:p>
      <w:r>
        <w:t>When something makes you excited, terrified, thrilled, nervous, elated &amp; like you've been kicked in the guts all at once. Need word for that</w:t>
      </w:r>
    </w:p>
    <w:p>
      <w:r>
        <w:t>@Nekudere oh ok, yeah I felt dumb like I think I would have known if it was animated at least lmao</w:t>
      </w:r>
    </w:p>
    <w:p>
      <w:r>
        <w:t>@LoriAlan1 Seriously. Digging those eyebrows.</w:t>
      </w:r>
    </w:p>
    <w:p>
      <w:r>
        <w:t>@FullTimeDEVILS Memphis looking bright. Rojo looking like Rojo.</w:t>
      </w:r>
    </w:p>
    <w:p>
      <w:r>
        <w:t>@ESPNLosAngeles best segment so far by @marcelluswiley @Kdubblive  hilarity</w:t>
      </w:r>
    </w:p>
    <w:p>
      <w:r>
        <w:t>Taguchi engineering fashionable hale and hearty little game optimization: MqnAOcU</w:t>
      </w:r>
    </w:p>
    <w:p>
      <w:r>
        <w:t>Watch this amazing live.ly broadcast by @arbitraryvlog  #musically</w:t>
      </w:r>
    </w:p>
    <w:p>
      <w:r>
        <w:t>Update: I have yet to hang out with @MisElizaJane, but I'm still hopeful! #optimism</w:t>
      </w:r>
    </w:p>
    <w:p>
      <w:r>
        <w:t>@aradsliff don't know I'm from nj we are the worst on purpose. #laughter</w:t>
      </w:r>
    </w:p>
    <w:p>
      <w:r>
        <w:t>*ZETH voice*: Hit The Target \n (holds up upside down cheering towel)</w:t>
      </w:r>
    </w:p>
    <w:p>
      <w:r>
        <w:t>Benefit out exhilaration called online backing off: JkUVmvQXY</w:t>
      </w:r>
    </w:p>
    <w:p>
      <w:r>
        <w:t>Optimism leads to success. - Bill Kerr @Coach__Kerr #success #optimism #goals</w:t>
      </w:r>
    </w:p>
    <w:p>
      <w:r>
        <w:t>@AphoticSanguine —but be a little playful. \n\nHe hesitantly pulls away, just enough so he could get words out, lips brushing against—</w:t>
      </w:r>
    </w:p>
    <w:p>
      <w:r>
        <w:t>“When we give cheerfully and accept gratefully, everyone is blessed.”―Maya Angelou</w:t>
      </w:r>
    </w:p>
    <w:p>
      <w:r>
        <w:t>@LoriAlan1 Seriously. Digging those eyebrows. #animated</w:t>
      </w:r>
    </w:p>
    <w:p>
      <w:r>
        <w:t>me taking a picture by myself: *awkward smile*\nme on picture day: *awkward smile*\nconclusion: stop smiling ;'(\n #pictureday2016  #ornot</w:t>
      </w:r>
    </w:p>
    <w:p>
      <w:r>
        <w:t>#Followback Quote_Soup: Be happy not because everything is good, but because you can see the good side of everything. #optimism</w:t>
      </w:r>
    </w:p>
    <w:p>
      <w:r>
        <w:t>Watch this amazing live.ly broadcast by @rosannahill  #musically</w:t>
      </w:r>
    </w:p>
    <w:p>
      <w:r>
        <w:t>I assume that people pick up on my joviality coz I lol a lot but it's just not working. Maybe I need to get heavy handed with emoticons? Ha</w:t>
      </w:r>
    </w:p>
    <w:p>
      <w:r>
        <w:t>Your lion's heart\nWill protect you under stormy skies\nAnd I will always be listening for your laughter and your tears</w:t>
      </w:r>
    </w:p>
    <w:p>
      <w:r>
        <w:t>@LPDonovan this is why I think his pre prepped debate answers have the potential for hilarity</w:t>
      </w:r>
    </w:p>
    <w:p>
      <w:r>
        <w:t>Watch this amazing live.ly broadcast by @__.mila.__  #musically</w:t>
      </w:r>
    </w:p>
    <w:p>
      <w:r>
        <w:t>Watch this amazing live.ly broadcast by @mrgummyking  #musically</w:t>
      </w:r>
    </w:p>
    <w:p>
      <w:r>
        <w:t>To all who follow me, whether we've ever talked or not hope you have a joyous life. Goodbye.</w:t>
      </w:r>
    </w:p>
    <w:p>
      <w:r>
        <w:t>Whether you are rejoicing or fighting back tears, God wants to share the moment with you.</w:t>
      </w:r>
    </w:p>
    <w:p>
      <w:r>
        <w:t>Watch this amazing live.ly broadcast by @thebrandonrobert #lively #musically</w:t>
      </w:r>
    </w:p>
    <w:p>
      <w:r>
        <w:t>Watch this amazing live.ly broadcast by @its.finfin  #musically</w:t>
      </w:r>
    </w:p>
    <w:p>
      <w:r>
        <w:t>@thetwattickla @NottRihanna lol no it's sparkling wine</w:t>
      </w:r>
    </w:p>
    <w:p>
      <w:r>
        <w:t>@DipstickDipper \n'It's alright!' She said cheerfully trying to make the moment fun</w:t>
      </w:r>
    </w:p>
    <w:p>
      <w:r>
        <w:t>@rosyIipH glee glee glee glee gLEE GLEE i LOST LOST LOST lowe much</w:t>
      </w:r>
    </w:p>
    <w:p>
      <w:r>
        <w:t>Watch this amazing live.ly broadcast by @evanhufferd  #musically</w:t>
      </w:r>
    </w:p>
    <w:p>
      <w:r>
        <w:t>Watch this amazing live.ly broadcast by @ittzdevin #lively #musically</w:t>
      </w:r>
    </w:p>
    <w:p>
      <w:r>
        <w:t>And you as well! #sparkling @cherebork @MelissaJoyRD @SarahKoszykRD @eat4performance @rustnutrition @jenhaugen</w:t>
      </w:r>
    </w:p>
    <w:p>
      <w:r>
        <w:t>A cheerful sloth annotated old books about a very good man then the gods ended evil.</w:t>
      </w:r>
    </w:p>
    <w:p>
      <w:r>
        <w:t>@chenaidavid easy, breezy, beautiful rasta mon</w:t>
      </w:r>
    </w:p>
    <w:p>
      <w:r>
        <w:t>Accept the challenges so that you can feel the exhilaration of victory. -George S. Patton</w:t>
      </w:r>
    </w:p>
    <w:p>
      <w:r>
        <w:t>When we give cheerfully and accept gratefully, everyone is blessed.\n»Maya Angelou\n\n@DrMayaAngelou #RIP #MayaAngelou</w:t>
      </w:r>
    </w:p>
    <w:p>
      <w:r>
        <w:t>The human race has one really effective weapon, and that is laughter. -- Mark Twain</w:t>
      </w:r>
    </w:p>
    <w:p>
      <w:r>
        <w:t>@IndieWire @cinemaeyehonors #WaltzWithBashir was incredible, tho I think it's more of an #animated film than #documentary about #Lebanon war</w:t>
      </w:r>
    </w:p>
    <w:p>
      <w:r>
        <w:t>A good thing about being sick is that coughing is like an ab workout. Maybe my abs will be more defined by the time I'm better 😂😅</w:t>
      </w:r>
    </w:p>
    <w:p>
      <w:r>
        <w:t>@OilersFanSean yup I feel dirty cheering</w:t>
      </w:r>
    </w:p>
    <w:p>
      <w:r>
        <w:t>Possible magazines over against put with versus thy joviality conjunction shower quotient sufficiently: BQAvtja</w:t>
      </w:r>
    </w:p>
    <w:p>
      <w:r>
        <w:t>Just like there is a right way to pray, there is a right way to give - not grudgingly or of necessity, but cheerfully. #woficc</w:t>
      </w:r>
    </w:p>
    <w:p>
      <w:r>
        <w:t>@JoshuaLenon I trust you know that I appreciate your willingness to explain the details, and my attempt at levity is just that. @bobambrogi</w:t>
      </w:r>
    </w:p>
    <w:p>
      <w:r>
        <w:t>Check out this #film Robocoq 301 #animated #shortfilms</w:t>
      </w:r>
    </w:p>
    <w:p>
      <w:r>
        <w:t>A good thing about being sick is that coughing is like an ab workout. Maybe my abs will be more defined by the time I'm better 😂😅 #optimism</w:t>
      </w:r>
    </w:p>
    <w:p>
      <w:r>
        <w:t>i'm doing laundry and watching that 70's show with a bunch of strangers. #happy #birthday #to #me</w:t>
      </w:r>
    </w:p>
    <w:p>
      <w:r>
        <w:t>The neighbor dancing in the Clayton Homes commercial is me.</w:t>
      </w:r>
    </w:p>
    <w:p>
      <w:r>
        <w:t>@DKTaylorWriter I thought that was funny, too. But maybe not such a coincidence. Green must be the official color of optimism.</w:t>
      </w:r>
    </w:p>
    <w:p>
      <w:r>
        <w:t>It breaks my heart seeing people down or upset.. I will try my best to make them smile or cheer them up 🤗</w:t>
      </w:r>
    </w:p>
    <w:p>
      <w:r>
        <w:t>@buzzlightbeard2 If you don't love yourself... Honesty is the best policy #smile</w:t>
      </w:r>
    </w:p>
    <w:p>
      <w:r>
        <w:t>@philjame5 @spoke_bros wow! that looks bright</w:t>
      </w:r>
    </w:p>
    <w:p>
      <w:r>
        <w:t>So is cheerfulness, or a good temper, the more it is spent, the more remains. Ralph Waldo Emerson</w:t>
      </w:r>
    </w:p>
    <w:p>
      <w:r>
        <w:t>@smoothkobra after such a heavy 2 days this has given much needed levity. Thanks bro</w:t>
      </w:r>
    </w:p>
    <w:p>
      <w:r>
        <w:t>Never make a #decision when you're #angry and never make a #promise when you're #happy. #wisewords</w:t>
      </w:r>
    </w:p>
    <w:p>
      <w:r>
        <w:t>Evening all. Don't forget it's #RobinHoodHour TONIGHT 🏹\n\n #bizitalk #bizhour #southyorkshire #MansfieldHour  #sheffieldHour #NottsHour</w:t>
      </w:r>
    </w:p>
    <w:p>
      <w:r>
        <w:t>A decent sleep makes Kurt a happy soldier. Spit &amp; polish the converse men. chests out and baseball caps at a jaunty angle.</w:t>
      </w:r>
    </w:p>
    <w:p>
      <w:r>
        <w:t>I #rejoice in following your statutes as one rejoices in great riches. -Psalm 119:14 #TheBible</w:t>
      </w:r>
    </w:p>
    <w:p>
      <w:r>
        <w:t>“Don’t burn out; keep yourselves fueled and aflame. Be alert servants of the Master, cheerfully expectant.' Romans 12:11-12</w:t>
      </w:r>
    </w:p>
    <w:p>
      <w:r>
        <w:t>i'm doing laundry and watching that 70's show with a bunch of strangers.  #birthday #to #me</w:t>
      </w:r>
    </w:p>
    <w:p>
      <w:r>
        <w:t>I think what 2016 to really needs to round it out is a @cthulhu4america vs @smod2016 twitter debate. End on something joyful, ya know?.</w:t>
      </w:r>
    </w:p>
    <w:p>
      <w:r>
        <w:t>I saw her, whose countenance expressed a mighty rivers were monotonous, and her lively conversation took care of the various</w:t>
      </w:r>
    </w:p>
    <w:p>
      <w:r>
        <w:t>I'm really hitting all flavors of my sparkling water rap. But you know what's tripping me out? These half French and Spanish flavors.</w:t>
      </w:r>
    </w:p>
    <w:p>
      <w:r>
        <w:t>Twitter is a font of endless hilarity.</w:t>
      </w:r>
    </w:p>
    <w:p>
      <w:r>
        <w:t>@tunaeP_ cheer up☺️</w:t>
      </w:r>
    </w:p>
    <w:p>
      <w:r>
        <w:t>He maketh the #barren woman to keep house &amp; to be a #joyful mother of children\nPraise ye the Lord\nPsa113:9</w:t>
      </w:r>
    </w:p>
    <w:p>
      <w:r>
        <w:t>Watch this amazing live.ly broadcast by @arbitraryvlog #lively #musically</w:t>
      </w:r>
    </w:p>
    <w:p>
      <w:r>
        <w:t>@PeanutRD @MelissaJoyRD @SarahKoszykRD @eat4performance @rustnutrition @jenhaugen  hey #sparkling is the word I just picked 4 my biz card</w:t>
      </w:r>
    </w:p>
    <w:p>
      <w:r>
        <w:t>@doubtcaspar babe :(( remember I'm ALWAYS here if u need a little cheering up or talk, ily lots💘</w:t>
      </w:r>
    </w:p>
    <w:p>
      <w:r>
        <w:t>@Hank_nsno @RonaldKoeman cheering and clapping I assume</w:t>
      </w:r>
    </w:p>
    <w:p>
      <w:r>
        <w:t>Decide to stop being afraid. To just stop. What are you now free to do?\n\n#brave #free #honest #healthy #happy #life #living #optimism #love</w:t>
      </w:r>
    </w:p>
    <w:p>
      <w:r>
        <w:t>#Arts create richness &amp; liveliness in our society, continues through educational &amp; social benefits, and only ends with the economic</w:t>
      </w:r>
    </w:p>
    <w:p>
      <w:r>
        <w:t>Hey u never know, Channel 4's version of #GBBO might actually be quite good. A few adverts aren't the end of the world.</w:t>
      </w:r>
    </w:p>
    <w:p>
      <w:r>
        <w:t>@melsey6 oh good girl hope she is cheerful</w:t>
      </w:r>
    </w:p>
    <w:p>
      <w:r>
        <w:t>Not my fault if I'm more observant than you thought of me to be ! 😜 I'm not sorry 😝 #wisdom #laughter #observingyou #allthetime #becareful 😎</w:t>
      </w:r>
    </w:p>
    <w:p>
      <w:r>
        <w:t>Top seed Johnson chases double delight at Tour Championship</w:t>
      </w:r>
    </w:p>
    <w:p>
      <w:r>
        <w:t>incetown, age 23, joyful, elevated in hope with the</w:t>
      </w:r>
    </w:p>
    <w:p>
      <w:r>
        <w:t>@88Palouseriver @ABC @NRA I rejoice everything time some moron is taken out of the genetics pool.</w:t>
      </w:r>
    </w:p>
    <w:p>
      <w:r>
        <w:t>@delon03 can you at least just walk past her and break out into laughter</w:t>
      </w:r>
    </w:p>
    <w:p>
      <w:r>
        <w:t>Day 3 of #harvest16 - listening to the sound of the chopper working it's way closer to home at @mountaindairy makes me . #farm365</w:t>
      </w:r>
    </w:p>
    <w:p>
      <w:r>
        <w:t>I might not pay for my own health insurance but I do like sparkling water and Brussels sprouts now so I think I'm an adult</w:t>
      </w:r>
    </w:p>
    <w:p>
      <w:r>
        <w:t>@CazuaL_WeaR @ScottInSC looks like a book shaped like a gun to me #optimism #itsagunalright</w:t>
      </w:r>
    </w:p>
    <w:p>
      <w:r>
        <w:t>I am always ready to .</w:t>
      </w:r>
    </w:p>
    <w:p>
      <w:r>
        <w:t>The point of living, and being an optimist, is to be foolish enough to believe the best is yet to come' - Peter Ustinov  #quote</w:t>
      </w:r>
    </w:p>
    <w:p>
      <w:r>
        <w:t>Intermit animated^%%%ncaa pittsburgh vs mississippi sprightly shiny bbva level peg varsity football telly scra...</w:t>
      </w:r>
    </w:p>
    <w:p>
      <w:r>
        <w:t>Turkish exhilaration: for a 30% shade off irruptive russian visitors this twelvemonth, gobbler is nephalism so...</w:t>
      </w:r>
    </w:p>
    <w:p>
      <w:r>
        <w:t>#ThisIsUs has messed with my mind &amp; now I'm anticipating the next episode with #apprehension &amp; #delight! #isthereahelplineforthis</w:t>
      </w:r>
    </w:p>
    <w:p>
      <w:r>
        <w:t>Now I'm back at @wxpnfm and am elated to record @mannequinpussy fucking shit up in our studio this evening.</w:t>
      </w:r>
    </w:p>
    <w:p>
      <w:r>
        <w:t>The Quarterback' wrecks me every time.. #glee</w:t>
      </w:r>
    </w:p>
    <w:p>
      <w:r>
        <w:t>A cheerful heart is good medicine, but a crushed spirit dries up the bones. A wicked man accepts a bribe in secret to pervert  justice.</w:t>
      </w:r>
    </w:p>
    <w:p>
      <w:r>
        <w:t>Watch this amazing live.ly broadcast by @matt.boss  #musicallyjh</w:t>
      </w:r>
    </w:p>
    <w:p>
      <w:r>
        <w:t>A cheerful heart is good medicine, but a crushed spirit dries up the bones -Proverbs 17:22-</w:t>
      </w:r>
    </w:p>
    <w:p>
      <w:r>
        <w:t>@TheNotoriousMMA looking like @MIckeyRourkeFP in his heyday</w:t>
      </w:r>
    </w:p>
    <w:p>
      <w:r>
        <w:t>I see I'll be hovering over the block button today with much glee.</w:t>
      </w:r>
    </w:p>
    <w:p>
      <w:r>
        <w:t>Am I watching #BacheloretteAU or Zoolander ?  #samvrhys</w:t>
      </w:r>
    </w:p>
    <w:p>
      <w:r>
        <w:t>i started glee from the beginning n i'm crying they were such babies i love my children</w:t>
      </w:r>
    </w:p>
    <w:p>
      <w:r>
        <w:t>Decide to stop being afraid. To just stop. What are you now free to do?\n\n #brave #free #honest #healthy  #life #living  #love</w:t>
      </w:r>
    </w:p>
    <w:p>
      <w:r>
        <w:t>#ThisIsUs has messed with my mind &amp; now I'm anticipating the next episode with #apprehension &amp; ! #isthereahelplineforthis</w:t>
      </w:r>
    </w:p>
    <w:p>
      <w:r>
        <w:t>You have to find a way to top yourself. #glee</w:t>
      </w:r>
    </w:p>
    <w:p>
      <w:r>
        <w:t>You know, you're pro-actively playful. You want to press your boobs into my face, Tatenashi. I'm not saying no, though. =3</w:t>
      </w:r>
    </w:p>
    <w:p>
      <w:r>
        <w:t>lol! no mention of pak PM or even his speech on any international news channel and pakis are rejoicing as if the world stands with them</w:t>
      </w:r>
    </w:p>
    <w:p>
      <w:r>
        <w:t>@veggiesausage that happens...u will be ok tomorrow cheer it up..Don't give up no no no😝😝😝</w:t>
      </w:r>
    </w:p>
    <w:p>
      <w:r>
        <w:t>Update: I have yet to hang out with @MisElizaJane, but I'm still hopeful!</w:t>
      </w:r>
    </w:p>
    <w:p>
      <w:r>
        <w:t>“The essential Saltes of Animals may be\nArkham’s large outfit from any effects he\nI rejoice that you continue in ye</w:t>
      </w:r>
    </w:p>
    <w:p>
      <w:r>
        <w:t>@warmneutrals 'passenger in car next to u cheerfully asks for a cigarette and then directions'</w:t>
      </w:r>
    </w:p>
    <w:p>
      <w:r>
        <w:t>@EtherealMystic_ - felt like he couldn't control — and here she was, giving so much of herself, selflessly pleasing him. His groans were -</w:t>
      </w:r>
    </w:p>
    <w:p>
      <w:r>
        <w:t>@TChudhry @fasiranjha lol @ ur caste. even if the whole village dies.. a massali like you cant be a chaudhry:) so cheer up massali :)</w:t>
      </w:r>
    </w:p>
    <w:p>
      <w:r>
        <w:t>will i ever get the nerve to quit the restaurant ??? find out tonite on glee!</w:t>
      </w:r>
    </w:p>
    <w:p>
      <w:r>
        <w:t>#RIP30 Heaven is rejoicing because they've gained an angel, the Keifer family are in my prayers 💙🙏</w:t>
      </w:r>
    </w:p>
    <w:p>
      <w:r>
        <w:t>@DanLanthier That was exhilarating hockey. They're still out if Russia wins in regulation I'm reading. #fuck</w:t>
      </w:r>
    </w:p>
    <w:p>
      <w:r>
        <w:t>My boss likes to stand in my office &amp; smile at me like a shark: maliciously gleeful, and ask me how am I as if I have a secret to tell her.</w:t>
      </w:r>
    </w:p>
    <w:p>
      <w:r>
        <w:t>Cross Party Group on Crofting meeting tonight in @ScotParl. Suspect it's going to be a lively meeting....</w:t>
      </w:r>
    </w:p>
    <w:p>
      <w:r>
        <w:t>Watch this amazing live.ly broadcast by @brooks_swaggysquad  #musically</w:t>
      </w:r>
    </w:p>
    <w:p>
      <w:r>
        <w:t>Riggs dumb ass hell lolol  #LethalWeapon</w:t>
      </w:r>
    </w:p>
    <w:p>
      <w:r>
        <w:t>@footballmcd agreed. Memphis looks lively also</w:t>
      </w:r>
    </w:p>
    <w:p>
      <w:r>
        <w:t>Hey NASCAR fans. Are you going to the race in Loudon this weekend?  Why not stop by New Day Diner for a great hearty breakfast before you go</w:t>
      </w:r>
    </w:p>
    <w:p>
      <w:r>
        <w:t>Had a coworker look at her phone and say, cheerfully, 'oh look, Kap's getting death threats now.' 🙄. Then she goes to say the 49ers are</w:t>
      </w:r>
    </w:p>
    <w:p>
      <w:r>
        <w:t>Hey u never know, Channel 4's version of #GBBO might actually be quite good. A few adverts aren't the end of the world. #optimism</w:t>
      </w:r>
    </w:p>
    <w:p>
      <w:r>
        <w:t>the prospect of getting choked out by a hot daddy tonight is sorta cheering me up but I also kinda just wanna watch the new AHS episode lol</w:t>
      </w:r>
    </w:p>
    <w:p>
      <w:r>
        <w:t>“Set a goal to achieve something that's so big so exhilarating that excites you &amp; scares you at the same time.” \n― #BobProctor</w:t>
      </w:r>
    </w:p>
    <w:p>
      <w:r>
        <w:t>@zinabukvic_ cheer up</w:t>
      </w:r>
    </w:p>
    <w:p>
      <w:r>
        <w:t>My two older boys were elated, my toddler was terrified. I have pics of his poor little face peeping through the hole in the basket.</w:t>
      </w:r>
    </w:p>
    <w:p>
      <w:r>
        <w:t>@SoCalValerie this one was Apples attempt to make muslims happy 🕋</w:t>
      </w:r>
    </w:p>
    <w:p>
      <w:r>
        <w:t>Tom Phillips being all jovial at the start of this week's show when Joe is strutting out after that video package is quite the juxtaposition</w:t>
      </w:r>
    </w:p>
    <w:p>
      <w:r>
        <w:t>Bring back the heyday #NominateBunkface</w:t>
      </w:r>
    </w:p>
    <w:p>
      <w:r>
        <w:t>At the regular cheerfulness of any emotion, her own supper, and to give the ladies were soon as they have been entirely at</w:t>
      </w:r>
    </w:p>
    <w:p>
      <w:r>
        <w:t>Blake lively is flawless</w:t>
      </w:r>
    </w:p>
    <w:p>
      <w:r>
        <w:t>every time a new Anthony Weiner revelation breaks, Bill Clinton says a prayer of thanks that texting/DMing didn't exist in his heyday.</w:t>
      </w:r>
    </w:p>
    <w:p>
      <w:r>
        <w:t>@finkowska just rejoice if you get paid for it.</w:t>
      </w:r>
    </w:p>
    <w:p>
      <w:r>
        <w:t>her; i want a playful relationship\nme; *kicks her off the couch*</w:t>
      </w:r>
    </w:p>
    <w:p>
      <w:r>
        <w:t>#Talking about our #Problems is our greatest #Addiction\n\n#Break the #habit\n\nTalk about ur #Joys\n\n#quote #optimism #problemsolving #behappy</w:t>
      </w:r>
    </w:p>
    <w:p>
      <w:r>
        <w:t>When your rewatching glee and break down in tears all over again. 😭😢 #glee</w:t>
      </w:r>
    </w:p>
    <w:p>
      <w:r>
        <w:t>#food  #деньги #smile   microsoft_.net_framework_4.5.1_full_plus_by_gora</w:t>
      </w:r>
    </w:p>
    <w:p>
      <w:r>
        <w:t>Tip 5: Don't worry about pleasing everyone. #TitanWisdom</w:t>
      </w:r>
    </w:p>
    <w:p>
      <w:r>
        <w:t>@finkowska @PigletParker they happen. I expect your thumbs were all over the place in glee, interpreting my double negative.</w:t>
      </w:r>
    </w:p>
    <w:p>
      <w:r>
        <w:t>Go follow #beautiful #Snowgang ♥@Amynicolehill12 ♥ #Princess #fitness #bodyposi #haircut  #Whitegirlwednesday</w:t>
      </w:r>
    </w:p>
    <w:p>
      <w:r>
        <w:t>@Devilligan It's a beautifully sincere balancing act of grief and hilarity.</w:t>
      </w:r>
    </w:p>
    <w:p>
      <w:r>
        <w:t>@AllredMD @KerryCallen @thismanthispete Kirby's Black Panther in a cool animated panel.</w:t>
      </w:r>
    </w:p>
    <w:p>
      <w:r>
        <w:t>@Bookselenaxxx @Hustler @Bookselenaxxx @Hustler \n👅💦👅💦👅💦👅💦👅💦👅that hot pussy unappetizing that delight</w:t>
      </w:r>
    </w:p>
    <w:p>
      <w:r>
        <w:t>Cover it up with a smile, maybe it'll get better</w:t>
      </w:r>
    </w:p>
    <w:p>
      <w:r>
        <w:t>Currently listening to @ScottFoxonair &amp; @KatCallaghan @Z1035Toronto podcasts!! Can you guys please move to #yvr ?  #missyou</w:t>
      </w:r>
    </w:p>
    <w:p>
      <w:r>
        <w:t>@FoRDaYS14 😳 chewing what? #smile #arcdental #turlock</w:t>
      </w:r>
    </w:p>
    <w:p>
      <w:r>
        <w:t>Laudrup and his evil white companions rejoice.</w:t>
      </w:r>
    </w:p>
    <w:p>
      <w:r>
        <w:t>My ukulele bag has fallen apart. 😐 WELLL AT LEAST my life hasn't yet!! #Joys\n\n#quote  #problemsolving #behappy</w:t>
      </w:r>
    </w:p>
    <w:p>
      <w:r>
        <w:t>@JohnDotWhite I remember its heyday, but these ladies range in age from, I'd say, mid-30s to early 70s.</w:t>
      </w:r>
    </w:p>
    <w:p>
      <w:r>
        <w:t>The point of living, and being an optimist, is to be foolish enough to believe the best is yet to come' - Peter Ustinov #optimism #quote</w:t>
      </w:r>
    </w:p>
    <w:p>
      <w:r>
        <w:t>@elena_yip My random guesses for you! A potential Amelie, Kenneth of 30 Rock (but YA instead of TV) &amp; maybe w/ the optimism of Lara Jean?</w:t>
      </w:r>
    </w:p>
    <w:p>
      <w:r>
        <w:t>@SloanTheOtaku Betelgeuse/Sloth was lively, dedicated and tenacious, Regulus/Greed is humbly content and Ley/Gluttony is starving hungry.</w:t>
      </w:r>
    </w:p>
    <w:p>
      <w:r>
        <w:t>@Tomstarling86 He didn't have many chances to show what he can do but looked lively and had a good shot tipped over the bar before the end.</w:t>
      </w:r>
    </w:p>
    <w:p>
      <w:r>
        <w:t>@GNRailUK There's gonna be street parties when you lot leave. Spontaneous rejoicing. Clowns.</w:t>
      </w:r>
    </w:p>
    <w:p>
      <w:r>
        <w:t>@iamnotatwit Or did I lie and cut 5 years off my age to be young and spry and hire-able in Hollywood? #thegoldbergs</w:t>
      </w:r>
    </w:p>
    <w:p>
      <w:r>
        <w:t>@CohenDS Yell, 'Bye, garbage!' cheerfully after it.</w:t>
      </w:r>
    </w:p>
    <w:p>
      <w:r>
        <w:t>what happened to breezy</w:t>
      </w:r>
    </w:p>
    <w:p>
      <w:r>
        <w:t>Love how cheerful that woman is about storing someone else's furniture for an eternity. I'd have sold it by now. #GrandDesigns</w:t>
      </w:r>
    </w:p>
    <w:p>
      <w:r>
        <w:t>•Days!'\nHe was itching for a fight..itching for the exhilaration of battle, of almost getting defeated, the adrenaline pumping•\n@RojinHitto</w:t>
      </w:r>
    </w:p>
    <w:p>
      <w:r>
        <w:t>the Lord turn his face toward you and give you peace. Numbers 6:26 #truth #trust #promise #calm #justice #great #mighty #protected</w:t>
      </w:r>
    </w:p>
    <w:p>
      <w:r>
        <w:t>Be free and open and breezy! Enjoy! Things won't get any better so get used to it.</w:t>
      </w:r>
    </w:p>
    <w:p>
      <w:r>
        <w:t>Lil reminder that my private account is a delight of shittalking and occasionally NSFW stuff! @AngryArchosaur</w:t>
      </w:r>
    </w:p>
    <w:p>
      <w:r>
        <w:t>every day i have to think in my mind will this be pleasing to God. my decision making, the way i react, treat ppl, speak, am i pleasing God.</w:t>
      </w:r>
    </w:p>
    <w:p>
      <w:r>
        <w:t>Trying to loveee somebody, just wanna love somebody right now, guess there's just no pleasing me</w:t>
      </w:r>
    </w:p>
    <w:p>
      <w:r>
        <w:t>Follow me in instagram 1.0.7 #love #TagsForLikes #TFLers #tweegram #photooftheday #20likes #amazing #smile #follow4follow #like4like #look …</w:t>
      </w:r>
    </w:p>
    <w:p>
      <w:r>
        <w:t>don't put famous dex in a tweet with breezy lol chris is that guy dex a bitch lmao n music ass</w:t>
      </w:r>
    </w:p>
    <w:p>
      <w:r>
        <w:t>Athenian: When mirth is the order of the day, he ought to be honoured most who gives most mirth to the greatest number (Laws)</w:t>
      </w:r>
    </w:p>
    <w:p>
      <w:r>
        <w:t>The birds chirp , the sun shines and the wind chimes chime. There was once a smile on this face.</w:t>
      </w:r>
    </w:p>
    <w:p>
      <w:r>
        <w:t>@rantking just adding a little levity</w:t>
      </w:r>
    </w:p>
    <w:p>
      <w:r>
        <w:t>@FoRDaYS14 😳 chewing what?  #arcdental #turlock</w:t>
      </w:r>
    </w:p>
    <w:p>
      <w:r>
        <w:t>@MerenthaProphet - the Hunter in this way, content and joyous in simple, domestic bliss? I cannot wait for word of who you truly are to -</w:t>
      </w:r>
    </w:p>
    <w:p>
      <w:r>
        <w:t>@_haye_ optimism is he'll lose, that's actually a compromise :P</w:t>
      </w:r>
    </w:p>
    <w:p>
      <w:r>
        <w:t>Misery loves company. The church ought to be a place where it finds none.\n-Pastor Kris Theobald #joy #rejoice</w:t>
      </w:r>
    </w:p>
    <w:p>
      <w:r>
        <w:t>@BrightPigSEO @BrightPigSEO we provide dignified and professional funerals at prices families can afford #satisfied clients #bright pig</w:t>
      </w:r>
    </w:p>
    <w:p>
      <w:r>
        <w:t>#Talking about our #Problems is our greatest #Addiction#Break the #habitTalk about ur #Joys#quote #optimism #problemsolving #behappy</w:t>
      </w:r>
    </w:p>
    <w:p>
      <w:r>
        <w:t>#hate going to the doctor on so many levels but least I can go sleep with a #smile just watched #Dwight on live nation</w:t>
      </w:r>
    </w:p>
    <w:p>
      <w:r>
        <w:t>Do not truck the delight; delight the truck.</w:t>
      </w:r>
    </w:p>
    <w:p>
      <w:r>
        <w:t>@Blancalanka96 thought it'd be fun and it is not fun but on the bright side I don't have to fight for parking</w:t>
      </w:r>
    </w:p>
    <w:p>
      <w:r>
        <w:t>Miami proficiency is like pleasing by what name miami beaches: pIkxb</w:t>
      </w:r>
    </w:p>
    <w:p>
      <w:r>
        <w:t>@suavecitamay sparkling water is nice you know I tried it the other day</w:t>
      </w:r>
    </w:p>
    <w:p>
      <w:r>
        <w:t>@gatewaypundit Mostly animated audience I'd bet...green sceen folk...the ones that don't need air..!</w:t>
      </w:r>
    </w:p>
    <w:p>
      <w:r>
        <w:t>Today's realisation that it was the last time I watch swimming lesson cos I go back to work next week lead to a joyous bedtime. #worstoneyet</w:t>
      </w:r>
    </w:p>
    <w:p>
      <w:r>
        <w:t>Pinterest one dessert... Next thing you know your pinning how to make 27 different visually pleasing mouth watering never gonna make sweets.</w:t>
      </w:r>
    </w:p>
    <w:p>
      <w:r>
        <w:t>I'm worried someday I'll be yelling at my kids and they'll be confused about if or not I'm being serious 😭😭😭\n\nI'm too damn playful</w:t>
      </w:r>
    </w:p>
    <w:p>
      <w:r>
        <w:t>@PeteSpencer007 Are you always so relentlessly positive? Your constantly cheerful optimistic disposition starts to grate after a while.</w:t>
      </w:r>
    </w:p>
    <w:p>
      <w:r>
        <w:t>Mind if I tag along?' She asked cheerfully, sweeping a lock of hair behind her ear. 'I want to see if you've really got • @DitheringWizard</w:t>
      </w:r>
    </w:p>
    <w:p>
      <w:r>
        <w:t>Pre-prepare direction plays hale and hearty situation an in child's evolvement: CMmyd</w:t>
      </w:r>
    </w:p>
    <w:p>
      <w:r>
        <w:t>only time I am ever cheering for you Johnny</w:t>
      </w:r>
    </w:p>
    <w:p>
      <w:r>
        <w:t>@JackCurryYES he's just lucky...bad pitchers...#WHATEVER...ElKracken is #legit #future #bright #gottawearshades #LetsGoYankees</w:t>
      </w:r>
    </w:p>
    <w:p>
      <w:r>
        <w:t>Being playful as shit😤</w:t>
      </w:r>
    </w:p>
    <w:p>
      <w:r>
        <w:t>Final night shift coming up.  I won't miss it but I will miss my work pals and the hysterical laughter that gets us through the night</w:t>
      </w:r>
    </w:p>
    <w:p>
      <w:r>
        <w:t>@ColMorrisDavis @rolling_2 @realDonaldTrump @pbump He's jubilant to hear the word that he probably uses in secret heard out loud.</w:t>
      </w:r>
    </w:p>
    <w:p>
      <w:r>
        <w:t>@blackeyed_susie They ain't going away, and I don't want to see them hurt; changing hearts/minds is really our only option, no? #optimism</w:t>
      </w:r>
    </w:p>
    <w:p>
      <w:r>
        <w:t>I love when my dog is playful, but he really just scratched my face while flailing his paws in excitement and almost tore my nose ring out</w:t>
      </w:r>
    </w:p>
    <w:p>
      <w:r>
        <w:t>@fillegrossiere @PeasParsley @tombrodude bobs burgers is an animated show. Maybe Bob looks like him. They would cast him based on voice too</w:t>
      </w:r>
    </w:p>
    <w:p>
      <w:r>
        <w:t>I take a strange delight from seeing mark Hughes struggle</w:t>
      </w:r>
    </w:p>
    <w:p>
      <w:r>
        <w:t>@MalYoung @AngelicaMcD I hope to now see some levity, light, romance and happiness come Stitch and Abby's way after such a long hard road.</w:t>
      </w:r>
    </w:p>
    <w:p>
      <w:r>
        <w:t>On the bright side with YouTube heroes leafy will finally get banned</w:t>
      </w:r>
    </w:p>
    <w:p>
      <w:r>
        <w:t>myself that despite the absolute delight my children and I would feel having a kitten in our home, the misery my husband would feel is more.</w:t>
      </w:r>
    </w:p>
    <w:p>
      <w:r>
        <w:t>@colmjoconnor well it was after my heyday too I'm afraid, I was expecting 1st baby I reckon. Now aged 15 *gulps* I'm so old :-)</w:t>
      </w:r>
    </w:p>
    <w:p>
      <w:r>
        <w:t>@KMunie7 @KaranEsch Helluva lot more animated than they were for the actual game &gt;.&lt;</w:t>
      </w:r>
    </w:p>
    <w:p>
      <w:r>
        <w:t>backed pats -2.5 10/11 just before #pleasing</w:t>
      </w:r>
    </w:p>
    <w:p>
      <w:r>
        <w:t>backed pats -2.5 10/11 just before</w:t>
      </w:r>
    </w:p>
    <w:p>
      <w:r>
        <w:t>Loading mirth out to be trusted websites: LKskQUfke</w:t>
      </w:r>
    </w:p>
    <w:p>
      <w:r>
        <w:t>@FOXTV did you use the warblers set from glee on the @BONESonFOX episode about the acapella college kids?</w:t>
      </w:r>
    </w:p>
    <w:p>
      <w:r>
        <w:t>If I were assured of your eventual destruction I would, in the interests of the public, cheerfully accept my own.' -Sherlock Holmes-</w:t>
      </w:r>
    </w:p>
    <w:p>
      <w:r>
        <w:t>GKN so lively as well, mad quick</w:t>
      </w:r>
    </w:p>
    <w:p>
      <w:r>
        <w:t>@AdamCimmering Boro are at the OS before then, they could give the stewards a good work out. Chelsea will get about 8k, will be lively.</w:t>
      </w:r>
    </w:p>
    <w:p>
      <w:r>
        <w:t>@JackCurryYES he's just lucky...bad pitchers...#WHATEVER...ElKracken is #legit #future  #gottawearshades #LetsGoYankees</w:t>
      </w:r>
    </w:p>
    <w:p>
      <w:r>
        <w:t>i mean i guess most of the mean ones are treated as like playful but i want to support yoosung without dating him ;___;</w:t>
      </w:r>
    </w:p>
    <w:p>
      <w:r>
        <w:t>Method into thin out assault corridor thine liveliness: cHd</w:t>
      </w:r>
    </w:p>
    <w:p>
      <w:r>
        <w:t>@niceoneWern @Alotta_Pain the gleesome threesome</w:t>
      </w:r>
    </w:p>
    <w:p>
      <w:r>
        <w:t>@eachus At least he's willing to discuss, better than most. That and keep the insults light with occasional levity or creative BS-ing,</w:t>
      </w:r>
    </w:p>
    <w:p>
      <w:r>
        <w:t>@flutterpolitely she is from the heyday 80's -could go either way, writing should be stronger but don't know who will be sacrificed first</w:t>
      </w:r>
    </w:p>
    <w:p>
      <w:r>
        <w:t>Stack up with porthole under way heyday through worthy of faith bull's-eye transportation services: moM</w:t>
      </w:r>
    </w:p>
    <w:p>
      <w:r>
        <w:t>i bet dat dog eating name brand cheerios. cant relate. i eat cheery O's</w:t>
      </w:r>
    </w:p>
    <w:p>
      <w:r>
        <w:t>Well look at the bright side. You found a use for that rope #TipsToSurviveAPowerOutage</w:t>
      </w:r>
    </w:p>
    <w:p>
      <w:r>
        <w:t>@hoemanda69 wtf is tenacious and jubilant</w:t>
      </w:r>
    </w:p>
    <w:p>
      <w:r>
        <w:t>Dark, dense, and exhilarating come the finale, #HellOrHighWater is a gripping watch.</w:t>
      </w:r>
    </w:p>
    <w:p>
      <w:r>
        <w:t>I wish there were unlimited glee episodes:( so I could watch them forever. #gleegoodbye</w:t>
      </w:r>
    </w:p>
    <w:p>
      <w:r>
        <w:t>A not very young man compiled info on a smiling baby then a mattress created new evil.</w:t>
      </w:r>
    </w:p>
    <w:p>
      <w:r>
        <w:t>Question for all the cheerleaders who ages out!!\nHow to I make my senior year of cheer more memorable</w:t>
      </w:r>
    </w:p>
    <w:p>
      <w:r>
        <w:t>@_Kdddd drop some off at 1133 cheery</w:t>
      </w:r>
    </w:p>
    <w:p>
      <w:r>
        <w:t>which always leads to the kind of hilarity average people will never experience - especially during breakups.</w:t>
      </w:r>
    </w:p>
    <w:p>
      <w:r>
        <w:t>HMS Pinafore' time.\n\nI need some mirth.</w:t>
      </w:r>
    </w:p>
    <w:p>
      <w:r>
        <w:t>@OrbsOfJoy plan a date... like a date u find pleasing or smth. fuckign\n\n10/10. because the child will grow to be a ten out of ten</w:t>
      </w:r>
    </w:p>
    <w:p>
      <w:r>
        <w:t>@johnwintertweet dudes who wanna play some bass but not buy a bass (me) rejoice</w:t>
      </w:r>
    </w:p>
    <w:p>
      <w:r>
        <w:t>@lennyabrahamson May I send you a copy of #HeroTheGreyhound? Either e-book or real paper one! A boy and a greyhound #smiles #tears</w:t>
      </w:r>
    </w:p>
    <w:p>
      <w:r>
        <w:t>@CNBCFastMoney Harwood gleeful at these new numbers, bet your money on this reporting...look to lose it...@HillaryClinton liarthiefscoundrel</w:t>
      </w:r>
    </w:p>
    <w:p>
      <w:r>
        <w:t>If I were assured of your eventual destruction I would, in the interests of the public, cheerfully accept my own.' Sherlock Holmes</w:t>
      </w:r>
    </w:p>
    <w:p>
      <w:r>
        <w:t>@mehnazt @Mel_Harder I live a life devoid of mirth. Come to think of it, there aren't enough taco bowls in my life, either.</w:t>
      </w:r>
    </w:p>
    <w:p>
      <w:r>
        <w:t>Watch this amazing live.ly broadcast by @haythatjamile8 #lively #musically</w:t>
      </w:r>
    </w:p>
    <w:p>
      <w:r>
        <w:t>@mark_slifer actually maybe we were supposed to die and my donation saved our lives?? #optimism</w:t>
      </w:r>
    </w:p>
    <w:p>
      <w:r>
        <w:t>@_j_sa_ switch out Steve Carrell and put in Kurt from glee then it's accurate</w:t>
      </w:r>
    </w:p>
    <w:p>
      <w:r>
        <w:t>don't be with some just because they try to drown you in gifts. be with someone who makes you truly happy, without the materialistic things.</w:t>
      </w:r>
    </w:p>
    <w:p>
      <w:r>
        <w:t>With that draw, the scum must be rubbing their hands with glee! Typical draw for the Woolwich lot!!! #jammygunnerscum</w:t>
      </w:r>
    </w:p>
    <w:p>
      <w:r>
        <w:t>All the fans wanted Man Utd at home in the next round...\nAre you cheering for Northampton or Man Utd right now?\n#lufc</w:t>
      </w:r>
    </w:p>
    <w:p>
      <w:r>
        <w:t>@FlannelJedi This is why I drink and watch You're the Worst as a way to cheer myself up.</w:t>
      </w:r>
    </w:p>
    <w:p>
      <w:r>
        <w:t>Sometimes he likes to ride arround on people's shoulders or drop on them unexpectedly from vents or doorjambs. Like a big, gleeful spider.</w:t>
      </w:r>
    </w:p>
    <w:p>
      <w:r>
        <w:t>@crumpledlinen he chirp</w:t>
      </w:r>
    </w:p>
    <w:p>
      <w:r>
        <w:t>You have to find a way to top yourself.</w:t>
      </w:r>
    </w:p>
    <w:p>
      <w:r>
        <w:t>cluck cluck cluck, wolf wolf wolf , chirp chirp chirp is all I ever hear.</w:t>
      </w:r>
    </w:p>
    <w:p>
      <w:r>
        <w:t>@LeBatardShow #heyday Race war 2016</w:t>
      </w:r>
    </w:p>
    <w:p>
      <w:r>
        <w:t>@buzzlightbeard2 If you don't love yourself... Honesty is the best policy</w:t>
      </w:r>
    </w:p>
    <w:p>
      <w:r>
        <w:t>listening to the Oblivion score, drinking coffee, researching for new sci-fi animated project.</w:t>
      </w:r>
    </w:p>
    <w:p>
      <w:r>
        <w:t>@lilymooregrant u used to chirp me for drinking it u hoe</w:t>
      </w:r>
    </w:p>
    <w:p>
      <w:r>
        <w:t>@CNN &amp; @donlemon must be rejoicing ovet #Charlotte protests. \n#NorthCarolina</w:t>
      </w:r>
    </w:p>
    <w:p>
      <w:r>
        <w:t>342:147 And waxen in their mirth, and neeze, and swear\nA merrier hour was never wasted there.--\n#AMNDBots</w:t>
      </w:r>
    </w:p>
    <w:p>
      <w:r>
        <w:t>@SXMUrbanView @karenhunter @CousinSyl you are so wrong for this!needed levity after that recording</w:t>
      </w:r>
    </w:p>
    <w:p>
      <w:r>
        <w:t>smiling through the stress :) :) :) :) :) :) :( :( :( :( :( :( :(</w:t>
      </w:r>
    </w:p>
    <w:p>
      <w:r>
        <w:t>@honevbee close up shots of my ugly mug as I continue to talk about Blaine years after glee has been dead</w:t>
      </w:r>
    </w:p>
    <w:p>
      <w:r>
        <w:t>Rec'd call 2day from Haitian church we started in Florida some 15yrs ago. Preparing to acquire their own bldg. Wanted me to know.</w:t>
      </w:r>
    </w:p>
    <w:p>
      <w:r>
        <w:t>Doesn't it just suck when you're so real to someone and try to exhilarate every ounce out of them to only see that they're not down</w:t>
      </w:r>
    </w:p>
    <w:p>
      <w:r>
        <w:t>Positive #psychology research shows salespeople who score in the top 10% for #optimism have 88% &gt; sales than those in top 10% for pessimism.</w:t>
      </w:r>
    </w:p>
    <w:p>
      <w:r>
        <w:t>Tend the sick, Lord Christ; give rest to the weary, bless the dying, soothe the suffering, pity the afflicted, shield the joyous;</w:t>
      </w:r>
    </w:p>
    <w:p>
      <w:r>
        <w:t>Never make a #decision when you're #angry and never make a #promise when you're . #wisewords</w:t>
      </w:r>
    </w:p>
    <w:p>
      <w:r>
        <w:t>A 'non-permissive environment' is also called a 'battleground' - #MilSpeak</w:t>
      </w:r>
    </w:p>
    <w:p>
      <w:r>
        <w:t>No, just tweet pictures of four fictional characters who describe you. One should be an animated character. @sunshinessp411</w:t>
      </w:r>
    </w:p>
    <w:p>
      <w:r>
        <w:t>@israelradioguy @WearingWelcome @SkipBaylessSux U blocking doesnt diminish the hilarity of his observation.Or your child-like response to it</w:t>
      </w:r>
    </w:p>
    <w:p>
      <w:r>
        <w:t>Meanwhile, the so-called M’s fans sit there knitting or sleeping not sure which but they certainly aren’t cheering like the other teams fans</w:t>
      </w:r>
    </w:p>
    <w:p>
      <w:r>
        <w:t>@musicfae15 [He grumbled as he sat atop the sushi bar stool, crossing his arms defiantly, in a playful gesture, though he gave anyone who &gt;</w:t>
      </w:r>
    </w:p>
    <w:p>
      <w:r>
        <w:t>One time I saw Rachel from glee tell someone their job was on a pole and I said that in 5th grade to a boy and he look confused</w:t>
      </w:r>
    </w:p>
    <w:p>
      <w:r>
        <w:t>@Dubai92 try asking for a cheeseburger with only onion &amp; mustard at any #McDonalds</w:t>
      </w:r>
    </w:p>
    <w:p>
      <w:r>
        <w:t>Fee otherwise tricks: palm oil delegation mt jaunty resident: TZxCHLdAQ</w:t>
      </w:r>
    </w:p>
    <w:p>
      <w:r>
        <w:t>@TheBarmyArmy all the optimism...</w:t>
      </w:r>
    </w:p>
    <w:p>
      <w:r>
        <w:t>The bounty hunter things a bit lively</w:t>
      </w:r>
    </w:p>
    <w:p>
      <w:r>
        <w:t>@Spotted_H0rse I'm spry, though</w:t>
      </w:r>
    </w:p>
    <w:p>
      <w:r>
        <w:t>mirana told me to shut up when i was singing along to glee...</w:t>
      </w:r>
    </w:p>
    <w:p>
      <w:r>
        <w:t>The Quarterback' wrecks me every time..</w:t>
      </w:r>
    </w:p>
    <w:p>
      <w:r>
        <w:t>A former diplomat is quite gleeful about the situation of Pakistan on @TimesNow\nNot quite stiff upper lip of diplomacy seen normally</w:t>
      </w:r>
    </w:p>
    <w:p>
      <w:r>
        <w:t>@ryanwilson2015 That's why compatibility is key as it lowers hedonic volatility.</w:t>
      </w:r>
    </w:p>
    <w:p>
      <w:r>
        <w:t>Halfway to work and I realize I forgot to put on underwear....It's going to be one of those days! #mombrain #toomuchgoingon #longday #breezy</w:t>
      </w:r>
    </w:p>
    <w:p>
      <w:r>
        <w:t>god, Facebook's design has started to remind me of MySpace in its heyday</w:t>
      </w:r>
    </w:p>
    <w:p>
      <w:r>
        <w:t>Halfway to work and I realize I forgot to put on underwear....It's going to be one of those days! #mombrain #toomuchgoingon #longday</w:t>
      </w:r>
    </w:p>
    <w:p>
      <w:r>
        <w:t>Three days off a month with two ex wives and no home could be worse. I don't know how, but it could #oilandgas #optimism</w:t>
      </w:r>
    </w:p>
    <w:p>
      <w:r>
        <w:t>@EngrNabeeel then rejoicing now is a lil' bit prematured dont you think🤔🤔🤔</w:t>
      </w:r>
    </w:p>
    <w:p>
      <w:r>
        <w:t>it's so breezy out today, i can't go to back to school night with bare legs like i've had all day</w:t>
      </w:r>
    </w:p>
    <w:p>
      <w:r>
        <w:t>@jellzybean cheer up punkin'</w:t>
      </w:r>
    </w:p>
    <w:p>
      <w:r>
        <w:t>@APkrawczynski   Any possibly KG is being bought out as a player so that he can buy in from Glen as a minority owner?</w:t>
      </w:r>
    </w:p>
    <w:p>
      <w:r>
        <w:t>I saw those dreams dashed &amp;&amp; divided like a million stars in the night sky that I wished on over &amp;&amp; over again ~ sparkling &amp;&amp; broken.</w:t>
      </w:r>
    </w:p>
    <w:p>
      <w:r>
        <w:t>@EducatedNPetty white pricks that were laughing at your use of language won't be crying over your coffin but rejoicing that you're another</w:t>
      </w:r>
    </w:p>
    <w:p>
      <w:r>
        <w:t>Light of day per heyday popularization backfire cinematography: XUcQb</w:t>
      </w:r>
    </w:p>
    <w:p>
      <w:r>
        <w:t>@peachkellipop the whole thread is jovial and fun and then this comment is like FULL of misogyny</w:t>
      </w:r>
    </w:p>
    <w:p>
      <w:r>
        <w:t>@Nikhilv95 @LydiajaneF I wish, I really, truly wish, that I had just a modicum of your banter.</w:t>
      </w:r>
    </w:p>
    <w:p>
      <w:r>
        <w:t>@mark_slifer actually maybe we were supposed to die and my donation saved our lives??</w:t>
      </w:r>
    </w:p>
    <w:p>
      <w:r>
        <w:t>Misery loves company. The church ought to be a place where it finds none.\n-Pastor Kris Theobald #joy</w:t>
      </w:r>
    </w:p>
    <w:p>
      <w:r>
        <w:t>@Spacekatgal @outmagazine Its okay to be trans just rejoice with the trans in the trans way. By the way it's not your business, so why care?</w:t>
      </w:r>
    </w:p>
    <w:p>
      <w:r>
        <w:t>@berniedole looks that way. But let's think about Rohan last week ... #optimism</w:t>
      </w:r>
    </w:p>
    <w:p>
      <w:r>
        <w:t>At 12:01, Tumblr became sentient. At 1.:02, Tumblr posted gn animated gif about it. At 12:03, Tumblr shipped itself.</w:t>
      </w:r>
    </w:p>
    <w:p>
      <w:r>
        <w:t>#LMFAO @MSNBC 's #racepimp Tamron Hall used the words 'fscts' and 'MSNBC' in the same sentence  #libtard #biasedmedia #neverHillary</w:t>
      </w:r>
    </w:p>
    <w:p>
      <w:r>
        <w:t>Research has determined 70% of #laughter is actually #anxiety.</w:t>
      </w:r>
    </w:p>
    <w:p>
      <w:r>
        <w:t>@NebulaJoker No, they aren't. Episodes are animated during the week before they air.</w:t>
      </w:r>
    </w:p>
    <w:p>
      <w:r>
        <w:t>@iyaycruz lets see chirp</w:t>
      </w:r>
    </w:p>
    <w:p>
      <w:r>
        <w:t>Val is far too cheery for my liking ✋🏻</w:t>
      </w:r>
    </w:p>
    <w:p>
      <w:r>
        <w:t>But i'll be a pity. 🐑 #lively</w:t>
      </w:r>
    </w:p>
    <w:p>
      <w:r>
        <w:t>When your rewatching glee and break down in tears all over again. 😭😢</w:t>
      </w:r>
    </w:p>
    <w:p>
      <w:r>
        <w:t>Does anyone remember a movie that is animated in the late 70's called Shame of the Jungle John Bulushi was in it wild if that's your taste</w:t>
      </w:r>
    </w:p>
    <w:p>
      <w:r>
        <w:t>@ItWontCostMuch_ 'Bed done... floor will be done last... curtains! A-hah!' She tried to sound all happy and cheery but she really wasn't.--</w:t>
      </w:r>
    </w:p>
    <w:p>
      <w:r>
        <w:t>@weebtard sparkling water wyd</w:t>
      </w:r>
    </w:p>
    <w:p>
      <w:r>
        <w:t>The #house no longer echoes with our #laughter. We light up our #memories of the #home and sit in the cold, #waiting. #amwriting #nostalgia</w:t>
      </w:r>
    </w:p>
    <w:p>
      <w:r>
        <w:t>@blackeyed_susie They ain't going away, and I don't want to see them hurt; changing hearts/minds is really our only option, no?</w:t>
      </w:r>
    </w:p>
    <w:p>
      <w:r>
        <w:t>#OneSimpleChange: Drink sparkling water instead of soft drinks to steer clear of fructose while still getting a refreshing carbonation kick.</w:t>
      </w:r>
    </w:p>
    <w:p>
      <w:r>
        <w:t>Dear everyone at HSSU, stop walking with your phones up so I can smile and wave at you and you can smile and wave back :(</w:t>
      </w:r>
    </w:p>
    <w:p>
      <w:r>
        <w:t>$SRPT Why would Etep patients &amp; Mom's advocate for a drug if it did not work? Anyone listen to the Etep MD's @ Adcomm.. all were elated.</w:t>
      </w:r>
    </w:p>
    <w:p>
      <w:r>
        <w:t>Gas prices are hilarious. Cause they're simultaneously super subsidised and taxed</w:t>
      </w:r>
    </w:p>
    <w:p>
      <w:r>
        <w:t>.@POTUS Obama describes his temperament as 'steady &amp; on the buoyant side.'</w:t>
      </w:r>
    </w:p>
    <w:p>
      <w:r>
        <w:t>Early morning cheerfulness can be extremely obnoxious #ALDUB62ndWeeksary</w:t>
      </w:r>
    </w:p>
    <w:p>
      <w:r>
        <w:t>Check out this #film Robocoq 301  #shortfilms</w:t>
      </w:r>
    </w:p>
    <w:p>
      <w:r>
        <w:t>Rap that will Cut other raper's throat. Who said that? @Paedeezy #badd #wicked. #bright city lights</w:t>
      </w:r>
    </w:p>
    <w:p>
      <w:r>
        <w:t>Who actually chooses to drink sparkling water 🤔</w:t>
      </w:r>
    </w:p>
    <w:p>
      <w:r>
        <w:t>f breezy</w:t>
      </w:r>
    </w:p>
    <w:p>
      <w:r>
        <w:t>@bear_ing you asshole... you made me sexually attacked to a animated bear :-P</w:t>
      </w:r>
    </w:p>
    <w:p>
      <w:r>
        <w:t>Hey @AppleSupport, would be nice to have “click to pause” or “pause when window inactive” on animated GIFs for macOS Messages app</w:t>
      </w:r>
    </w:p>
    <w:p>
      <w:r>
        <w:t>@CazuaL_WeaR @ScottInSC looks like a book shaped like a gun to me  #itsagunalright</w:t>
      </w:r>
    </w:p>
    <w:p>
      <w:r>
        <w:t>my haters are like crickets. they chirp all day but when I walk past them they shut the fuck up.- @DritaDavanzo (my idol)</w:t>
      </w:r>
    </w:p>
    <w:p>
      <w:r>
        <w:t>@TheDemocrats dilemma, blaiming everything on the Bushes, but acting gleeful over their endorsement. #Election2016 #Trump</w:t>
      </w:r>
    </w:p>
    <w:p>
      <w:r>
        <w:t>@rubeseatsinfo from here, it's but a short step to biweekly Community Meetings over a hearty meal of soy flakes</w:t>
      </w:r>
    </w:p>
    <w:p>
      <w:r>
        <w:t>The joyful tambourines have ceased. The noise of the jubilant has stopped. The joyful lyre has ceased. -Isaiah 24:8</w:t>
      </w:r>
    </w:p>
    <w:p>
      <w:r>
        <w:t>noah fence but i want a harley quinn or blake lively layout</w:t>
      </w:r>
    </w:p>
    <w:p>
      <w:r>
        <w:t>I truly believe in my heart right now that Satan is rejoicing because we are all against one another</w:t>
      </w:r>
    </w:p>
    <w:p>
      <w:r>
        <w:t>Gloriosa Bazigaga on #Rwanda work: 'I lost relatives in genocide but 15 yrs of peacebuilding has given me optimism it's within our power'</w:t>
      </w:r>
    </w:p>
    <w:p>
      <w:r>
        <w:t>@HillaryClinton did you see the gleeful look on @realDonaldTrump 's face when criminal Don King used the 'n' word to denigrate Blacks?</w:t>
      </w:r>
    </w:p>
    <w:p>
      <w:r>
        <w:t>@TheVulcanSalute , just saw the Save The Day PSA. Why were you in obvious tears doing it? I'd have thought you'd be your cheerful self.</w:t>
      </w:r>
    </w:p>
    <w:p>
      <w:r>
        <w:t>I was cheering for NA team. Now I just want this is over and Gaudreau comes back in one piece. It is getting way too risky</w:t>
      </w:r>
    </w:p>
    <w:p>
      <w:r>
        <w:t>@alphavenger all chuck seasons, she had that one bright spot with dan, where she was allowed to be smart and kind //and// fashionable</w:t>
      </w:r>
    </w:p>
    <w:p>
      <w:r>
        <w:t>@BbeautifulSoul_ u always gotta attitude tho ... 😕 cheer up</w:t>
      </w:r>
    </w:p>
    <w:p>
      <w:r>
        <w:t>Oh that cheery fucking note, good night shit heads X</w:t>
      </w:r>
    </w:p>
    <w:p>
      <w:r>
        <w:t>categ than GEN &amp;OBC it cost only 100 or nill .i am not against the reservation and i support it,sir minimize the fees #bright fut @PMOIndia</w:t>
      </w:r>
    </w:p>
    <w:p>
      <w:r>
        <w:t>@ClvlndK8 It's so sad! There's always such optimism with a new year. This is...not good. @BuckshotBandit1 @dapostrophearcy</w:t>
      </w:r>
    </w:p>
    <w:p>
      <w:r>
        <w:t>Shanghais chief distracting levity pampa - proper dingle carry away: uUDQujcia</w:t>
      </w:r>
    </w:p>
    <w:p>
      <w:r>
        <w:t>@govph I would like to know about the source of The President's optimism about running the country. I wonder if he can answer my curiosity.</w:t>
      </w:r>
    </w:p>
    <w:p>
      <w:r>
        <w:t>Unixware skydrive-cokie hearty exactment blame online: HEpHXhO</w:t>
      </w:r>
    </w:p>
    <w:p>
      <w:r>
        <w:t>@__Dayo yall dont feel bad.. you are rejoicing... it is what itnis... its always #ColtsNation even when we have 6th string DBs playing 😔😔</w:t>
      </w:r>
    </w:p>
    <w:p>
      <w:r>
        <w:t>Harking back to 2012 - DT's challenge to @POTUS...I will give...DT a hearty thank you...if he will release his tax returns....</w:t>
      </w:r>
    </w:p>
    <w:p>
      <w:r>
        <w:t>So much news about Pakistan, Afghanistan, etc. We need more cheery news about Frybread Stands!!! Everyone in media just so grim.</w:t>
      </w:r>
    </w:p>
    <w:p>
      <w:r>
        <w:t>remember when glee did a take me or leave me cover but it was between two girls who werent even friends why did that do that</w:t>
      </w:r>
    </w:p>
    <w:p>
      <w:r>
        <w:t>I need a bit of #GBBO to cheer me up after a terrible day!</w:t>
      </w:r>
    </w:p>
    <w:p>
      <w:r>
        <w:t>Logically speaking, this can't be the worst I've ever felt and even if it was then its passing will still be a joyous occasion</w:t>
      </w:r>
    </w:p>
    <w:p>
      <w:r>
        <w:t>I hate when I try to be playful and get shut down lol ...Why so serious🙁</w:t>
      </w:r>
    </w:p>
    <w:p>
      <w:r>
        <w:t>As a photographer this portrait shooting mode on the iPhone 7 Plus is going to frustrate me ~75% of the time but delight ~25% of the time.</w:t>
      </w:r>
    </w:p>
    <w:p>
      <w:r>
        <w:t>Apparently all the money in the world can't buy a single person to tell you not give your own waist a hearty two-handed pinch while onstage.</w:t>
      </w:r>
    </w:p>
    <w:p>
      <w:r>
        <w:t>People always tell me that they don't expect me to have anxiety because I'm generally cheerful and don't act the way they expect me to.</w:t>
      </w:r>
    </w:p>
    <w:p>
      <w:r>
        <w:t>Inquiries into alleged abuses by UK troops in Afghanistan and Iraq and data suggesting a buoyant post-Brexit economy makes the front pages.</w:t>
      </w:r>
    </w:p>
    <w:p>
      <w:r>
        <w:t>Pinky is so funny n jovial, bt she got emotional n just brought me 2 tears. I felt so bad for her #Ishqbaaaz</w:t>
      </w:r>
    </w:p>
    <w:p>
      <w:r>
        <w:t>@faithstrust @TheeCurrentYear imagine being this stupid for trying to chirp because of some racist prick.</w:t>
      </w:r>
    </w:p>
    <w:p>
      <w:r>
        <w:t>i wonder how gleeful it is to be dumb af and see the world through rose tinted glasses</w:t>
      </w:r>
    </w:p>
    <w:p>
      <w:r>
        <w:t>sparkling or still? #terribledebatequestions</w:t>
      </w:r>
    </w:p>
    <w:p>
      <w:r>
        <w:t>Life izn't about pleasing each others...😕\n\n#hell #with #pleasing</w:t>
      </w:r>
    </w:p>
    <w:p>
      <w:r>
        <w:t>@debutemma I dont have to sit here and take this from u spry young children</w:t>
      </w:r>
    </w:p>
    <w:p>
      <w:r>
        <w:t>You don't smile and you say you're in love, but that's why I don't love</w:t>
      </w:r>
    </w:p>
    <w:p>
      <w:r>
        <w:t>@iamglenn35 the forth character? No... not gleeful enough...</w:t>
      </w:r>
    </w:p>
    <w:p>
      <w:r>
        <w:t>@emilyycos the other 26 was last night at 2am while i watched the balls i animated bounce for 20 minutes figuring out what was wrong</w:t>
      </w:r>
    </w:p>
    <w:p>
      <w:r>
        <w:t>I meet new people and I had to grow up with the reality that people can be desgusting and fake and so I lost my cheerfulness and started to</w:t>
      </w:r>
    </w:p>
    <w:p>
      <w:r>
        <w:t>Feelings got cheated when I mistook the sparkling ribena to be the normal ribena......</w:t>
      </w:r>
    </w:p>
    <w:p>
      <w:r>
        <w:t>@david_garrett Quite saddened.....no US dates, no joyous anticipation of attending a DG concert (since 2014). Happy you are keeping busy.</w:t>
      </w:r>
    </w:p>
    <w:p>
      <w:r>
        <w:t>@aradsliff don't know I'm from nj we are the worst on purpose.</w:t>
      </w:r>
    </w:p>
    <w:p>
      <w:r>
        <w:t>Turns out 'it' wasn't even anything to be concerned about at all. Im happy and a bit frustrated it took so long to get this answer.</w:t>
      </w:r>
    </w:p>
    <w:p>
      <w:r>
        <w:t>@berniedole looks that way. But let's think about Rohan last week ...</w:t>
      </w:r>
    </w:p>
    <w:p>
      <w:r>
        <w:t>half day tuhday but nah for glee 😭</w:t>
      </w:r>
    </w:p>
    <w:p>
      <w:r>
        <w:t>Three days off a month with two ex wives and no home could be worse. I don't know how, but it could #oilandgas</w:t>
      </w:r>
    </w:p>
    <w:p>
      <w:r>
        <w:t>@LaurenBrierley2 sparkling water = death</w:t>
      </w:r>
    </w:p>
    <w:p>
      <w:r>
        <w:t>As the birds begin to chirp, I try to sleep. #Jetlag</w:t>
      </w:r>
    </w:p>
    <w:p>
      <w:r>
        <w:t>When u /only/ talk 2 me or ask me 'how r things' just 2 get 2 say something u want, 4give me if I'm not elated 2 start a conversation with u</w:t>
      </w:r>
    </w:p>
    <w:p>
      <w:r>
        <w:t>Wanted to get him a cake with sparkling candles but he doesn't like cake😒😒. Ruins everything</w:t>
      </w:r>
    </w:p>
    <w:p>
      <w:r>
        <w:t>@AdsByFlaherty And you're cheerfully defending a group of unchecked, armed thugs who've shown a history of racism, violence, and lies.</w:t>
      </w:r>
    </w:p>
    <w:p>
      <w:r>
        <w:t>Sometimes I watch shitty tv to reinforce never giving up cuz if something is that fucking awful on tv, I still stand a chance. #optimism</w:t>
      </w:r>
    </w:p>
    <w:p>
      <w:r>
        <w:t>@Onision @Eugenia_Cooney annoyed by the good loving fans of Onision including myself Is really annoyed at how people just are too cheerful.</w:t>
      </w:r>
    </w:p>
    <w:p>
      <w:r>
        <w:t>With a jovial Trump on his ass, Don King just publicly told a crowd that 'We need [him] because you will always be a nigger.'  #FuckTrump</w:t>
      </w:r>
    </w:p>
    <w:p>
      <w:r>
        <w:t>Your glee filled Normy dry humping of the most recent high profile celebrity break up is pathetic &amp; all that is wrong with the world today.</w:t>
      </w:r>
    </w:p>
    <w:p>
      <w:r>
        <w:t>@torbalan I still have some shred of optimism. It's rapidly disappearing however...</w:t>
      </w:r>
    </w:p>
    <w:p>
      <w:r>
        <w:t>Studying the phases of oscillation. How jovial. 😐🔫</w:t>
      </w:r>
    </w:p>
    <w:p>
      <w:r>
        <w:t>@MaxVenator We've had no foreign policy but have had goofy Secretary of State John Kerry with his devil may care pose and jaunty blue scarf.</w:t>
      </w:r>
    </w:p>
    <w:p>
      <w:r>
        <w:t>It is too fucking bright &amp; too fucking hot outside</w:t>
      </w:r>
    </w:p>
    <w:p>
      <w:r>
        <w:t>Quinn's short hair makes me sad.</w:t>
      </w:r>
    </w:p>
    <w:p>
      <w:r>
        <w:t>But i'll be a pity. 🐑</w:t>
      </w:r>
    </w:p>
    <w:p>
      <w:r>
        <w:t>Sometimes I watch shitty tv to reinforce never giving up cuz if something is that fucking awful on tv, I still stand a chance.</w:t>
      </w:r>
    </w:p>
    <w:p>
      <w:r>
        <w:t>The abysmal ignorance, frivolity and levity of the Italian priests stupefied him.' - Roland Bainton on Luther, #ReformationDay</w:t>
      </w:r>
    </w:p>
    <w:p>
      <w:r>
        <w:t>@SenJohnMcCain @WSJ an 'Honorable Senator' cheering when a cease fire does not hold! PEOPLE DIE AND YOU CHEER! GENOCIDE SUPPORT NOT GOOD!</w:t>
      </w:r>
    </w:p>
    <w:p>
      <w:r>
        <w:t>Seriously @marksandspencer I'm sick and grumpy and the only thing that's gonna cheer me up is ordering my xmas food, when's it going up? 😢</w:t>
      </w:r>
    </w:p>
    <w:p>
      <w:r>
        <w:t>It's just the lack of company and liveliness out here that makes me bored.</w:t>
      </w:r>
    </w:p>
    <w:p>
      <w:r>
        <w:t>Quinn's short hair makes me sad. #glee</w:t>
      </w:r>
    </w:p>
    <w:p>
      <w:r>
        <w:t>hate overthinking e v e r y t h i n g like i jus' wanna be happy pls</w:t>
      </w:r>
    </w:p>
    <w:p>
      <w:r>
        <w:t>People who cheer for sports teams completely outside of New Jersey or PA piss me off</w:t>
      </w:r>
    </w:p>
    <w:p>
      <w:r>
        <w:t>@DamnPatriot You're a POS for rejoicing in someone's death.</w:t>
      </w:r>
    </w:p>
    <w:p>
      <w:r>
        <w:t>@1johndes ball watching &amp; Rojo'd header was equally dreadful!!</w:t>
      </w:r>
    </w:p>
    <w:p>
      <w:r>
        <w:t>A pessimist is someone who, when opportunity knocks, complains about the noise #mikeshumor</w:t>
      </w:r>
    </w:p>
    <w:p>
      <w:r>
        <w:t>A .500 season is all I'm looking for at this point. #depressing #royals</w:t>
      </w:r>
    </w:p>
    <w:p>
      <w:r>
        <w:t>Stars, when you shine,\nYou know how I feel.\nScent of the pine, \nYou know how I feel.\nFreedom is mine,\nI know how I feel.\nI'm feelin' good.</w:t>
      </w:r>
    </w:p>
    <w:p>
      <w:r>
        <w:t>All I want to do is watch some netflix but I am stuck here in class. #depressing</w:t>
      </w:r>
    </w:p>
    <w:p>
      <w:r>
        <w:t>Buddha doesn't possess enough power to deliver you from your affliction!</w:t>
      </w:r>
    </w:p>
    <w:p>
      <w:r>
        <w:t>Donating to Trump puts a damper on a very exciting @Cubs season. Really bad look, Ricketts family.</w:t>
      </w:r>
    </w:p>
    <w:p>
      <w:r>
        <w:t>Hello my dear friends, I will be back online this Friday night. I miss you! #sober #sobriety #recovery</w:t>
      </w:r>
    </w:p>
    <w:p>
      <w:r>
        <w:t>@ccrago It was dreadful, even after he met the Catfish he still thought it was her!</w:t>
      </w:r>
    </w:p>
    <w:p>
      <w:r>
        <w:t>watching this uni reveal is so depressing i miss stingrays :(</w:t>
      </w:r>
    </w:p>
    <w:p>
      <w:r>
        <w:t>Public products: high downhearted price tag consumer survey sum and substance: OVth</w:t>
      </w:r>
    </w:p>
    <w:p>
      <w:r>
        <w:t>Wow just watched Me Before You and it was seriously one of the most depressing movies of my life</w:t>
      </w:r>
    </w:p>
    <w:p>
      <w:r>
        <w:t>@kayleighmcenany  @DonaldJTrumpJr Is that really all you can offer for those who sacrifice daily to keep you safe...? @kayleighmcenany #sad</w:t>
      </w:r>
    </w:p>
    <w:p>
      <w:r>
        <w:t>@kayleighmcenany  @DonaldJTrumpJr Is that really all you can offer for those who sacrifice daily to keep you safe...? @kayleighmcenany</w:t>
      </w:r>
    </w:p>
    <w:p>
      <w:r>
        <w:t>“Dyslexia is the affliction of a frozen genius.”― Stephen Richards</w:t>
      </w:r>
    </w:p>
    <w:p>
      <w:r>
        <w:t>@OHSOVICTORIOUS_ @FaZeAdapt We all seen it coming.. it's sad. But her Instagram comments on her pics are funny. Adapts fans blew it up 😂😂😂</w:t>
      </w:r>
    </w:p>
    <w:p>
      <w:r>
        <w:t>[ @HedgehogDylan ] *she would frown a bit, folding her arms* 'why is it that every time I'm in need of assistance someone expects a lil **</w:t>
      </w:r>
    </w:p>
    <w:p>
      <w:r>
        <w:t>@abra @abra @abra what're you doing to my ears? To my soul?! #GoodMusic #melancholy</w:t>
      </w:r>
    </w:p>
    <w:p>
      <w:r>
        <w:t>I feel like an appendix. I don't have a purpose.  #depressed  #alone #lonely #broken  #cry #hurt #crying #life</w:t>
      </w:r>
    </w:p>
    <w:p>
      <w:r>
        <w:t>Might go on @RadioX tomorrow to hopefully win a new car. My current one stinks of gone off milk. #grim</w:t>
      </w:r>
    </w:p>
    <w:p>
      <w:r>
        <w:t>Season 3 and Charlie is still a prick! #lost</w:t>
      </w:r>
    </w:p>
    <w:p>
      <w:r>
        <w:t>@pmo100 @5liveSport .....I heard talk something is a miss. He looks weary.</w:t>
      </w:r>
    </w:p>
    <w:p>
      <w:r>
        <w:t>If Angelina Jolie can't keep a man no one can. Today we mourn because Love is dead</w:t>
      </w:r>
    </w:p>
    <w:p>
      <w:r>
        <w:t>@DxfyingGrxvity - frustration, looking up at Elphaba in a frown of aggravation. Her high pitched voice was growing more and more --</w:t>
      </w:r>
    </w:p>
    <w:p>
      <w:r>
        <w:t>@CovinoandRich just heard back2back,  guess that's why they call it the blues &amp; she's got the look, but I can only sing tickle sacks version</w:t>
      </w:r>
    </w:p>
    <w:p>
      <w:r>
        <w:t>SOBRIETY®   trying to make being sober fashionable….can it be done ? #zeroalcohol #soberoctober #clubsoda #nomorehangovers #sober</w:t>
      </w:r>
    </w:p>
    <w:p>
      <w:r>
        <w:t>@StaceyDavidson_ You're a thief and a liberal mope, investigated by the financial services board for theft of govt retirement funds. THIEF</w:t>
      </w:r>
    </w:p>
    <w:p>
      <w:r>
        <w:t>This shit hurting my heart 😪 that's how serious it is .</w:t>
      </w:r>
    </w:p>
    <w:p>
      <w:r>
        <w:t>Before the year ends I'll probably get master 12s or flu games, true blues, and space jams.</w:t>
      </w:r>
    </w:p>
    <w:p>
      <w:r>
        <w:t>@AnjiDunlap droop in leggings? Are they wearing XXXL?</w:t>
      </w:r>
    </w:p>
    <w:p>
      <w:r>
        <w:t>@trashcami this cured my depression</w:t>
      </w:r>
    </w:p>
    <w:p>
      <w:r>
        <w:t>This world has some serious issues we should all go to therapy</w:t>
      </w:r>
    </w:p>
    <w:p>
      <w:r>
        <w:t>If I had a little bit of extra money I would blow the whole paycheck and go to one of the two of @KygoMusic's concerts in LA. #serious</w:t>
      </w:r>
    </w:p>
    <w:p>
      <w:r>
        <w:t>@kempicepoland don't think he did, and he didn't have the rucksack or laptop in his possession, murky business, on that note I'm away to bed</w:t>
      </w:r>
    </w:p>
    <w:p>
      <w:r>
        <w:t>MC: what are you listen to these days?\nBogum: these days I feel gloomy, I listen to ccm (spiritual song) often.\n\nChurch oppa mode. :)</w:t>
      </w:r>
    </w:p>
    <w:p>
      <w:r>
        <w:t>It feel like we lost a family member🙄😂</w:t>
      </w:r>
    </w:p>
    <w:p>
      <w:r>
        <w:t>My life went from happy to unhappy..</w:t>
      </w:r>
    </w:p>
    <w:p>
      <w:r>
        <w:t>you are on an endless journey of figuring yourself out; don't be discouraged when you don't know who you are yet.</w:t>
      </w:r>
    </w:p>
    <w:p>
      <w:r>
        <w:t>On bedrest since I got out of the hospital. U find in unopened beer.. what do I do. Pour that shit out! No alcohol at all for me #sober</w:t>
      </w:r>
    </w:p>
    <w:p>
      <w:r>
        <w:t>@LeePorter94 @DomMcGovern_ hi Dom I saw u at Notts county away, looking for 1 mufc away ticket will pay #blues</w:t>
      </w:r>
    </w:p>
    <w:p>
      <w:r>
        <w:t>@LeePorter94 @DomMcGovern_ hi Dom I saw u at Notts county away, looking for 1 mufc away ticket will pay</w:t>
      </w:r>
    </w:p>
    <w:p>
      <w:r>
        <w:t>A3: But chronic sadness may mean there are underlying issues than getting sad occassionally over a particular issue (2/2) #mhchat</w:t>
      </w:r>
    </w:p>
    <w:p>
      <w:r>
        <w:t>Don't depress yourself by comparing yourself. No comparisons.</w:t>
      </w:r>
    </w:p>
    <w:p>
      <w:r>
        <w:t>Folk Band 'Thistle Down' will be replaced by 'The Paul Edwards Quartet' at Laurel Bank Park Sat 24 11am - 3pm due to ill health #jazz #blues</w:t>
      </w:r>
    </w:p>
    <w:p>
      <w:r>
        <w:t>Folk Band 'Thistle Down' will be replaced by 'The Paul Edwards Quartet' at Laurel Bank Park Sat 24 11am - 3pm due to ill health #jazz</w:t>
      </w:r>
    </w:p>
    <w:p>
      <w:r>
        <w:t>@GRIPLIKEAVICE_ I wouldn't mind if it didn't you know, threaten my job when I disagree. Puts a damper on things.</w:t>
      </w:r>
    </w:p>
    <w:p>
      <w:r>
        <w:t>@FFBren @CDCarter13 included for maximum #sadness</w:t>
      </w:r>
    </w:p>
    <w:p>
      <w:r>
        <w:t>@Barcabhoy1 Of course not. Didn't sink his studs into a knee like Forrester</w:t>
      </w:r>
    </w:p>
    <w:p>
      <w:r>
        <w:t>Soooo badly want to dye my hair dark but have never been dark before soooo torn 😭😭😭</w:t>
      </w:r>
    </w:p>
    <w:p>
      <w:r>
        <w:t>@Eeevah14 don't I know it, try not to fret my sweet little pupper</w:t>
      </w:r>
    </w:p>
    <w:p>
      <w:r>
        <w:t>im thoroughly in love w zen and jumin and i dont think id even have the patience for either of them irl im old and weary</w:t>
      </w:r>
    </w:p>
    <w:p>
      <w:r>
        <w:t>@Virgin_TrainsEC I feel for the conductor tonight, he's obviously taken grief over the last few weeks, he sounds weary of apologising!</w:t>
      </w:r>
    </w:p>
    <w:p>
      <w:r>
        <w:t>@GolfStrat out of Rory starts. What would your B group look like w/o him? Hideki and Walker, and throw Reed or Knox on the pine?</w:t>
      </w:r>
    </w:p>
    <w:p>
      <w:r>
        <w:t>HATE that there's ads for #depression &amp; #mentalhealth #meds. That's ONLY something your doctor can determine. Everyone is different. #ssri</w:t>
      </w:r>
    </w:p>
    <w:p>
      <w:r>
        <w:t>Rooney is 5 yards off the pace in a League Cup game against Northampton Town. Let that sink in for a moment. #MUFC</w:t>
      </w:r>
    </w:p>
    <w:p>
      <w:r>
        <w:t>I can't WAIT to go to work tomorrow with a high as fuck fever. [sarcasm]\nHopefully I'll feel better tomorrow.\nBut I doubt it. #pessimism</w:t>
      </w:r>
    </w:p>
    <w:p>
      <w:r>
        <w:t>Don't be disheartened if you didn't get the cards you wanted, it's not the end of the world......E-Eh...? Y-You want me to cheer you up?</w:t>
      </w:r>
    </w:p>
    <w:p>
      <w:r>
        <w:t>amateur author Twitter might be the most depressing thing I've ever seen</w:t>
      </w:r>
    </w:p>
    <w:p>
      <w:r>
        <w:t>yesterday i finished watching penny dreadful and from all the beautiful things i saw one question remains: were the writers HIM's fans?</w:t>
      </w:r>
    </w:p>
    <w:p>
      <w:r>
        <w:t>We are about a little over an hour away! We will arrive soon, do not fret!</w:t>
      </w:r>
    </w:p>
    <w:p>
      <w:r>
        <w:t>Should of stayed in Dubai 😞</w:t>
      </w:r>
    </w:p>
    <w:p>
      <w:r>
        <w:t>Chalk dance notation entree manchester inasmuch as corinthian products that discourage drag branding: ARwuEVfqv</w:t>
      </w:r>
    </w:p>
    <w:p>
      <w:r>
        <w:t>It's basically a dead skin peel which sounds grim. But it literally gets rid of so much dead skin from your pores.</w:t>
      </w:r>
    </w:p>
    <w:p>
      <w:r>
        <w:t>aaahhhh! a little @OtisRedding to soothe the soul. #music</w:t>
      </w:r>
    </w:p>
    <w:p>
      <w:r>
        <w:t>aaahhhh! a little @OtisRedding to soothe the soul. #music #blues</w:t>
      </w:r>
    </w:p>
    <w:p>
      <w:r>
        <w:t>Remembering those day when u still did'nt know kpop n thinking about how sad your life was without it - Kpop fan</w:t>
      </w:r>
    </w:p>
    <w:p>
      <w:r>
        <w:t>and for inconsolable Oxford academics - 'Brussels should just ignore the #Brexit vote and tell the UK it can't leave the EU....ever....wah'</w:t>
      </w:r>
    </w:p>
    <w:p>
      <w:r>
        <w:t>@xOffWithMyHeadx They've officially said all the episodes left (so future 12 and despair 11 and 12) will be delayed.</w:t>
      </w:r>
    </w:p>
    <w:p>
      <w:r>
        <w:t>340:892 All with weary task fordone.\nNow the wasted brands do glow,\nWhilst the scritch-owl, scritching loud,\n#AMNDBots</w:t>
      </w:r>
    </w:p>
    <w:p>
      <w:r>
        <w:t>Common app just randomly logged me out as I was writing the last part of my college essay and lost all of it 😭😭😭</w:t>
      </w:r>
    </w:p>
    <w:p>
      <w:r>
        <w:t>I'd rather laugh with the rarest genius, in beautiful alliance with his own being, where he kept his sadness. #melancholy</w:t>
      </w:r>
    </w:p>
    <w:p>
      <w:r>
        <w:t>If you #invest in my new #film I will stop asking you to invest in my new film. #concessions #crime #despair #shortsightedness #celebrities</w:t>
      </w:r>
    </w:p>
    <w:p>
      <w:r>
        <w:t>Just watched Django Unchained, Other people may frown, but I titter in delight! 2/5</w:t>
      </w:r>
    </w:p>
    <w:p>
      <w:r>
        <w:t>@KeithOlbermann depressing how despicable Trump, with no policies, campaigning on bigotry &amp; rancour can be so close, evil immoral disaster</w:t>
      </w:r>
    </w:p>
    <w:p>
      <w:r>
        <w:t>My 2 teens sons just left in the car to get haircuts. I'm praying up a storm that they make it home safely!! #sad #TerenceCrutcher</w:t>
      </w:r>
    </w:p>
    <w:p>
      <w:r>
        <w:t>My 2 teens sons just left in the car to get haircuts. I'm praying up a storm that they make it home safely!!  #TerenceCrutcher</w:t>
      </w:r>
    </w:p>
    <w:p>
      <w:r>
        <w:t>HartRamsey'sUPLIFT If you're still discouraged it means you're listening to the wrong voices &amp; looking to the wrong source.Look to the LORD!</w:t>
      </w:r>
    </w:p>
    <w:p>
      <w:r>
        <w:t>@AmontanaW I nearly dropped my phone into the sink HAHAHAHA</w:t>
      </w:r>
    </w:p>
    <w:p>
      <w:r>
        <w:t>Whenever I'm feeling sad I will listen to monsta x and hug my teddy bear and I always feel better</w:t>
      </w:r>
    </w:p>
    <w:p>
      <w:r>
        <w:t>@spamvicious I've just found out it's Candice and not Candace. She can pout all she likes for me 😍</w:t>
      </w:r>
    </w:p>
    <w:p>
      <w:r>
        <w:t>@British_Airways In your Concorde Lounge in Terminal 7 JFK. So saddened to have to say, service so far is dismal. Don't expect a reply.</w:t>
      </w:r>
    </w:p>
    <w:p>
      <w:r>
        <w:t>#Facebook is #depressing without even being there. Two apps want it for logging in, I have missed at least two interesting #events and they</w:t>
      </w:r>
    </w:p>
    <w:p>
      <w:r>
        <w:t>BTW, offended policy wonks, H only had one real proposal: eliminate subminimum wage. Probably good, but might discourage hiring of disabled.</w:t>
      </w:r>
    </w:p>
    <w:p>
      <w:r>
        <w:t>I believe the work I do is meaningful; my clients would agree but at the end of the day, I feel like a pawn, lost in this chaotic world.</w:t>
      </w:r>
    </w:p>
    <w:p>
      <w:r>
        <w:t>Refuse to let myself get discouraged.</w:t>
      </w:r>
    </w:p>
    <w:p>
      <w:r>
        <w:t>@yukkikuma_cos cheer up, luv. your face is alot prettier when you're not frowning. &lt;3</w:t>
      </w:r>
    </w:p>
    <w:p>
      <w:r>
        <w:t>@MHChat sadness with resentment is the past, sadness with fear is the future. try to live in the now #MHchat</w:t>
      </w:r>
    </w:p>
    <w:p>
      <w:r>
        <w:t>Pro-lifers are condemning #MenForChoice - but I haven't seen any of you criticize the dismal American foster care/adoption system.</w:t>
      </w:r>
    </w:p>
    <w:p>
      <w:r>
        <w:t>I love having such a big family. There's never a dull moment in my house 😂</w:t>
      </w:r>
    </w:p>
    <w:p>
      <w:r>
        <w:t>@The40Bar See you all October 8th. @WreckinSO is ready to tear it up #keeptalkin #wreckinso #the40 #brandonmanitoba #country #rock #blues</w:t>
      </w:r>
    </w:p>
    <w:p>
      <w:r>
        <w:t>r U scared to present in front of the class? severe anxiety... whats That r u sad sometimes?? go get ur depression checked out IMEDIATELY!!!</w:t>
      </w:r>
    </w:p>
    <w:p>
      <w:r>
        <w:t>What a grim night #GetTheFireLit 🔥</w:t>
      </w:r>
    </w:p>
    <w:p>
      <w:r>
        <w:t>@BitcoinBelle @pamelawjd Start mournful then kick into major key in last verse where good guys win? (Or just change words in existing song?)</w:t>
      </w:r>
    </w:p>
    <w:p>
      <w:r>
        <w:t>@xaninaany I'm so serious DM me I'll tell u more</w:t>
      </w:r>
    </w:p>
    <w:p>
      <w:r>
        <w:t>Time for some despair #SDR3 #despair #fuckthisanime</w:t>
      </w:r>
    </w:p>
    <w:p>
      <w:r>
        <w:t>@leighsteinberg April 25th, 2010 for me. Keep up the good work!! #sober #prouder</w:t>
      </w:r>
    </w:p>
    <w:p>
      <w:r>
        <w:t>but losing these games are the worst, you end up feeling a mixture of anger and sadness and shame and anxiety and it lasts for days</w:t>
      </w:r>
    </w:p>
    <w:p>
      <w:r>
        <w:t>@CCGaryRoberts community policing!!!! What's that?? #lost</w:t>
      </w:r>
    </w:p>
    <w:p>
      <w:r>
        <w:t>It's easy to #fall #asleep in class, but hard to in bed. #True #sober #whileyouweresleeping #insomnia #TeamFollowBack #RockTheReTweet</w:t>
      </w:r>
    </w:p>
    <w:p>
      <w:r>
        <w:t>It's easy to #fall #asleep in class, but hard to in bed. #True  #whileyouweresleeping #insomnia #TeamFollowBack #RockTheReTweet</w:t>
      </w:r>
    </w:p>
    <w:p>
      <w:r>
        <w:t>😑😑😑&lt;---- that moment you finish a Netflix series and have nothing else to watch. #depression</w:t>
      </w:r>
    </w:p>
    <w:p>
      <w:r>
        <w:t>@Beakmoo hmmmm...you may have a point... I thought Twitter had got dull 😂. LAMINATION</w:t>
      </w:r>
    </w:p>
    <w:p>
      <w:r>
        <w:t>I just got asked to hoco over instagram dm bc someone lost a bet. Love the maturity of the people in my grade!!!!</w:t>
      </w:r>
    </w:p>
    <w:p>
      <w:r>
        <w:t>@JensenAckles @jarpad whatever Sam is holding on your tee looks like it's got a droop on 😂</w:t>
      </w:r>
    </w:p>
    <w:p>
      <w:r>
        <w:t>When the surfer girl and i  don't speak the same language anymore.. #justsaying #sadness</w:t>
      </w:r>
    </w:p>
    <w:p>
      <w:r>
        <w:t>@NikeSupport ok, thats it. After 2 weeks not being able to sign in, time to move on &amp; find another app. I will strongly discourage NikeRun</w:t>
      </w:r>
    </w:p>
    <w:p>
      <w:r>
        <w:t>@AriZernial @NesquikMills don't let him discourage you Z! That's one of the best ideas yet!</w:t>
      </w:r>
    </w:p>
    <w:p>
      <w:r>
        <w:t>Our soldiers in war zones are held to a higher level of rules of engagement than our police officers. #sad</w:t>
      </w:r>
    </w:p>
    <w:p>
      <w:r>
        <w:t>Our soldiers in war zones are held to a higher level of rules of engagement than our police officers.</w:t>
      </w:r>
    </w:p>
    <w:p>
      <w:r>
        <w:t>My nephews n cousins are nowhere near bad guys, but they could be killed @ any moment by a cop that thought they were bc of their color #sad</w:t>
      </w:r>
    </w:p>
    <w:p>
      <w:r>
        <w:t>My nephews n cousins are nowhere near bad guys, but they could be killed @ any moment by a cop that thought they were bc of their color</w:t>
      </w:r>
    </w:p>
    <w:p>
      <w:r>
        <w:t>Write drunk. Edit Sober. \nForget to save. Wake hungover.\n#amwriting #sober</w:t>
      </w:r>
    </w:p>
    <w:p>
      <w:r>
        <w:t>If someone keeps #laughing at you, don't #fret  . At least u r giving #happiness .'\n#quotes #quotestoliveby</w:t>
      </w:r>
    </w:p>
    <w:p>
      <w:r>
        <w:t>Back in the big time after selection last night. Absolutely buzzing. Bring on the roaches #SG16 #kickittomehigh #nswgaa #blues #statevstate</w:t>
      </w:r>
    </w:p>
    <w:p>
      <w:r>
        <w:t>Headed to MDW w/ layover in SLC. Got off for food. Wrong move. Bailed on my food &amp; barely made it. @SouthwestAir #WannaGetAway #Contest #sad</w:t>
      </w:r>
    </w:p>
    <w:p>
      <w:r>
        <w:t>Headed to MDW w/ layover in SLC. Got off for food. Wrong move. Bailed on my food &amp; barely made it. @SouthwestAir #WannaGetAway #Contest</w:t>
      </w:r>
    </w:p>
    <w:p>
      <w:r>
        <w:t>When you burst out crying alone and u realize that no one truly knows how unhappy you really are because you don't want anyone to know</w:t>
      </w:r>
    </w:p>
    <w:p>
      <w:r>
        <w:t>Don't ever grow weary doing good....Don't just see the headlines; look at the trend lines for hope.' @billclinton #CGI2016</w:t>
      </w:r>
    </w:p>
    <w:p>
      <w:r>
        <w:t>@ThomasHCrown @laurakfillault As a historic evangelical, I wonder if the Donatists had a point? What dreadful clergy in my fmr. circles.</w:t>
      </w:r>
    </w:p>
    <w:p>
      <w:r>
        <w:t>@InLuvWithAGhost I'm frowning at you intensely until you watch plastic memories.</w:t>
      </w:r>
    </w:p>
    <w:p>
      <w:r>
        <w:t>What's the worst affliction that you or someone you know ever convinced yourself you had?</w:t>
      </w:r>
    </w:p>
    <w:p>
      <w:r>
        <w:t>I get so much PUSSY\nP - panic attacks \nU - uncontrollable anxiety \nS - suicidal fantasies \nS - sadness \nY - yearning for death</w:t>
      </w:r>
    </w:p>
    <w:p>
      <w:r>
        <w:t>@j__a__i I actually understand it for plumbers etc. Wire would get in the way while under a sink</w:t>
      </w:r>
    </w:p>
    <w:p>
      <w:r>
        <w:t>Im having a real life conundrum cuz i cant find a good spot for my mini hoop and its really starting to depress me</w:t>
      </w:r>
    </w:p>
    <w:p>
      <w:r>
        <w:t>My heartbeat is forever stumbling on memories of things past. #longing #loss #shape #form #sadness</w:t>
      </w:r>
    </w:p>
    <w:p>
      <w:r>
        <w:t>6 might be a serious number, but 10 sounds better. Wild card race!!</w:t>
      </w:r>
    </w:p>
    <w:p>
      <w:r>
        <w:t>Urgent need to get a new job. The constant gloom of my current one is getting a bit ridiculous now.</w:t>
      </w:r>
    </w:p>
    <w:p>
      <w:r>
        <w:t>John and his 'magic box' #lost</w:t>
      </w:r>
    </w:p>
    <w:p>
      <w:r>
        <w:t>It's really sad when you can't order goods from china and the likes because of Internet fraudsters... What's this government really doing.</w:t>
      </w:r>
    </w:p>
    <w:p>
      <w:r>
        <w:t>Can it be 10 PM so I can sulk in my tub while listening to Lana</w:t>
      </w:r>
    </w:p>
    <w:p>
      <w:r>
        <w:t>I can't wait for you to listen to my new single 'Mystery' and my new album😋. #newmusic #newsingle #newalbum #2016 #popmusic #dark</w:t>
      </w:r>
    </w:p>
    <w:p>
      <w:r>
        <w:t>Candice's pout is gonna take someone eye out mate! #GBBO</w:t>
      </w:r>
    </w:p>
    <w:p>
      <w:r>
        <w:t>The pine colada starburst nasty. Don't @ me</w:t>
      </w:r>
    </w:p>
    <w:p>
      <w:r>
        <w:t>How's the new #BatmanTelltaleSeries? Looks good but I'm growing weary of this #gaming style... #Batman</w:t>
      </w:r>
    </w:p>
    <w:p>
      <w:r>
        <w:t>@bolain_branden @GrimsToyShow grim should find broken Matt hardy because he can delete everything lol</w:t>
      </w:r>
    </w:p>
    <w:p>
      <w:r>
        <w:t>@SentinalsMom *Baal dashed forward, boosted forward by her power of flight. Her sword pointed at Void, meant to stop just short of her--</w:t>
      </w:r>
    </w:p>
    <w:p>
      <w:r>
        <w:t>i am about to find the sadness in graham's lyrics</w:t>
      </w:r>
    </w:p>
    <w:p>
      <w:r>
        <w:t>I told my therapist that I'm on the dance team and now she's unhappy with me.</w:t>
      </w:r>
    </w:p>
    <w:p>
      <w:r>
        <w:t>@mar_de_palabras But I do think we need to experience a bit madness &amp; despair too. This is the stuff that makes us human.</w:t>
      </w:r>
    </w:p>
    <w:p>
      <w:r>
        <w:t>Texans and Astros both shut out tonight. Houston, we're back to normal. #texans #Astros #sadness #losers</w:t>
      </w:r>
    </w:p>
    <w:p>
      <w:r>
        <w:t>are you feeling horribly depressed and despondent about life and your future' - @lauraroyden always knows just what to say</w:t>
      </w:r>
    </w:p>
    <w:p>
      <w:r>
        <w:t>@space_gayz high fantasy , i feel like you could make a melancholy college age slice of life thing work too</w:t>
      </w:r>
    </w:p>
    <w:p>
      <w:r>
        <w:t>Over 70% of social sharing is dark &amp; over 50% of web traffic comes from #darksocial. @colinzalewski #LIFTSocial</w:t>
      </w:r>
    </w:p>
    <w:p>
      <w:r>
        <w:t>At least I don't have a guy trying to discourage me anymore in what I want to do he will never become anything worth contributing to society</w:t>
      </w:r>
    </w:p>
    <w:p>
      <w:r>
        <w:t>@TheBenNatan szn 3 &gt;&gt;&gt; szn 1 &gt;&gt;&gt; szn 2. Just to warn you. Don't let szn 2 discourage you.</w:t>
      </w:r>
    </w:p>
    <w:p>
      <w:r>
        <w:t>@nigeriaLNG @TonyAttah #lestweforget 3 yrs on, 2013 Graduate Trainee recruitment not concluded. #disappointed #weary however  #wewait</w:t>
      </w:r>
    </w:p>
    <w:p>
      <w:r>
        <w:t>Go help the cause.@plantingaseed.net. #recovery  #sober #addiction</w:t>
      </w:r>
    </w:p>
    <w:p>
      <w:r>
        <w:t>@MariamVeiszadeh it's getting so close in your poll so many ignorant ppl. #depressing #painful something needs to change #BeTheChange ? How?</w:t>
      </w:r>
    </w:p>
    <w:p>
      <w:r>
        <w:t>@TicciKasie1 //this is sadly what my history teacher talked about why the fuck do I remember that?!</w:t>
      </w:r>
    </w:p>
    <w:p>
      <w:r>
        <w:t>Defining yourself in terms of opposition, i.e. the clouded mirror phenomena, is almost always a mistake.</w:t>
      </w:r>
    </w:p>
    <w:p>
      <w:r>
        <w:t>It serves a gloomy higher than the wolves of the village</w:t>
      </w:r>
    </w:p>
    <w:p>
      <w:r>
        <w:t>Finally watched #hungergamesmockingjay2 this morning, sadly I feel a little disappointed #toomuchhype</w:t>
      </w:r>
    </w:p>
    <w:p>
      <w:r>
        <w:t>@TheCatCampbell I too am Ravenclaw. #sadness #shouldhavebeenhufflepuff</w:t>
      </w:r>
    </w:p>
    <w:p>
      <w:r>
        <w:t>Now I'm going to sulk again for a week until #OurGirl is back on! @michkeegan and @benaldridge07 are the best! @OurGirlWatch</w:t>
      </w:r>
    </w:p>
    <w:p>
      <w:r>
        <w:t>@BokuNoGio AND his momma was worse than Tony sopranos momma #wow #sad #history #major</w:t>
      </w:r>
    </w:p>
    <w:p>
      <w:r>
        <w:t>@BokuNoGio AND his momma was worse than Tony sopranos momma #wow  #history #major</w:t>
      </w:r>
    </w:p>
    <w:p>
      <w:r>
        <w:t>@TrueRyuga I tore my MLC playing football in HS. Knees are serious business. Take care of them! Lemme know if you need anything.</w:t>
      </w:r>
    </w:p>
    <w:p>
      <w:r>
        <w:t>@MlaStandard The depth that you've sunk to. You're readership deserves more.</w:t>
      </w:r>
    </w:p>
    <w:p>
      <w:r>
        <w:t>when season 13 of greys anatomy premieres today. it you're only on season 7 #sadness :(</w:t>
      </w:r>
    </w:p>
    <w:p>
      <w:r>
        <w:t>@thixotropic No. Was so sudden. Hasn't sunk in yet. With Leo I knew it was coming.</w:t>
      </w:r>
    </w:p>
    <w:p>
      <w:r>
        <w:t>Long day, kind tweets, our melancholy, @DownFrontArtist defeats.</w:t>
      </w:r>
    </w:p>
    <w:p>
      <w:r>
        <w:t>Dream show how cisco 642-188 pdf melancholy: aHid</w:t>
      </w:r>
    </w:p>
    <w:p>
      <w:r>
        <w:t>Not a great start but good comeback from the boys to earn a point. Bring on Saturday #blues</w:t>
      </w:r>
    </w:p>
    <w:p>
      <w:r>
        <w:t>Living with #depression doesn't mean you must be defeated by it\nevery day's a new day and yesterday doesn't decide what today looks like :-)</w:t>
      </w:r>
    </w:p>
    <w:p>
      <w:r>
        <w:t>@Magrove86Mark @clareftballnews jersey gloves?  #dark</w:t>
      </w:r>
    </w:p>
    <w:p>
      <w:r>
        <w:t>Been a while since I been sober. This life can be so hard</w:t>
      </w:r>
    </w:p>
    <w:p>
      <w:r>
        <w:t>Just reached 10k followers - WOW - thanks blues #mcfc #ctid</w:t>
      </w:r>
    </w:p>
    <w:p>
      <w:r>
        <w:t>When mine pass, I know I'll be inconsolable &amp; devastated. For a while.</w:t>
      </w:r>
    </w:p>
    <w:p>
      <w:r>
        <w:t>I'm throwing myself straight into American Horror Story so I don't have time to grieve</w:t>
      </w:r>
    </w:p>
    <w:p>
      <w:r>
        <w:t>*Sigh* #depression #saddness #afterellen #shitsucks</w:t>
      </w:r>
    </w:p>
    <w:p>
      <w:r>
        <w:t>@rosalilium I'm wearing all black tomorrow to mourn. 😭💔</w:t>
      </w:r>
    </w:p>
    <w:p>
      <w:r>
        <w:t>eun: im really unhappy with this and i dont like her like that pls dont\n\nyall: okay but SHE loves HIM</w:t>
      </w:r>
    </w:p>
    <w:p>
      <w:r>
        <w:t>@yesnicksearcy @counterparty Although I don't expect a trumpie to understand the difference between real things and pretend things. #sad</w:t>
      </w:r>
    </w:p>
    <w:p>
      <w:r>
        <w:t>@yesnicksearcy @counterparty Although I don't expect a trumpie to understand the difference between real things and pretend things.</w:t>
      </w:r>
    </w:p>
    <w:p>
      <w:r>
        <w:t>You can tell the camp isn't happy purely through Bojan and Muni.\n\nBoth normally fab guys, yet completely dejected. Something isn't right..</w:t>
      </w:r>
    </w:p>
    <w:p>
      <w:r>
        <w:t>Migraine hangover all day. Stood up to do dishes and now I'm exhausted again. GAD, depression &amp; chronic pain #anxiety #depression #pain</w:t>
      </w:r>
    </w:p>
    <w:p>
      <w:r>
        <w:t>Migraine hangover all day. Stood up to do dishes and now I'm exhausted again. GAD, depression &amp; chronic pain #anxiety  #pain</w:t>
      </w:r>
    </w:p>
    <w:p>
      <w:r>
        <w:t>No sober weekend 🙂🙂🙂</w:t>
      </w:r>
    </w:p>
    <w:p>
      <w:r>
        <w:t>One point: DSP claims YTers lost half their viewership in 2012 if they weren't using direct capture. That's when the search changes happened</w:t>
      </w:r>
    </w:p>
    <w:p>
      <w:r>
        <w:t>@JessiMcCree Gabriel would eventually start frowning, gaining conciousness. Which was apparently really painful by how tears formed in the--</w:t>
      </w:r>
    </w:p>
    <w:p>
      <w:r>
        <w:t>No pessimist ever discovered the secret of the stars,or sailed to an uncharted land,or opened a new doorway for the human spirit.-H.Keller</w:t>
      </w:r>
    </w:p>
    <w:p>
      <w:r>
        <w:t>for an lgbt person to tell someone else that how they identify isn't valid is so sad and against everything we should stand for</w:t>
      </w:r>
    </w:p>
    <w:p>
      <w:r>
        <w:t>What we think, we become. -Buddha #recovery #addiction #sober #sobriety</w:t>
      </w:r>
    </w:p>
    <w:p>
      <w:r>
        <w:t>So drunk me hid my keys very well sober me couldn't find it anywhere</w:t>
      </w:r>
    </w:p>
    <w:p>
      <w:r>
        <w:t>@Mets @JdeGrom19 I'm depress now</w:t>
      </w:r>
    </w:p>
    <w:p>
      <w:r>
        <w:t>@mandyjohnson I'll be honest.. I hope that annoying Southern bint with the 'look at me' pout goes out this week! Selasi #FTW</w:t>
      </w:r>
    </w:p>
    <w:p>
      <w:r>
        <w:t>The last few weeks have been dreadful. opening up of old #wounds. the #gossip of others/evil that spill from thier lips #melancholy #sadnnes</w:t>
      </w:r>
    </w:p>
    <w:p>
      <w:r>
        <w:t>@onefumi oh I see. I've seen so many people mourn the loss that I was surprised to see your tweet. I suppose same old here in SA</w:t>
      </w:r>
    </w:p>
    <w:p>
      <w:r>
        <w:t>@downseung I'm sorry about your loss... no one should ever give you shit for taking your time to mourn. No matter how long it takes.</w:t>
      </w:r>
    </w:p>
    <w:p>
      <w:r>
        <w:t>#HRmanagement must discourage the expediency factor from encroaching on the rolling out of a credible #workplaceviolenceprevention policy.</w:t>
      </w:r>
    </w:p>
    <w:p>
      <w:r>
        <w:t>@BeenishParvez salaams ma'am, how r u ma'am? May ALLAH protect u from sadness, illness, harm &amp; nazr-e-bad. AAMEEN. Stay Blessed ma'am.</w:t>
      </w:r>
    </w:p>
    <w:p>
      <w:r>
        <w:t>When I walk in darkness of despondency, Sc.verses I've memorized shine a light in my heart. Ex: Lam 3:22-25 #despondency</w:t>
      </w:r>
    </w:p>
    <w:p>
      <w:r>
        <w:t>@LdhranOusby @RobHarris inclined to think that 'documentary' did him more harm than good. If not I despair of people's critical faculties.</w:t>
      </w:r>
    </w:p>
    <w:p>
      <w:r>
        <w:t>Thank you @Pret 4 giving me a free coffee for bringing my reusable cup to the airport because it was 1st time you saw one. But #depressing</w:t>
      </w:r>
    </w:p>
    <w:p>
      <w:r>
        <w:t>Ok it really just sunk in that I'm seeing the 🐐 in a few hours.. wow 🙄🙄</w:t>
      </w:r>
    </w:p>
    <w:p>
      <w:r>
        <w:t>I don't care what shape the blues are in. \nWe owe them a fucking hiding. \nLong overdue on that front.</w:t>
      </w:r>
    </w:p>
    <w:p>
      <w:r>
        <w:t>it's sad when you talk to someone about ya past n how it fucked you up and then they do the same thing like people really don't have hearts</w:t>
      </w:r>
    </w:p>
    <w:p>
      <w:r>
        <w:t>final vestiges of my 90's childhood were just dashed on the shoals of hearing a house cover of Tracy Chapman's 'fast car' at the dayjob</w:t>
      </w:r>
    </w:p>
    <w:p>
      <w:r>
        <w:t>@naynay_whores im pretty sure cause ever since saturday ive just been super sad lol</w:t>
      </w:r>
    </w:p>
    <w:p>
      <w:r>
        <w:t>I am going to make it my life's mission to discourage anyone from using @CapitalOne. They will rob you blind</w:t>
      </w:r>
    </w:p>
    <w:p>
      <w:r>
        <w:t>Luckily I was helped by some good people. And they also managed to free me of my depression. Unfortunately it only lasted a little while.</w:t>
      </w:r>
    </w:p>
    <w:p>
      <w:r>
        <w:t>@ashleighjessica @zacflint1 I'd give that pout the firm D</w:t>
      </w:r>
    </w:p>
    <w:p>
      <w:r>
        <w:t>Most days, I don't know what my heart beats for. #depression</w:t>
      </w:r>
    </w:p>
    <w:p>
      <w:r>
        <w:t>Going off reports on Sky, Stoke played ok tonight. Think i'll stay off the messageboard tonight though -it will be grim on there :/</w:t>
      </w:r>
    </w:p>
    <w:p>
      <w:r>
        <w:t>Overwhelming sadness.  This too shall pass.  #lonley #startingover</w:t>
      </w:r>
    </w:p>
    <w:p>
      <w:r>
        <w:t>Overwhelming sadness.  This too shall pass. #lost #lonley #startingover</w:t>
      </w:r>
    </w:p>
    <w:p>
      <w:r>
        <w:t>@HoggyBear95 the bantz are absolutely top notch, inconsolable I was when I realised</w:t>
      </w:r>
    </w:p>
    <w:p>
      <w:r>
        <w:t>I mourn. ha..r / ambe was ruined. what was once an ongoing shitpost about Tony's crimes was hijacked by not so vaguely racist memers</w:t>
      </w:r>
    </w:p>
    <w:p>
      <w:r>
        <w:t>So depressing to watch news, today out of 100 bullet news 10 were of rape! What's wrong with people #india #shameless #depressing</w:t>
      </w:r>
    </w:p>
    <w:p>
      <w:r>
        <w:t>@MarianKeyes the pout tips me over the edge. I am most definitely AGIN. Who the feic bakes with full make up and boots with heels!!!!</w:t>
      </w:r>
    </w:p>
    <w:p>
      <w:r>
        <w:t>I'm wearing yellow today to bring a little sunshine to this gloomy day #yourewelcome</w:t>
      </w:r>
    </w:p>
    <w:p>
      <w:r>
        <w:t>I look at some of the average players that play at the min and pine Nani, Rafael , RVP ,</w:t>
      </w:r>
    </w:p>
    <w:p>
      <w:r>
        <w:t>Hoping to hear some serious @DonnieTrumpet tonight</w:t>
      </w:r>
    </w:p>
    <w:p>
      <w:r>
        <w:t>We're in contained depression. Only new economic engine is #Sustainability, say Joel @makower + @markmykleby @ #VERGEcon. #NewGrandStrategy</w:t>
      </w:r>
    </w:p>
    <w:p>
      <w:r>
        <w:t>@ShannonBeador we know the truth about her, the public is figuring it out. Her words mean nothing.  #unhappy #mean #troubled #vile #bully</w:t>
      </w:r>
    </w:p>
    <w:p>
      <w:r>
        <w:t>@PriceSjrw5614 @Ren102e906 @slb42jcb @swoozyqyah THEN you do what you can and then BLOCK them, they're trying to discourage us</w:t>
      </w:r>
    </w:p>
    <w:p>
      <w:r>
        <w:t>@LeahSKahn honestly. All I care about is Selasi not messing this up. His lackadaisical attitude isn't good for danishes.</w:t>
      </w:r>
    </w:p>
    <w:p>
      <w:r>
        <w:t>@BBCTomEnglish @TimesSport And the dreadful Franglaise.</w:t>
      </w:r>
    </w:p>
    <w:p>
      <w:r>
        <w:t>Im so unhappy</w:t>
      </w:r>
    </w:p>
    <w:p>
      <w:r>
        <w:t>@punjabified porkistan lost terribly in 65 because of american intervation to talk we stopped</w:t>
      </w:r>
    </w:p>
    <w:p>
      <w:r>
        <w:t>Are you #serious that #fredsirieix lives in Peckham......South London's own #Love Guru(big up)</w:t>
      </w:r>
    </w:p>
    <w:p>
      <w:r>
        <w:t>hate to see y'all frown but I'd rather see him smiling 💕✨</w:t>
      </w:r>
    </w:p>
    <w:p>
      <w:r>
        <w:t>@LindaFrum sadly, at least 3 more years of this. At what point will even the low info selfie lovers who voted for them say enough is enough</w:t>
      </w:r>
    </w:p>
    <w:p>
      <w:r>
        <w:t>@ChipotleTweets Gabe the worst part is I can't get hot status this month because there's no chipotle near enough to my campus #sadness</w:t>
      </w:r>
    </w:p>
    <w:p>
      <w:r>
        <w:t>everything in the dream stayed there</w:t>
      </w:r>
    </w:p>
    <w:p>
      <w:r>
        <w:t>Candace &amp; her pout are getting right on my tits #GBBO</w:t>
      </w:r>
    </w:p>
    <w:p>
      <w:r>
        <w:t>California sissified pages: ruling class separation in passage to dispirit attestative alphanumeric code: WyrdljPyu</w:t>
      </w:r>
    </w:p>
    <w:p>
      <w:r>
        <w:t>so probably hunger and depression and dissociating equals a weird time anything else</w:t>
      </w:r>
    </w:p>
    <w:p>
      <w:r>
        <w:t>@reikimuse @MHChat I am beyond the sadness point. Have done it inside out. I live with CPTSD and BPD  I can't always do the pity party</w:t>
      </w:r>
    </w:p>
    <w:p>
      <w:r>
        <w:t>This night, room polluted with syringes, notebooks and shadows moving, this kind of night! Away melancholy, away!</w:t>
      </w:r>
    </w:p>
    <w:p>
      <w:r>
        <w:t>@reecetop10 Bk to 1 up top pack midfield Stifle any flair we possess kill any entertainers #dull #reshuffle #predictable #slow #average</w:t>
      </w:r>
    </w:p>
    <w:p>
      <w:r>
        <w:t>Getting so excited for @ClearwaterJazz 2016!! We play the main stage Sunday Oct. 16 at 3:30!! #jazzholiday #riesbrothers #rock  #jam</w:t>
      </w:r>
    </w:p>
    <w:p>
      <w:r>
        <w:t>Getting so excited for @ClearwaterJazz 2016!! We play the main stage Sunday Oct. 16 at 3:30!! #jazzholiday #riesbrothers #rock #blues #jam</w:t>
      </w:r>
    </w:p>
    <w:p>
      <w:r>
        <w:t>Really planned on making videos this week. Then. A tv died, phone broke, truck died, #depression took over. I'm wondering what I did 2 karma</w:t>
      </w:r>
    </w:p>
    <w:p>
      <w:r>
        <w:t>Removal regardless of cost a lamentable answer: ajvKSK</w:t>
      </w:r>
    </w:p>
    <w:p>
      <w:r>
        <w:t>God just replaced my sadness with laughter, can't go the whole day sad ...</w:t>
      </w:r>
    </w:p>
    <w:p>
      <w:r>
        <w:t>Need advice on how to get out of this rut!!!!  #needmotivation</w:t>
      </w:r>
    </w:p>
    <w:p>
      <w:r>
        <w:t>Need advice on how to get out of this rut!!!! #depressing #needmotivation</w:t>
      </w:r>
    </w:p>
    <w:p>
      <w:r>
        <w:t>I feel like I am drowning. #depression #anxiety #falure #worthless</w:t>
      </w:r>
    </w:p>
    <w:p>
      <w:r>
        <w:t>@DatGuydARK I wouldn't fret. There's too many opportunities in life to worry about one not working out.</w:t>
      </w:r>
    </w:p>
    <w:p>
      <w:r>
        <w:t>Candice's standing pout face aggravates me every week</w:t>
      </w:r>
    </w:p>
    <w:p>
      <w:r>
        <w:t>I think learning classical or ancient Japanese might help me get myself permanently out of depression. I sometimes suffer from sudden</w:t>
      </w:r>
    </w:p>
    <w:p>
      <w:r>
        <w:t>we never taste happiness in perfection, our most fortunate successes are mixed with sadness. #success #sadness #perfection #fortunate #mixed</w:t>
      </w:r>
    </w:p>
    <w:p>
      <w:r>
        <w:t>we never taste happiness in perfection, our most fortunate successes are mixed with sadness. #success  #perfection #fortunate #mixed</w:t>
      </w:r>
    </w:p>
    <w:p>
      <w:r>
        <w:t>Anybody know a good place to book a show in #Montreal on short but not super-short notice? #punkrock #postpunk #blues</w:t>
      </w:r>
    </w:p>
    <w:p>
      <w:r>
        <w:t>Once you've accepted your flaws, no one can use them against you - @GRRMspeaking #quote #mentalhealth #psychology #depression #anxiety</w:t>
      </w:r>
    </w:p>
    <w:p>
      <w:r>
        <w:t>@MessYourself why? Do you have depression?</w:t>
      </w:r>
    </w:p>
    <w:p>
      <w:r>
        <w:t>@hamzakhawaja99 just die depression.</w:t>
      </w:r>
    </w:p>
    <w:p>
      <w:r>
        <w:t>@othrcarl @IX_SW @purenift I'm sadly not, I'm just being smutty</w:t>
      </w:r>
    </w:p>
    <w:p>
      <w:r>
        <w:t>It hasn't sunk in that I'm meeting the twins</w:t>
      </w:r>
    </w:p>
    <w:p>
      <w:r>
        <w:t>In other news. My legs hurt. #running #5kin26mins #dreadful #flatfeet</w:t>
      </w:r>
    </w:p>
    <w:p>
      <w:r>
        <w:t>“My friend do you fly away now? To a world that abhors you and I? All that awaits you is a somber morrow No matter where the winds may blow”</w:t>
      </w:r>
    </w:p>
    <w:p>
      <w:r>
        <w:t>Happy Birthday, LOST! / #lost #dharmainitiative #12years #22september2004 #oceanic815</w:t>
      </w:r>
    </w:p>
    <w:p>
      <w:r>
        <w:t>@Mattwinton1 Your foot is frowning.</w:t>
      </w:r>
    </w:p>
    <w:p>
      <w:r>
        <w:t>@marisa_enbot Being with you makes me somewhat gloomy.</w:t>
      </w:r>
    </w:p>
    <w:p>
      <w:r>
        <w:t>Sigh. I got a B- .. #depressing</w:t>
      </w:r>
    </w:p>
    <w:p>
      <w:r>
        <w:t>@CNN : It's not Fox News, it's Fox Propaganda Network, they're so lost in their lies, that they can't tell the truth, if it hit them in face</w:t>
      </w:r>
    </w:p>
    <w:p>
      <w:r>
        <w:t>@MHChat Childood experiences can  leave you with permanent deep sadness as adult  it can underlie everything #MHChat</w:t>
      </w:r>
    </w:p>
    <w:p>
      <w:r>
        <w:t>Wrinkles should merely hide where frown have been.  - Mark Twain</w:t>
      </w:r>
    </w:p>
    <w:p>
      <w:r>
        <w:t>Why can't you just be mine. #forlorn</w:t>
      </w:r>
    </w:p>
    <w:p>
      <w:r>
        <w:t>#COINCIDENCE??? When you turn on the TV, etc.&amp; listen &amp; watch, the objective is to #CaptureYourMind with #fear &amp; #depression. #FindGODNow!!!</w:t>
      </w:r>
    </w:p>
    <w:p>
      <w:r>
        <w:t>I'm not the type to flee from adversity nor does it discourage me. I'll always stand strong in the paint</w:t>
      </w:r>
    </w:p>
    <w:p>
      <w:r>
        <w:t>Cops chillin on pine lakes</w:t>
      </w:r>
    </w:p>
    <w:p>
      <w:r>
        <w:t>F'n morons u23 SMFH can't just be lackadaisical</w:t>
      </w:r>
    </w:p>
    <w:p>
      <w:r>
        <w:t>Sometimes it takes #sadness to know happiness, #noise to appreciate #silence and absence to value presence.</w:t>
      </w:r>
    </w:p>
    <w:p>
      <w:r>
        <w:t>@rosalarian i hate post con blues! But i avoided the plague too yay!! Yay constant hand sanitizer!!!</w:t>
      </w:r>
    </w:p>
    <w:p>
      <w:r>
        <w:t>Go follow 'juspopmolly' on snapchat that hoe sitting on the sink right now @Cocaineandtacos</w:t>
      </w:r>
    </w:p>
    <w:p>
      <w:r>
        <w:t>The new @chaseandstatus song is mega 💥 reminds me of @SundownUK #blues</w:t>
      </w:r>
    </w:p>
    <w:p>
      <w:r>
        <w:t>#AutumnalEquinox the nights are drawing in, what a great time to look at putting up some new #lights #dark #showroom #news #wirral</w:t>
      </w:r>
    </w:p>
    <w:p>
      <w:r>
        <w:t>The weather changed from sunny and bright to gloomy just in time to match my afternoon mood. 😒</w:t>
      </w:r>
    </w:p>
    <w:p>
      <w:r>
        <w:t>@p0stcap I've still been trying to sort through it all, but I suppose I also shouldn't have had such high expectations. #sadness</w:t>
      </w:r>
    </w:p>
    <w:p>
      <w:r>
        <w:t>How do you help someone with #depression who doesn't believe they have it and doesn't trust therapists?</w:t>
      </w:r>
    </w:p>
    <w:p>
      <w:r>
        <w:t>A pretty dejected FanCam on the way. #SCFC #TBPTV</w:t>
      </w:r>
    </w:p>
    <w:p>
      <w:r>
        <w:t>Ffs clan... seriously never been so disheartened</w:t>
      </w:r>
    </w:p>
    <w:p>
      <w:r>
        <w:t>Fam what seems more fun for a photo booth: being able to instantly post to Twitter or having to wait till sober to see the hot mess</w:t>
      </w:r>
    </w:p>
    <w:p>
      <w:r>
        <w:t>ACT 4 #anxiety &amp; #depression group. @livingwellihc beginning Mon October 17 for 6 weeks. Contact me to register now! #mindfulness #Halifax</w:t>
      </w:r>
    </w:p>
    <w:p>
      <w:r>
        <w:t>Rooney = whipping boy. #mufc #sad</w:t>
      </w:r>
    </w:p>
    <w:p>
      <w:r>
        <w:t>Rooney = whipping boy. #mufc</w:t>
      </w:r>
    </w:p>
    <w:p>
      <w:r>
        <w:t>Nothing else could possibly put a damper on my day other than doing X-rays on someone with kickinnnnn ass breath 😿</w:t>
      </w:r>
    </w:p>
    <w:p>
      <w:r>
        <w:t>My cell won't hold a charge 😢 #sadness So should I...</w:t>
      </w:r>
    </w:p>
    <w:p>
      <w:r>
        <w:t>Do you know how much it hurts to see you best friend sad?</w:t>
      </w:r>
    </w:p>
    <w:p>
      <w:r>
        <w:t>I am often disturbed by what some people find appropriate or acceptable. It's not funny nor cute that adults find this stuff humorous. #sad</w:t>
      </w:r>
    </w:p>
    <w:p>
      <w:r>
        <w:t>I am often disturbed by what some people find appropriate or acceptable. It's not funny nor cute that adults find this stuff humorous.</w:t>
      </w:r>
    </w:p>
    <w:p>
      <w:r>
        <w:t>ok yes I get it as much as the next guy -- bikes blues &amp; bbq is frustrating &amp; loud!!! but these ppl are traveling from all over to come --</w:t>
      </w:r>
    </w:p>
    <w:p>
      <w:r>
        <w:t>The @Orioles are in contention and hosting @RedSox nation and Camden is empty #sad</w:t>
      </w:r>
    </w:p>
    <w:p>
      <w:r>
        <w:t>The @Orioles are in contention and hosting @RedSox nation and Camden is empty</w:t>
      </w:r>
    </w:p>
    <w:p>
      <w:r>
        <w:t>The two Brians, @BlackEyedNBlues &amp; @onthehorn500, also known as the Nigella Lawsons of #blues &amp; #pizza.</w:t>
      </w:r>
    </w:p>
    <w:p>
      <w:r>
        <w:t>Ive felt surprisingly gloomy about my bad scouts today :'D but i recognize that it's all just RNG and yeah I didnt spend that many gems</w:t>
      </w:r>
    </w:p>
    <w:p>
      <w:r>
        <w:t>@loueezecee I don't know how much more of that bloody pout I can take!!</w:t>
      </w:r>
    </w:p>
    <w:p>
      <w:r>
        <w:t>I hope a goal comes soon on either side. Otherwise there is a serious threat of a dull and frustrating game. #COYS</w:t>
      </w:r>
    </w:p>
    <w:p>
      <w:r>
        <w:t>@John_Hanna he has become so dreary, also, yes...</w:t>
      </w:r>
    </w:p>
    <w:p>
      <w:r>
        <w:t>Usually I'm not one to rush colder weather but this year I'm so ready for hot coffee, dark lippies, scarves, sweaters, &amp; boots 🍂👢☕️💄</w:t>
      </w:r>
    </w:p>
    <w:p>
      <w:r>
        <w:t>Today you visited me in my dreams and even though you aren't physically gone I still mourn you</w:t>
      </w:r>
    </w:p>
    <w:p>
      <w:r>
        <w:t>I wonder if the #wolfcreek TV show is sponsored by the anti-tourist board of Australia to discourage visitors? #stayathome #dontvisit</w:t>
      </w:r>
    </w:p>
    <w:p>
      <w:r>
        <w:t>@Theresa_Talbot @fleurrbie Haha...sorry about the dreadful puns... I need to get out more....I've been cooped up lately...</w:t>
      </w:r>
    </w:p>
    <w:p>
      <w:r>
        <w:t>A MOMENT:\nIf you kill it in the spirit, it will die in the natural!!!'-@PRINCESSTAYE  #murder #suicide #depression #racism #pride</w:t>
      </w:r>
    </w:p>
    <w:p>
      <w:r>
        <w:t>A MOMENT:\nIf you kill it in the spirit, it will die in the natural!!!'-@PRINCESSTAYE #murder #suicide  #racism #pride</w:t>
      </w:r>
    </w:p>
    <w:p>
      <w:r>
        <w:t>I know few will mourn the loss of Stitch's Great Escape, but...see, THIS is the kind of cost-cutting at parks I really don't care for.</w:t>
      </w:r>
    </w:p>
    <w:p>
      <w:r>
        <w:t>Who need #beats ? #instrumentals #serious #artists #only 🚨</w:t>
      </w:r>
    </w:p>
    <w:p>
      <w:r>
        <w:t>Don King...his actions really sadden me today...the word 'may not' have the same power to all as it once did, I still cringe when i hear it</w:t>
      </w:r>
    </w:p>
    <w:p>
      <w:r>
        <w:t>Meghan is teaching the blues in keyboard fundamentals II and all these classical majors are like WTF?!</w:t>
      </w:r>
    </w:p>
    <w:p>
      <w:r>
        <w:t>Being at the airport is so depressing.. watching all the loved up couples and cute people coming off holiday,too cute..hurry up November ✈️</w:t>
      </w:r>
    </w:p>
    <w:p>
      <w:r>
        <w:t>@FoxNews Very thought provoking &amp; leads one to question what really happened.Very sad for all.</w:t>
      </w:r>
    </w:p>
    <w:p>
      <w:r>
        <w:t>Listening to @wdwradio at work is my slice of sunshine in this dreary cube world #9to5life</w:t>
      </w:r>
    </w:p>
    <w:p>
      <w:r>
        <w:t>Don't get too close it's dark inside 🌫🌊</w:t>
      </w:r>
    </w:p>
    <w:p>
      <w:r>
        <w:t>The bowl on my new food processor broke, @Cuisinart. #sadness.</w:t>
      </w:r>
    </w:p>
    <w:p>
      <w:r>
        <w:t>Feeling #gloomy</w:t>
      </w:r>
    </w:p>
    <w:p>
      <w:r>
        <w:t>Today: Kudos to Jaime Garcia on a fine outing.     #encouraging. Last Week: Judo to Jaime Garcia for a dismal outing. #discouraging</w:t>
      </w:r>
    </w:p>
    <w:p>
      <w:r>
        <w:t>me: tis a dreary day today\nfriend: he's a teenager not Shakespeare's reincarnation \n\nim such a dumbass lol</w:t>
      </w:r>
    </w:p>
    <w:p>
      <w:r>
        <w:t>@JBoughton93 he might donate the money but it won't stop shit, pessimist</w:t>
      </w:r>
    </w:p>
    <w:p>
      <w:r>
        <w:t>@nytimes media celebrated Don King endorsing #Obama in 08 and 12 now criticize him for endorsing #Trump who wants new Civil Rights era- sad</w:t>
      </w:r>
    </w:p>
    <w:p>
      <w:r>
        <w:t>@broadly you should be criminalized for posting a pic of that brown frown.... Get a pic of some jack, or cookies, or diesel, Join up @CNN_Ai</w:t>
      </w:r>
    </w:p>
    <w:p>
      <w:r>
        <w:t>@WDWNT #spooky night at #disney #fortwilderness campground #disneyworld #powerfailure #dark</w:t>
      </w:r>
    </w:p>
    <w:p>
      <w:r>
        <w:t>@ChristianJMay @CityAM \nConfidence held up... despite constant and continual doom and gloom</w:t>
      </w:r>
    </w:p>
    <w:p>
      <w:r>
        <w:t>I might even be on the verge of depression.</w:t>
      </w:r>
    </w:p>
    <w:p>
      <w:r>
        <w:t>@TheSGJournal Step 1: Get rid of @LittleStokePark Step 2: Prioritise football Step 3: profit? #depressing</w:t>
      </w:r>
    </w:p>
    <w:p>
      <w:r>
        <w:t>When you lose somebody close to your heart you lose yourself as well 💔 #lost</w:t>
      </w:r>
    </w:p>
    <w:p>
      <w:r>
        <w:t>When you lose somebody close to your heart you lose yourself as well 💔</w:t>
      </w:r>
    </w:p>
    <w:p>
      <w:r>
        <w:t>@BlackToLive Good - cuz that's what Trump is: a fucken 'N'azi. Don King-u havnt sunk this low since u set up Mike Tyson. 2 pathetic Dons.</w:t>
      </w:r>
    </w:p>
    <w:p>
      <w:r>
        <w:t>@jamiesonhelen @MarianKeyes all three of my agin's on the pout .</w:t>
      </w:r>
    </w:p>
    <w:p>
      <w:r>
        <w:t>But what will complaining, pessimism, regret, and anger get you?</w:t>
      </w:r>
    </w:p>
    <w:p>
      <w:r>
        <w:t>Been sober for days lmao</w:t>
      </w:r>
    </w:p>
    <w:p>
      <w:r>
        <w:t>i am le depressed i l hate myself xDDdD #sad #depress #loner #emo</w:t>
      </w:r>
    </w:p>
    <w:p>
      <w:r>
        <w:t>I want my highlight to be so bright that if I ever get lost and someone is looking for me in the dark, they'll find me.</w:t>
      </w:r>
    </w:p>
    <w:p>
      <w:r>
        <w:t>ffs as if tate thought wind in the willows was a serious play, can't wait to see him play a singing badger 😩😂</w:t>
      </w:r>
    </w:p>
    <w:p>
      <w:r>
        <w:t>this country is going to go to crap no matter who wins this november, isnt it? The more i learn of both the more despondent i am of future</w:t>
      </w:r>
    </w:p>
    <w:p>
      <w:r>
        <w:t>@HonestAndFrank but  @BillCosby drugged and raped those women. At least you and Barb were sober and consenting!!</w:t>
      </w:r>
    </w:p>
    <w:p>
      <w:r>
        <w:t>whenever I hear concert postponed I think of dismal ticket sales   green day ?</w:t>
      </w:r>
    </w:p>
    <w:p>
      <w:r>
        <w:t>David Gilmour's biggest compliment? B.B. King asked him after a gig if he was born in Mississippi #pinkfloyd #theblues #davidgilmour #blues</w:t>
      </w:r>
    </w:p>
    <w:p>
      <w:r>
        <w:t>@OpentheDoorRadi thanks for playing Crock Pot Going #radio #blog #blues #music #indiemusic</w:t>
      </w:r>
    </w:p>
    <w:p>
      <w:r>
        <w:t>No #gbbo from us tonight sadly, we've got a date with some nachos @ODEONCinemas #BridgetJonesBaby</w:t>
      </w:r>
    </w:p>
    <w:p>
      <w:r>
        <w:t>This has been the most depressing week full of rain ever lol</w:t>
      </w:r>
    </w:p>
    <w:p>
      <w:r>
        <w:t>gotta say this n put it out there. whoever u r, u should support other people's decisions n not discourage them...</w:t>
      </w:r>
    </w:p>
    <w:p>
      <w:r>
        <w:t>@BigBossPeltonen \nLikewise #death #cutting #despair</w:t>
      </w:r>
    </w:p>
    <w:p>
      <w:r>
        <w:t>My producer is mixing and mastering the songs now for #murky #notebook #mixtape\nThe tape will be out soon for free download 🔥🎶💨💯</w:t>
      </w:r>
    </w:p>
    <w:p>
      <w:r>
        <w:t>I don't get that my parents literally don't see how unhappy I been lately</w:t>
      </w:r>
    </w:p>
    <w:p>
      <w:r>
        <w:t>#recession, #economic #gloom? The brightest #stars shine in the darkest nights! Our #html5 #webdesign rocks! #rtblitz #finovate #wlsb</w:t>
      </w:r>
    </w:p>
    <w:p>
      <w:r>
        <w:t>I feel like no one is out there on #Twitter  for me.... can anyone see what I write #sadness #rants</w:t>
      </w:r>
    </w:p>
    <w:p>
      <w:r>
        <w:t>I can't pull myself out of depression</w:t>
      </w:r>
    </w:p>
    <w:p>
      <w:r>
        <w:t>@andrewmcmeme nah, I asked really insightful teacherly questions so he could write a kickass report of his own. He will, sadly, never know</w:t>
      </w:r>
    </w:p>
    <w:p>
      <w:r>
        <w:t>sav tells our mom 'I love you' and she responds 'Oh.' #sad</w:t>
      </w:r>
    </w:p>
    <w:p>
      <w:r>
        <w:t>sav tells our mom 'I love you' and she responds 'Oh.'</w:t>
      </w:r>
    </w:p>
    <w:p>
      <w:r>
        <w:t>Dying is a very dull, dreary affair. And my advice to you is to have nothing whatever to do with it. ― W. Somerset Maughm</w:t>
      </w:r>
    </w:p>
    <w:p>
      <w:r>
        <w:t>I wish I could live in y'all reality where i can grieve over people i never met. To bad i got BROTHERS dying left and right .</w:t>
      </w:r>
    </w:p>
    <w:p>
      <w:r>
        <w:t>And btw... I really did stay in bed all day today. #depression I hate being lied to, fuck liars. -w-</w:t>
      </w:r>
    </w:p>
    <w:p>
      <w:r>
        <w:t>@DevilsAdvcate @ManUtd absolutely boring.M a big Manchester United fan,  nd its really disappointing to see them play in ths dull boring way</w:t>
      </w:r>
    </w:p>
    <w:p>
      <w:r>
        <w:t>Lauren Jauregui makes all my problem dissapear it amazes my sadness. She keeps me strong</w:t>
      </w:r>
    </w:p>
    <w:p>
      <w:r>
        <w:t>I get embarrassed at the slightest things and then I'll fret about it all day I hate it</w:t>
      </w:r>
    </w:p>
    <w:p>
      <w:r>
        <w:t>How a dad would feel knowing his daughter is getting dashed around for whines in the rave😭</w:t>
      </w:r>
    </w:p>
    <w:p>
      <w:r>
        <w:t>tim burton never fails to depress me</w:t>
      </w:r>
    </w:p>
    <w:p>
      <w:r>
        <w:t>@BenLeubsdorf @DykstraDame @WSJ idiots are going to sink the economy with free money policies.</w:t>
      </w:r>
    </w:p>
    <w:p>
      <w:r>
        <w:t>@Jake_Martin74 Oh and I play it capo 2nd fret in a G position RS</w:t>
      </w:r>
    </w:p>
    <w:p>
      <w:r>
        <w:t>I'm allowed to sulk</w:t>
      </w:r>
    </w:p>
    <w:p>
      <w:r>
        <w:t>my bls depress the blake</w:t>
      </w:r>
    </w:p>
    <w:p>
      <w:r>
        <w:t>Playing at September 21, 2016 at 09:30PM: Demetria Taylor  #blues</w:t>
      </w:r>
    </w:p>
    <w:p>
      <w:r>
        <w:t>@faye_catherine happy anger sad melancholy confusion #woodspurge</w:t>
      </w:r>
    </w:p>
    <w:p>
      <w:r>
        <w:t>FYI y'all can't mourn or celebrate shawty lo cause y'all ain't played his music since 08'</w:t>
      </w:r>
    </w:p>
    <w:p>
      <w:r>
        <w:t>@MHChat if we don't understand how to express our emotions to others, may lead to sadness / loneliness &amp; neg impact on long term mh #MHChat</w:t>
      </w:r>
    </w:p>
    <w:p>
      <w:r>
        <w:t>@devrajasmine If you change the dark images both look different, but both look like they are in a forest.</w:t>
      </w:r>
    </w:p>
    <w:p>
      <w:r>
        <w:t>@bldmovs sadly beautiful photo.</w:t>
      </w:r>
    </w:p>
    <w:p>
      <w:r>
        <w:t>ima kitchen sink</w:t>
      </w:r>
    </w:p>
    <w:p>
      <w:r>
        <w:t>I should have stayed at home.</w:t>
      </w:r>
    </w:p>
    <w:p>
      <w:r>
        <w:t>Henderson showing that when times are hard he leaves or goes missing #AFLCatsSwans #seenitbefore #lions #blues</w:t>
      </w:r>
    </w:p>
    <w:p>
      <w:r>
        <w:t>My son 11 has 128 friends on Facebook and yet is moping around the house complaining he has no one to talk to. I'm right here son</w:t>
      </w:r>
    </w:p>
    <w:p>
      <w:r>
        <w:t>Don't get #weary in well doing.\n#Faith #God #prayer</w:t>
      </w:r>
    </w:p>
    <w:p>
      <w:r>
        <w:t>We fear not the truth, even if it be gloomy, but its counterfeit.- Berl Katznelson</w:t>
      </w:r>
    </w:p>
    <w:p>
      <w:r>
        <w:t>God I give you all my pain mess and stress. Take my heavy load. #amen #stress #mess #pain #depression #sadness</w:t>
      </w:r>
    </w:p>
    <w:p>
      <w:r>
        <w:t>All I'm learning about at college atm is Sylvia Plath, Stalin's purges and natural disasters, gloomy af</w:t>
      </w:r>
    </w:p>
    <w:p>
      <w:r>
        <w:t>Did you know apples turn brown when a enzyme called polyphenol oxidase reacts with oxygen! Well I do #dull #applefacts 🤓🍏</w:t>
      </w:r>
    </w:p>
    <w:p>
      <w:r>
        <w:t>@wiIdfuI we have the same age and you're 1000 times more beautiful than me! #sad 😂</w:t>
      </w:r>
    </w:p>
    <w:p>
      <w:r>
        <w:t>hmm somehow twitter feels really depressing, more like negative today...I think I missed something 😕</w:t>
      </w:r>
    </w:p>
    <w:p>
      <w:r>
        <w:t>@Cassena13 I know if I wasn't an optimist I would despair.</w:t>
      </w:r>
    </w:p>
    <w:p>
      <w:r>
        <w:t>I came to work for no reason 😩🔫\nI could've stayed in bed</w:t>
      </w:r>
    </w:p>
    <w:p>
      <w:r>
        <w:t>Not written for African-American\n\nNo refuge could save the hireling and slave\nFrom the terror of flight or the gloom of the grave,</w:t>
      </w:r>
    </w:p>
    <w:p>
      <w:r>
        <w:t>@damiandmusic hubby Noah shares this somber thoughtful photo of his one and only Dami. Ponytail, standout highlights beautiful picture, nice</w:t>
      </w:r>
    </w:p>
    <w:p>
      <w:r>
        <w:t>So you're unhappy?</w:t>
      </w:r>
    </w:p>
    <w:p>
      <w:r>
        <w:t>or when someone tells me I needa smile like excuse me ??? now I'm just frowning even harder are you happy</w:t>
      </w:r>
    </w:p>
    <w:p>
      <w:r>
        <w:t>I want to pour all my tears on someone right now. So tired of this #upset #sad</w:t>
      </w:r>
    </w:p>
    <w:p>
      <w:r>
        <w:t>I want to pour all my tears on someone right now. So tired of this #upset</w:t>
      </w:r>
    </w:p>
    <w:p>
      <w:r>
        <w:t>@OniLink86 @DarekMeridian lmao awe...  #sad</w:t>
      </w:r>
    </w:p>
    <w:p>
      <w:r>
        <w:t>@OniLink86 @DarekMeridian lmao awe...</w:t>
      </w:r>
    </w:p>
    <w:p>
      <w:r>
        <w:t>@reillygolfpro @RealKidPoker @StacyAcey @WSOPTD no he didn't! They are obviously friends and that clouded his judgement</w:t>
      </w:r>
    </w:p>
    <w:p>
      <w:r>
        <w:t>Where are some great places to listen to blues? #nightlife #NightLifeENT #blues #jazz #gatewayarch #stlouis #washingtonave</w:t>
      </w:r>
    </w:p>
    <w:p>
      <w:r>
        <w:t>@dlrwills turn that frown upside down buddy 🙃.</w:t>
      </w:r>
    </w:p>
    <w:p>
      <w:r>
        <w:t>@patienceinbee @camposanto But I decided to be a bit lackadaisical about getting dressed to get groceries.</w:t>
      </w:r>
    </w:p>
    <w:p>
      <w:r>
        <w:t>@pikapies I have many happy memories of the Isle Of Wight.\n...\nBut yeah, sink that shit.</w:t>
      </w:r>
    </w:p>
    <w:p>
      <w:r>
        <w:t>@glenberube @DonnaGrantis @idanielsenbass @HannahJWelton watching this again makes me weep tears of joy and tears of sadness that he's gone</w:t>
      </w:r>
    </w:p>
    <w:p>
      <w:r>
        <w:t>carry on my wayward son there'll be peace when you are done lay your weary head to rest don't you cry no more</w:t>
      </w:r>
    </w:p>
    <w:p>
      <w:r>
        <w:t>@yourKarma Reaching out AGAIN in hope to contact over the technical issues I am having. Your CS is severely lacking. #badkarma #unhappy</w:t>
      </w:r>
    </w:p>
    <w:p>
      <w:r>
        <w:t>I love when #girls are busy in teaching how to #pout while taking #selfie in a mall , their desication is immense #women love #perfection</w:t>
      </w:r>
    </w:p>
    <w:p>
      <w:r>
        <w:t>@PatBlanchfield so you mean “like Uber but for despair for someone other than the driver'</w:t>
      </w:r>
    </w:p>
    <w:p>
      <w:r>
        <w:t>@tysonwaters and @WatersWife 'Being over it.' Why USA has #panicattacks #anxiety #depression and so much medication!</w:t>
      </w:r>
    </w:p>
    <w:p>
      <w:r>
        <w:t>@typicalmoony Yes Lia!! Join the dark side!!</w:t>
      </w:r>
    </w:p>
    <w:p>
      <w:r>
        <w:t>@phil500 \nSo sadden \nSpunky a beautiful dog\nA sad story a lovely happy\nAn loved dog \nPlay little one have fun you\nare so loved</w:t>
      </w:r>
    </w:p>
    <w:p>
      <w:r>
        <w:t>(whisper) I cannot frown.</w:t>
      </w:r>
    </w:p>
    <w:p>
      <w:r>
        <w:t>@ananavarro @tcarrels most of Trump supporters have not clue about the meaning of the words they used just like him #sad #nevertrump</w:t>
      </w:r>
    </w:p>
    <w:p>
      <w:r>
        <w:t>@ananavarro @tcarrels most of Trump supporters have not clue about the meaning of the words they used just like him  #nevertrump</w:t>
      </w:r>
    </w:p>
    <w:p>
      <w:r>
        <w:t>@RobertWesley3 I'm #mad that my brother is #sad ! Feel better bub!</w:t>
      </w:r>
    </w:p>
    <w:p>
      <w:r>
        <w:t>Dentist just said to me' I'm going to numb your front lip up so it'll feel as if you've got lips like Pete Burns!...... She was right #pout</w:t>
      </w:r>
    </w:p>
    <w:p>
      <w:r>
        <w:t>@haileywiggins_ @flenner_alisha good. Takes more muscles to frown than smile</w:t>
      </w:r>
    </w:p>
    <w:p>
      <w:r>
        <w:t>A pessimist sees the difficulty in every opportunity, an optimist sees the opportunity in every difficulty' -Sir Winston Churchill-</w:t>
      </w:r>
    </w:p>
    <w:p>
      <w:r>
        <w:t>The most depressing part of being ill is that your taste goes 😫</w:t>
      </w:r>
    </w:p>
    <w:p>
      <w:r>
        <w:t>Penny dreadful 3 temporada</w:t>
      </w:r>
    </w:p>
    <w:p>
      <w:r>
        <w:t>@ProSyndicate thanks for replying, I'm ironing my shirt😂 I'd love to meet you and get an autograph but sadly I'm too young to travel.</w:t>
      </w:r>
    </w:p>
    <w:p>
      <w:r>
        <w:t>Shantosh: How crazy would it be to walk past and talk to a person everyday never realizing he is suffering from depression or such? …</w:t>
      </w:r>
    </w:p>
    <w:p>
      <w:r>
        <w:t>Is it just me or is this a very weird time for the world? #change #enlightenment #gloomy #weird #sigh #imaginepeace #imaginelove #unite</w:t>
      </w:r>
    </w:p>
    <w:p>
      <w:r>
        <w:t>@jamiesmart Huh! It's always my fault isn't it &gt;:( #huff #sulk</w:t>
      </w:r>
    </w:p>
    <w:p>
      <w:r>
        <w:t>Pussies - In the dark, they're all the same</w:t>
      </w:r>
    </w:p>
    <w:p>
      <w:r>
        <w:t>For once I gatherp th strength to not try and drink my pain away. #sober #Fighter #strong #lovely #dreamer</w:t>
      </w:r>
    </w:p>
    <w:p>
      <w:r>
        <w:t>@dublinwaltz bts' 화양연화 trilogy MV is my all time fav🙌 quite gloomy but beautiful as well✨</w:t>
      </w:r>
    </w:p>
    <w:p>
      <w:r>
        <w:t>The ghost of Stefano reflects on the grim indignity of being murdered by corrupt cops in faux love. #days</w:t>
      </w:r>
    </w:p>
    <w:p>
      <w:r>
        <w:t>@againstallaudss @groovydadad @Thelostchild5 @MHChat indeed &amp; is sadness unavoidable? #MHChat</w:t>
      </w:r>
    </w:p>
    <w:p>
      <w:r>
        <w:t>Bojack Horseman: the saddest show ever written?? #depression #season1</w:t>
      </w:r>
    </w:p>
    <w:p>
      <w:r>
        <w:t>Incredibly shocked and disappointed with @united customer service. Really making me rethink flying with them in the future. #unhappy</w:t>
      </w:r>
    </w:p>
    <w:p>
      <w:r>
        <w:t>Too many are on their 'yeah, the thing going on with cops shooting innocent people is sad - but just not in my backyard, so..' #sad #blm</w:t>
      </w:r>
    </w:p>
    <w:p>
      <w:r>
        <w:t>Too many are on their 'yeah, the thing going on with cops shooting innocent people is sad - but just not in my backyard, so..'  #blm</w:t>
      </w:r>
    </w:p>
    <w:p>
      <w:r>
        <w:t>My encouragement today is my dog while my head is in a fog. #epicfail #depression #feelingfedup #tired #ihaveheardeverything #wondering</w:t>
      </w:r>
    </w:p>
    <w:p>
      <w:r>
        <w:t>My encouragement today is my dog while my head is in a fog. #epicfail  #feelingfedup #tired #ihaveheardeverything #wondering</w:t>
      </w:r>
    </w:p>
    <w:p>
      <w:r>
        <w:t>Drinkin me some red wine &amp; listening to some fred mcdowell playing the #blues . He did not play no #rocknroll. Fantastic noise  #justsaying</w:t>
      </w:r>
    </w:p>
    <w:p>
      <w:r>
        <w:t>Love being made to feel bad about being scared of the dark</w:t>
      </w:r>
    </w:p>
    <w:p>
      <w:r>
        <w:t>Is this the Krusty Krab?\n\nNo this is crippling depression</w:t>
      </w:r>
    </w:p>
    <w:p>
      <w:r>
        <w:t>Has September been dull? Get #SuperSeptember from Jumia Food as a new user. Order from The Place, Barcelos or Shawarma &amp; Co for 30% off</w:t>
      </w:r>
    </w:p>
    <w:p>
      <w:r>
        <w:t>@POCX100 Please don't sulk over your defeat. Come on. Head up!</w:t>
      </w:r>
    </w:p>
    <w:p>
      <w:r>
        <w:t>me: i've actually been doing pretty well! i'm learning to manage my depression and-\nlife: yeah that's over. that's cancelled.</w:t>
      </w:r>
    </w:p>
    <w:p>
      <w:r>
        <w:t>@MariamVeiszadeh #depressing it's so freaking close !</w:t>
      </w:r>
    </w:p>
    <w:p>
      <w:r>
        <w:t>Trial result #sadness</w:t>
      </w:r>
    </w:p>
    <w:p>
      <w:r>
        <w:t>I am more comfortable here at the Dove House than I was in my own home for 24 years. This is HOME &amp; I am very grateful. #dove #indy #sober</w:t>
      </w:r>
    </w:p>
    <w:p>
      <w:r>
        <w:t>Only God knows why things happen, sometimes it's just hard to understand. #sad #prayingforyou</w:t>
      </w:r>
    </w:p>
    <w:p>
      <w:r>
        <w:t>Only God knows why things happen, sometimes it's just hard to understand.  #prayingforyou</w:t>
      </w:r>
    </w:p>
    <w:p>
      <w:r>
        <w:t>Just because I'm hurting \nDoesn't mean I'm hurt \nDoesn't mean I didn't get \nWhat I deserved \nNo better and no worse #lost  @coldplay</w:t>
      </w:r>
    </w:p>
    <w:p>
      <w:r>
        <w:t>Fashion week this year is dull AF! Someone inspire me!!!!!! 😩</w:t>
      </w:r>
    </w:p>
    <w:p>
      <w:r>
        <w:t>Take heart amid the deepening gloom that your dog is finally getting enough cheese. ― National Lampoon, 'Deteriorada'</w:t>
      </w:r>
    </w:p>
    <w:p>
      <w:r>
        <w:t>It's always over.. until I'm no longer sober... then it feels like I wana start over #UL</w:t>
      </w:r>
    </w:p>
    <w:p>
      <w:r>
        <w:t>its so unfortunate that after all these years im still struggling with depression smh</w:t>
      </w:r>
    </w:p>
    <w:p>
      <w:r>
        <w:t>Ghanaians don't need to wear black to mourn tho... They can just walk naked *dodges stones* Na joke na☹'</w:t>
      </w:r>
    </w:p>
    <w:p>
      <w:r>
        <w:t>@RonBaker6694 I got a super speeder and lost my license for 6 months! 😩🔫</w:t>
      </w:r>
    </w:p>
    <w:p>
      <w:r>
        <w:t>@ScottCarmichae1 @Murican_Stuff don't fret -- this guy is mad because when @realDonaldTrump  is elected he might have to get a real job</w:t>
      </w:r>
    </w:p>
    <w:p>
      <w:r>
        <w:t>@KhaleesiofFood @BB_Updates she has stayed off the block almost all season, got out people that were good for her game, but no one seemed</w:t>
      </w:r>
    </w:p>
    <w:p>
      <w:r>
        <w:t>@gurrie_j thanks for making me super sad about Pizza.  #freepizza</w:t>
      </w:r>
    </w:p>
    <w:p>
      <w:r>
        <w:t>@gurrie_j thanks for making me super sad about Pizza. #sad #freepizza</w:t>
      </w:r>
    </w:p>
    <w:p>
      <w:r>
        <w:t>Inadequacy slithers from her ears and wraps itself around her neck like the boys she wants to love her. #mpy #vss #quote #depression #poetry</w:t>
      </w:r>
    </w:p>
    <w:p>
      <w:r>
        <w:t>&amp; like if your unhappy just leave. don't cheat on someone &amp; than up their view on love &amp; shit 💯..</w:t>
      </w:r>
    </w:p>
    <w:p>
      <w:r>
        <w:t>@teenageic0n_ you'll be pleased to know my family are blues</w:t>
      </w:r>
    </w:p>
    <w:p>
      <w:r>
        <w:t>@Meruna_  as a musician, I can tell you that more people get discouraged when learning because of shitty instruments than anything else.</w:t>
      </w:r>
    </w:p>
    <w:p>
      <w:r>
        <w:t>Hi guys! I now do lessons via Skype! Contact me for more info. #skype #lesson #basslessons #teacher #free lesson #music #groove #rock #blues</w:t>
      </w:r>
    </w:p>
    <w:p>
      <w:r>
        <w:t>Rockin to  Bob Dylan singin'  Bob Dylan's 115th Dream on LPCO Klassic Rock #classicrock #klassicrock #rocknroll #blues #onlineradio</w:t>
      </w:r>
    </w:p>
    <w:p>
      <w:r>
        <w:t>feel really sad and down today😒</w:t>
      </w:r>
    </w:p>
    <w:p>
      <w:r>
        <w:t>But right now I'm feeling pretty desolate.</w:t>
      </w:r>
    </w:p>
    <w:p>
      <w:r>
        <w:t>#Drunk people annoy me when I'm #sober lol. | #fact #TeamFollowBack #RockTheReTweet</w:t>
      </w:r>
    </w:p>
    <w:p>
      <w:r>
        <w:t>@_JESSICAVIDAL_ Just pour it down the sink and let him drink you.</w:t>
      </w:r>
    </w:p>
    <w:p>
      <w:r>
        <w:t>@Dark_Intell Darius' article was what convinced me that the time and money I had sunk into the IGDA in past years was wasted. Good re-read.</w:t>
      </w:r>
    </w:p>
    <w:p>
      <w:r>
        <w:t>i really want to read this fic i found but it's #serious and this room is full of #memes</w:t>
      </w:r>
    </w:p>
    <w:p>
      <w:r>
        <w:t>UPLIFT: If you're still discouraged it means you're listening to the wrong voices &amp; looking to the wrong source. Look to the LORD!</w:t>
      </w:r>
    </w:p>
    <w:p>
      <w:r>
        <w:t>I'm strong 'cause I'm weak\nI'm beautiful 'cause I know my flaws\nI'm fearless 'cause I've been afraid\nI can laugh 'cause I've known sadness..</w:t>
      </w:r>
    </w:p>
    <w:p>
      <w:r>
        <w:t>This is the @Fender #blues #junior. I'm looking forward to play on it as soon as possible. #guitar #guitarrist #music</w:t>
      </w:r>
    </w:p>
    <w:p>
      <w:r>
        <w:t>Dreams dashed and divided like million stars in the night sky.</w:t>
      </w:r>
    </w:p>
    <w:p>
      <w:r>
        <w:t>You are NOT your struggle or You are NOT your affliction! #YouAreStrong &amp; #YouAreArising above it all!</w:t>
      </w:r>
    </w:p>
    <w:p>
      <w:r>
        <w:t>Fun tidbit: You can fall asleep on someone while dancing. #blues #latenight</w:t>
      </w:r>
    </w:p>
    <w:p>
      <w:r>
        <w:t>The #sober equivalent of being in a #bar women's restroom is the #salon. Everyone compliments each other &amp; become friends. I love it</w:t>
      </w:r>
    </w:p>
    <w:p>
      <w:r>
        <w:t>I lost my wallet, then found it, then lost it again AND THEN FOUND IT!!!!! \nCollege is brazy</w:t>
      </w:r>
    </w:p>
    <w:p>
      <w:r>
        <w:t>@hedgegirl I was only joking. I don't have any parents. 😈 #dark</w:t>
      </w:r>
    </w:p>
    <w:p>
      <w:r>
        <w:t>oh, btw - after a 6 month depression-free time I got a relapse now... superb #depression</w:t>
      </w:r>
    </w:p>
    <w:p>
      <w:r>
        <w:t>oh, btw - after a 6 month depression-free time I got a relapse now... superb</w:t>
      </w:r>
    </w:p>
    <w:p>
      <w:r>
        <w:t>Absolutely hate the Apple Watch iOS 10 update. Completely buggered some of my apps, including Spark. Awful interface, too. #grim</w:t>
      </w:r>
    </w:p>
    <w:p>
      <w:r>
        <w:t>The animals, the animals\nTrap trap trap till the cage is full\nThe cage is full, stay awake\nIn the dark, count mistakes</w:t>
      </w:r>
    </w:p>
    <w:p>
      <w:r>
        <w:t>Love is when all your happiness and all your sadness and all your feelings are dependent on another person.</w:t>
      </w:r>
    </w:p>
    <w:p>
      <w:r>
        <w:t>@antoboyle I so wish you could someday come to Spain with the play, I can't believe I'm not going to see it #sad</w:t>
      </w:r>
    </w:p>
    <w:p>
      <w:r>
        <w:t>@antoboyle I so wish you could someday come to Spain with the play, I can't believe I'm not going to see it</w:t>
      </w:r>
    </w:p>
    <w:p>
      <w:r>
        <w:t>Always borrow money from a pessimist; he doesn't expect to be paid back.</w:t>
      </w:r>
    </w:p>
    <w:p>
      <w:r>
        <w:t>But guess what ? I'm sober</w:t>
      </w:r>
    </w:p>
    <w:p>
      <w:r>
        <w:t>@MissFushiGaming I hashtag things and the kids always tell me to stop 😭😭😭😭😭 #sadness</w:t>
      </w:r>
    </w:p>
    <w:p>
      <w:r>
        <w:t>@WalshFreedom sadly, that idiot completely overlooks the facts . He had a gun pointed at police. Are they that stupid?That should be ignored</w:t>
      </w:r>
    </w:p>
    <w:p>
      <w:r>
        <w:t>@localblactivist I'm always a little bit weary of speaking up because 1. I don't want to hijack the convo - as an LGBT person, I've seen</w:t>
      </w:r>
    </w:p>
    <w:p>
      <w:r>
        <w:t>Go away please ... I'm begging »»» #depression #anxiety #worry #fear #sadness \nDreams of joy and my baby to be found...Sits on #AndisBench</w:t>
      </w:r>
    </w:p>
    <w:p>
      <w:r>
        <w:t>This nigga doesn't even look for his real family 🙄😂 #sad</w:t>
      </w:r>
    </w:p>
    <w:p>
      <w:r>
        <w:t>This nigga doesn't even look for his real family 🙄😂</w:t>
      </w:r>
    </w:p>
    <w:p>
      <w:r>
        <w:t>So blend the waters lie\nThere shrines and free-  The melancholy waters lie\nNo rays from out the dull tide-  As if the vine</w:t>
      </w:r>
    </w:p>
    <w:p>
      <w:r>
        <w:t>God knows why you'd wanna go with a girl who's slept with half ya mates #grim</w:t>
      </w:r>
    </w:p>
    <w:p>
      <w:r>
        <w:t>People are trying too hard to hate on Cam Newton without understanding his position #sad</w:t>
      </w:r>
    </w:p>
    <w:p>
      <w:r>
        <w:t>People are trying too hard to hate on Cam Newton without understanding his position</w:t>
      </w:r>
    </w:p>
    <w:p>
      <w:r>
        <w:t>@cristinalaila1 just when I thought this disgusting man couldn't sink any lower-like Hillary he his depravity of character has no bottom</w:t>
      </w:r>
    </w:p>
    <w:p>
      <w:r>
        <w:t>@SizweM01 and it's kinda depressing hey!!! 😑</w:t>
      </w:r>
    </w:p>
    <w:p>
      <w:r>
        <w:t>@KseniaSolo hi little late to lost girl but think you awesome from South Afrikaans:-)</w:t>
      </w:r>
    </w:p>
    <w:p>
      <w:r>
        <w:t>@MiSSLiNDZO no. 😭 the last two we were out-bidded. So we got kinda discouraged so now we are taking our sweet time. The market is stupid tho</w:t>
      </w:r>
    </w:p>
    <w:p>
      <w:r>
        <w:t>Way to get a hold of her 😊 #depressing</w:t>
      </w:r>
    </w:p>
    <w:p>
      <w:r>
        <w:t>TVGirl is like I'm really pretty and melancholic about life and this is why I hate myself</w:t>
      </w:r>
    </w:p>
    <w:p>
      <w:r>
        <w:t>Actually I always idealize the end of my relationships .. Such a pessimist</w:t>
      </w:r>
    </w:p>
    <w:p>
      <w:r>
        <w:t>After she threw me out I had to sedate her. With a damn horse tranquilizer.'</w:t>
      </w:r>
    </w:p>
    <w:p>
      <w:r>
        <w:t>Man city's kit is dreadful!</w:t>
      </w:r>
    </w:p>
    <w:p>
      <w:r>
        <w:t>There will be no #gaming video today. An old friend of mine passed last night, so I'm taking some time to grieve. Thank you #StandUpToCancer</w:t>
      </w:r>
    </w:p>
    <w:p>
      <w:r>
        <w:t>I did the dishes yesterday, fell asleep, woke up to the sink full and I didn't even eat dinner but I have to do the dishes.</w:t>
      </w:r>
    </w:p>
    <w:p>
      <w:r>
        <w:t>even if it looks like we are okay,  the reality of that is were actually very worn out and forlorn</w:t>
      </w:r>
    </w:p>
    <w:p>
      <w:r>
        <w:t>Interesting topic this evening...  sadness &amp; low mood. #MHChat</w:t>
      </w:r>
    </w:p>
    <w:p>
      <w:r>
        <w:t>someone explain female human beings to me, they're depressing me ._.</w:t>
      </w:r>
    </w:p>
    <w:p>
      <w:r>
        <w:t>Dont dull #Dutty_Wednesday</w:t>
      </w:r>
    </w:p>
    <w:p>
      <w:r>
        <w:t>@brawl2099 See your primary care doctor. They can prescribe meds and refer you to a psychiatrist for eval. Don't mess with depression.</w:t>
      </w:r>
    </w:p>
    <w:p>
      <w:r>
        <w:t>@kagehime3 I'm so starved for content I'd take it but I'd def pout about it (՟ິͫઘ ՟ິͫ)</w:t>
      </w:r>
    </w:p>
    <w:p>
      <w:r>
        <w:t>@ChrisWarcraft species cf. Don Jr. refugees/Skittles.know he likes his snacks,but even @gop frown on talking about eating humans #lizardscum</w:t>
      </w:r>
    </w:p>
    <w:p>
      <w:r>
        <w:t>Trying to make a #better_world is #depressing when it's a #failure -__-</w:t>
      </w:r>
    </w:p>
    <w:p>
      <w:r>
        <w:t>Lines from Don't Quit take me to a place of ultimate strength when I start to feel weary. 💪🏾</w:t>
      </w:r>
    </w:p>
    <w:p>
      <w:r>
        <w:t>That's the old me though #imachildofgod #whatistwerking #sober #married #bye</w:t>
      </w:r>
    </w:p>
    <w:p>
      <w:r>
        <w:t>@mcjamie sadly. It's just.. Did the dude have to yell out the frogs name at the Clinton rally that one day. It changed everything</w:t>
      </w:r>
    </w:p>
    <w:p>
      <w:r>
        <w:t>Is that hurting..? [Features get a tad somber while attempting to sense @MischievousTyke's temperature]</w:t>
      </w:r>
    </w:p>
    <w:p>
      <w:r>
        <w:t>doese reading help depression or is it another form of escapism</w:t>
      </w:r>
    </w:p>
    <w:p>
      <w:r>
        <w:t>#Gratitude - recovery health love God conscious drive hope perseverance wealthy home kids SoCal #recoveryfit youthful #sober</w:t>
      </w:r>
    </w:p>
    <w:p>
      <w:r>
        <w:t>Idk why people be glorifying depression. I wouldn't wish real depression upon my worst enemy. Shits the worst stop acting like it's cool</w:t>
      </w:r>
    </w:p>
    <w:p>
      <w:r>
        <w:t>Maybe I can sleep with my chem book on my head and it will all sink in my brain</w:t>
      </w:r>
    </w:p>
    <w:p>
      <w:r>
        <w:t>i cant live anymore my roblox got termianted :(((((((((((((((((((((((( #sad #killme #lol #robloxgamer</w:t>
      </w:r>
    </w:p>
    <w:p>
      <w:r>
        <w:t>i cant live anymore my roblox got termianted :((((((((((((((((((((((((  #killme #lol #robloxgamer</w:t>
      </w:r>
    </w:p>
    <w:p>
      <w:r>
        <w:t>Come here, let me do whatever I do with it. #dismal</w:t>
      </w:r>
    </w:p>
    <w:p>
      <w:r>
        <w:t>When it comes to Syria, I get very fucking annoyed at pessimism, like I get full on triggered. Optimism or gtfo.</w:t>
      </w:r>
    </w:p>
    <w:p>
      <w:r>
        <w:t>Heading home to cut grass in the heat. All I wanna do is go out to eat somewhere air conditioned.  #AdultingIsTheWorst</w:t>
      </w:r>
    </w:p>
    <w:p>
      <w:r>
        <w:t>Heading home to cut grass in the heat. All I wanna do is go out to eat somewhere air conditioned. #pout #AdultingIsTheWorst</w:t>
      </w:r>
    </w:p>
    <w:p>
      <w:r>
        <w:t>@ManUnitedWriter He has had a dreadful first half, not to mention rashford would've got on the end of a couple of those through balls #pace</w:t>
      </w:r>
    </w:p>
    <w:p>
      <w:r>
        <w:t>Heart heavy for lost furry family members. Remembering Max and Ozzie. Forever friends as 🐶😇</w:t>
      </w:r>
    </w:p>
    <w:p>
      <w:r>
        <w:t>Awake at 5.30am with a seriously bad throat 😩😩😩😩😷🤒 glands feel huuuuuuuge and I'm in uni soon! #grim</w:t>
      </w:r>
    </w:p>
    <w:p>
      <w:r>
        <w:t>@lefluerr Lol yeah I read that but I stayed up and didn't nap tillI collect 3 people who I think they've got me 😂😂!!</w:t>
      </w:r>
    </w:p>
    <w:p>
      <w:r>
        <w:t>Thanks to all the #sober drivers. The real winners of the night! #ClemvsGT</w:t>
      </w:r>
    </w:p>
    <w:p>
      <w:r>
        <w:t>But God will deliver the righteous to their place of salvation: no evil shall touch them، nor shall they grieve</w:t>
      </w:r>
    </w:p>
    <w:p>
      <w:r>
        <w:t>#2 complained then while his head and then called do not despair of God's mercy if you did sins go back to him and ask his forgiveness</w:t>
      </w:r>
    </w:p>
    <w:p>
      <w:r>
        <w:t>gloomy days should just be for high cuddles and movies</w:t>
      </w:r>
    </w:p>
    <w:p>
      <w:r>
        <w:t>#Quote 'To say that You know Yourself without ever having been #lost to find Yourself, Is like saying You know everything' ~@Caligraphy215</w:t>
      </w:r>
    </w:p>
    <w:p>
      <w:r>
        <w:t>why yall hyped abt that girl getting to hang out w JB, he clearly looks so unhappy and bored in the pics no offense LOL, plus he hates yall</w:t>
      </w:r>
    </w:p>
    <w:p>
      <w:r>
        <w:t>Well stomach cramps did not make that spin class any easier. Why does my body hate digesting porridge so much 😩 #spinning #sulk</w:t>
      </w:r>
    </w:p>
    <w:p>
      <w:r>
        <w:t>Special thanks to @hamsterwatch &amp; @UgotBronx for keeping us updated &amp; entertained this dismal BB season 💕</w:t>
      </w:r>
    </w:p>
    <w:p>
      <w:r>
        <w:t>♪OLD FISH  #discourage</w:t>
      </w:r>
    </w:p>
    <w:p>
      <w:r>
        <w:t>Muscled man with huge heart is messing with my brain and heart. #lost #confused</w:t>
      </w:r>
    </w:p>
    <w:p>
      <w:r>
        <w:t>@chrislhayes It's hard for most folks to realize how deep the hatred is until you dive into the murky end of the pool. This guy is nuts.</w:t>
      </w:r>
    </w:p>
    <w:p>
      <w:r>
        <w:t>The snaps/Insta pics I see of the friends I made while in Cali are so unbelievably depressing cause there's no place I'd rather be but there</w:t>
      </w:r>
    </w:p>
    <w:p>
      <w:r>
        <w:t>@tariqmateen but sadly he missed some crucial and important points. Indian terrorism in pk,  kal Boshan,  etc..  Raw involvement</w:t>
      </w:r>
    </w:p>
    <w:p>
      <w:r>
        <w:t>Remember your journey is unique! Don't get discouraged because you're comparing your journey to someone else's. You will get there!</w:t>
      </w:r>
    </w:p>
    <w:p>
      <w:r>
        <w:t>Sejejs says Cibulskis missed time in 3rd period due to an injury. Wouldn't comment on how serious it is. Apparently not a doctor.</w:t>
      </w:r>
    </w:p>
    <w:p>
      <w:r>
        <w:t>Biggest joke in life? Kardashian and Jenner stans. Their lives are so dull, parents must be so proud.</w:t>
      </w:r>
    </w:p>
    <w:p>
      <w:r>
        <w:t>@NikhilTikare i like cold gloomy weather</w:t>
      </w:r>
    </w:p>
    <w:p>
      <w:r>
        <w:t>Cuddling literally kills depression, relieves anxiety, and strengthens the immune system.</w:t>
      </w:r>
    </w:p>
    <w:p>
      <w:r>
        <w:t>#Taurus, for the most part, you have perfect control over your Emotions and you are careful not to be so sulky around anyone!</w:t>
      </w:r>
    </w:p>
    <w:p>
      <w:r>
        <w:t>What I would give\nTo feel the sunlight on my face\nWhat I would give\nTo be lost in your embrace 🎧\n\n#Fallen</w:t>
      </w:r>
    </w:p>
    <w:p>
      <w:r>
        <w:t>Honestly don't know why I'm so unhappy most of the time. I just want it all to stop :(   #itnevergoes</w:t>
      </w:r>
    </w:p>
    <w:p>
      <w:r>
        <w:t>Honestly don't know why I'm so unhappy most of the time. I just want it all to stop :( #unhappy #depression #itnevergoes</w:t>
      </w:r>
    </w:p>
    <w:p>
      <w:r>
        <w:t>@Skepta make sure you's Young breadrins sling us a quick vote #murky #skeng #votage</w:t>
      </w:r>
    </w:p>
    <w:p>
      <w:r>
        <w:t>@NicKeaney Hope they refuse :( x #depressing</w:t>
      </w:r>
    </w:p>
    <w:p>
      <w:r>
        <w:t>@Conorojo Loool understand the pessimism but it will 😂</w:t>
      </w:r>
    </w:p>
    <w:p>
      <w:r>
        <w:t>@nickb88 @Buster_ESPN pine rider</w:t>
      </w:r>
    </w:p>
    <w:p>
      <w:r>
        <w:t>This took a melancholy turn but my point is that for all the difficulties I'm still happy. Happy that I get to be who I am.</w:t>
      </w:r>
    </w:p>
    <w:p>
      <w:r>
        <w:t>@MCHorseFayse @bockaguyjim @generalgoodsman @nevernotdavid so you were owned by losers on Twitter #sad</w:t>
      </w:r>
    </w:p>
    <w:p>
      <w:r>
        <w:t>@MCHorseFayse @bockaguyjim @generalgoodsman @nevernotdavid so you were owned by losers on Twitter</w:t>
      </w:r>
    </w:p>
    <w:p>
      <w:r>
        <w:t>@strong_bread dude we same fukc i lost my spectacles this morning.......</w:t>
      </w:r>
    </w:p>
    <w:p>
      <w:r>
        <w:t>#savemoney and #savelifes @ your #openbar @your #weddingreception. Close it 1-2 hours early, forcing your guests to sober up before driving.</w:t>
      </w:r>
    </w:p>
    <w:p>
      <w:r>
        <w:t>@tonygoldmark Yeah I won't mourn it but I'm glad I rode it the last time I visited.</w:t>
      </w:r>
    </w:p>
    <w:p>
      <w:r>
        <w:t>@diamonde my heart just sunk.</w:t>
      </w:r>
    </w:p>
    <w:p>
      <w:r>
        <w:t>I feel like singing the song human sadness by Julian Cassablancas and The Voidz or some other sad music. #depression #sad #sadness</w:t>
      </w:r>
    </w:p>
    <w:p>
      <w:r>
        <w:t>SRV's 'Voodoo Child' is approximately 76 times better than Jimi's. #guitar #music #blues</w:t>
      </w:r>
    </w:p>
    <w:p>
      <w:r>
        <w:t>@grumpy_pumper I involuntarily smile when you frown in photos. And giggle. How annoying!!</w:t>
      </w:r>
    </w:p>
    <w:p>
      <w:r>
        <w:t>@Tanzynia sadly David D is no longer with us imagine both together wow</w:t>
      </w:r>
    </w:p>
    <w:p>
      <w:r>
        <w:t>Haven't been here a while, been watching lots of TV. Conclusion #whataloadoftat...if I wasn't depressed before afternoon TV is #grim</w:t>
      </w:r>
    </w:p>
    <w:p>
      <w:r>
        <w:t>Haven't been here a while, been watching lots of TV. Conclusion #whataloadoftat...if I wasn't depressed before afternoon TV is</w:t>
      </w:r>
    </w:p>
    <w:p>
      <w:r>
        <w:t>@Mysteri759 @Ren102e906 @slb42jcb @swoozyqyah Well, I'm too old, and too stubborn about facts &amp; history to be discouraged.</w:t>
      </w:r>
    </w:p>
    <w:p>
      <w:r>
        <w:t>Says to my maw the other day, wanna day sober October way me, she says 'ave mer chance of doing movember son' #classicmoira #glasgow #sober</w:t>
      </w:r>
    </w:p>
    <w:p>
      <w:r>
        <w:t>it's pretty depressing when u hit pan on ur favourite highlighter</w:t>
      </w:r>
    </w:p>
    <w:p>
      <w:r>
        <w:t>ah #lost #mah #train of thunk.</w:t>
      </w:r>
    </w:p>
    <w:p>
      <w:r>
        <w:t>@Adrian_Specs Far from safe and staid I found it horribly OTT at times while everyone seemed to be trying just a little too hard. Not for me</w:t>
      </w:r>
    </w:p>
    <w:p>
      <w:r>
        <w:t>@Megane_Matt @HikariMorou next to despair, hope shines even brighter (you get me Matt)</w:t>
      </w:r>
    </w:p>
    <w:p>
      <w:r>
        <w:t>🍂🎵☀\n#fall sounds great !\ndream #blues #rock by @RaphaelSlagg.\nGet the top album  'One Love'  by hero @BlindFret. :D</w:t>
      </w:r>
    </w:p>
    <w:p>
      <w:r>
        <w:t>I'd pay good money to watch someone slap that pout off Candice.</w:t>
      </w:r>
    </w:p>
    <w:p>
      <w:r>
        <w:t>#PeopleLikeMeBecause they see the happy exterior, not the hopelessness I sometimes feel inside. #depression #anxiety #anxietyprobz</w:t>
      </w:r>
    </w:p>
    <w:p>
      <w:r>
        <w:t>#PeopleLikeMeBecause they see the happy exterior, not the hopelessness I sometimes feel inside.  #anxiety #anxietyprobz</w:t>
      </w:r>
    </w:p>
    <w:p>
      <w:r>
        <w:t>@todofuku dreadful day at work n now im gonna be late for class n im covered in paint, n now i have to work a night shift too :/</w:t>
      </w:r>
    </w:p>
    <w:p>
      <w:r>
        <w:t>Nobody wants a grouch but DONT move to SD if you want to be a rapper. #serious</w:t>
      </w:r>
    </w:p>
    <w:p>
      <w:r>
        <w:t>@mypalalex but still your my favorite person in DF besides grim</w:t>
      </w:r>
    </w:p>
    <w:p>
      <w:r>
        <w:t>@icapturpix @DRUDGE_REPORT I agree. This current, ultra-left Democratic party lost a lot of members, including myself. I switched to Repub.</w:t>
      </w:r>
    </w:p>
    <w:p>
      <w:r>
        <w:t>Although this is my best semester so far, this is also my most depressing because I'm constantly reminded that I'm not meant for greatness</w:t>
      </w:r>
    </w:p>
    <w:p>
      <w:r>
        <w:t>Synth backing tracks = sadness\n#depresspop #dark #+++ #alt #fuckingmeup</w:t>
      </w:r>
    </w:p>
    <w:p>
      <w:r>
        <w:t>will brawndo cure my depression? @MikeJudge #Idiocracytoday</w:t>
      </w:r>
    </w:p>
    <w:p>
      <w:r>
        <w:t>If you love something, let it go. If it comes back, it is yours. If it doesn't, it never will. #sadness #accepting</w:t>
      </w:r>
    </w:p>
    <w:p>
      <w:r>
        <w:t>because a kitchen sink to you is not a kitchen sink to me, okay friend?</w:t>
      </w:r>
    </w:p>
    <w:p>
      <w:r>
        <w:t>@kerophibian depressing</w:t>
      </w:r>
    </w:p>
    <w:p>
      <w:r>
        <w:t>@almurray hit the sink with a hammer... sorry, the universal modifier!</w:t>
      </w:r>
    </w:p>
    <w:p>
      <w:r>
        <w:t>I feel like an appendix. I don't have a purpose. #sad #depressed #depression #alone #lonely #broken #sadness #cry #hurt #crying #life</w:t>
      </w:r>
    </w:p>
    <w:p>
      <w:r>
        <w:t>But is it your fault you worked hard and stayed the course until eventually it all paid off, no! so let it be known and count up!</w:t>
      </w:r>
    </w:p>
    <w:p>
      <w:r>
        <w:t>I feel like a burden every day that I waste but I don't know how to get out of this bc I get so discouraged all I wanna do is lay around 🙃</w:t>
      </w:r>
    </w:p>
    <w:p>
      <w:r>
        <w:t>@RIPPoohSavage u know ion play that shit bout my weary brother</w:t>
      </w:r>
    </w:p>
    <w:p>
      <w:r>
        <w:t>I saw someone discourage someone from following their dreams. Just because you want to live in mediocrity doesn't mean someone else should.</w:t>
      </w:r>
    </w:p>
    <w:p>
      <w:r>
        <w:t>You forever straight so fix that frown u good😇 @amayyaaag__</w:t>
      </w:r>
    </w:p>
    <w:p>
      <w:r>
        <w:t>@d6vey you are grim mate</w:t>
      </w:r>
    </w:p>
    <w:p>
      <w:r>
        <w:t>@PunishedSnek in the final analysis, the non-white global majority will not fret over the ethnic origin of our corpses.</w:t>
      </w:r>
    </w:p>
    <w:p>
      <w:r>
        <w:t>the sad moment when u hand in an exam knowing u failed and grieve by eating and sleeping</w:t>
      </w:r>
    </w:p>
    <w:p>
      <w:r>
        <w:t>I can't even celebrate my wins or mourn my L's cause first test week is that busy 😕</w:t>
      </w:r>
    </w:p>
    <w:p>
      <w:r>
        <w:t>Grim and despair feeling-I look at self and my family. Hubby fought 20+ years for this country. I've worked 20+ years for this govt--&gt;</w:t>
      </w:r>
    </w:p>
    <w:p>
      <w:r>
        <w:t>now im all alone and my joy's turned to moping</w:t>
      </w:r>
    </w:p>
    <w:p>
      <w:r>
        <w:t>RM will win the game at the last minutes and Madridistas will say Cules stayed this long watching RM win at the end. Disgusting fanbase</w:t>
      </w:r>
    </w:p>
    <w:p>
      <w:r>
        <w:t>@1ChiefsDan Is that pessimism or do you just want him to get another week of rest and healing?</w:t>
      </w:r>
    </w:p>
    <w:p>
      <w:r>
        <w:t>@kimdelacreme_ @Srgohdatzme305  I'm there... let me know #sober</w:t>
      </w:r>
    </w:p>
    <w:p>
      <w:r>
        <w:t>@kimdelacreme_ @Srgohdatzme305  I'm there... let me know</w:t>
      </w:r>
    </w:p>
    <w:p>
      <w:r>
        <w:t>@fpuebla3 @Osbaldo_A lost a friend too</w:t>
      </w:r>
    </w:p>
    <w:p>
      <w:r>
        <w:t>@susanbrodigan @lyricconcert Ha yes- the look of despair!</w:t>
      </w:r>
    </w:p>
    <w:p>
      <w:r>
        <w:t>@ImNotInfected — rather someone that could help her. Concern clouded her green eyes, not once having seen a girl alone in the woods and —</w:t>
      </w:r>
    </w:p>
    <w:p>
      <w:r>
        <w:t>@_JuliaSteiner : YES ! Right ? I mean I wish you hadn't been discouraged to see #MikeandMolly because so many parallels really -</w:t>
      </w:r>
    </w:p>
    <w:p>
      <w:r>
        <w:t>So grim being up at 6</w:t>
      </w:r>
    </w:p>
    <w:p>
      <w:r>
        <w:t>Bain of my life having to drive to a cash point, Then to a shop for change in pound coins, Then to the gym all for a bastard sunbed. #grim</w:t>
      </w:r>
    </w:p>
    <w:p>
      <w:r>
        <w:t>@wombletheballer well done bro😏 #blues #stategames #captain #shootthegerman</w:t>
      </w:r>
    </w:p>
    <w:p>
      <w:r>
        <w:t>@AFCGraMaChroi oh, sorry if I've discouraged you 😂</w:t>
      </w:r>
    </w:p>
    <w:p>
      <w:r>
        <w:t>@ycfcnick the city is famous for the shambles, sadly the old street in the centre plays second fiddle to the stadium debacle nowadays!</w:t>
      </w:r>
    </w:p>
    <w:p>
      <w:r>
        <w:t>Clean the #sink and make your #bathroom shine.</w:t>
      </w:r>
    </w:p>
    <w:p>
      <w:r>
        <w:t>_Her mind is a #dark room,\nDeveloping #Madness  ♨😘</w:t>
      </w:r>
    </w:p>
    <w:p>
      <w:r>
        <w:t>Feels like I lost my best friend #lost #fml #missingyou</w:t>
      </w:r>
    </w:p>
    <w:p>
      <w:r>
        <w:t>@Micky_A_Lawson Paddy McNair is our joint top scorer......yeah.....justlet that sink in haha</w:t>
      </w:r>
    </w:p>
    <w:p>
      <w:r>
        <w:t>*Sigh*  #saddness #afterellen #shitsucks</w:t>
      </w:r>
    </w:p>
    <w:p>
      <w:r>
        <w:t>@BoardEveryday @turnorder @pinchback21 80s new wave/techno - or jazz / blues depending my mood</w:t>
      </w:r>
    </w:p>
    <w:p>
      <w:r>
        <w:t>@BroggersM19 @Calum250284 He had been retired 20 minutes ago by most blues on here 😊</w:t>
      </w:r>
    </w:p>
    <w:p>
      <w:r>
        <w:t>It's been 5 weeks and I still go through depression smh</w:t>
      </w:r>
    </w:p>
    <w:p>
      <w:r>
        <w:t>People too weak to follow their own dreams will always find a way to discourage yours.</w:t>
      </w:r>
    </w:p>
    <w:p>
      <w:r>
        <w:t>It’s possible changing meds is best not done while under stress. Difficult to tell what part of despair is circumstantial, what is drugs.</w:t>
      </w:r>
    </w:p>
    <w:p>
      <w:r>
        <w:t>@seantkin @coachella @RomanDanielsXXX @kodyknightXXX I see my 'eliminate the hanging tongue' campaign is a dismal failure.</w:t>
      </w:r>
    </w:p>
    <w:p>
      <w:r>
        <w:t>@HartRamsey #UPLIFT If you're still discouraged it means UR Listening to the wrong voices &amp; looking to the wrong source. Look to the LORD!</w:t>
      </w:r>
    </w:p>
    <w:p>
      <w:r>
        <w:t>You know when you're just slightly high, the state between sober and high af? That's beautiful. I wish I could feel like that 24/7.</w:t>
      </w:r>
    </w:p>
    <w:p>
      <w:r>
        <w:t>If Troyler will die, I'm gonna die with them\n#troyler #sadness #fuckin'lifeisnotafairytale</w:t>
      </w:r>
    </w:p>
    <w:p>
      <w:r>
        <w:t>Never let the sadness of your past ruin your future</w:t>
      </w:r>
    </w:p>
    <w:p>
      <w:r>
        <w:t>@nadinekellman yes I can. Don't discourage me.</w:t>
      </w:r>
    </w:p>
    <w:p>
      <w:r>
        <w:t>them cold, dark nights are slowly creeping in 🌌</w:t>
      </w:r>
    </w:p>
    <w:p>
      <w:r>
        <w:t>@ReaganRachelle if I go I'm going to blow some serious money, idk if that's a sacrifice I'm willing with make</w:t>
      </w:r>
    </w:p>
    <w:p>
      <w:r>
        <w:t>@rclemmons much #sadness and #heartbreak</w:t>
      </w:r>
    </w:p>
    <w:p>
      <w:r>
        <w:t>Very depressing seeing my whole fam packing to go on holiday tomorrow and I'm just staying here 🙃</w:t>
      </w:r>
    </w:p>
    <w:p>
      <w:r>
        <w:t>its a gloomy day, im cuddled in my bed watching brendon covering songs and i couldnt be more relaxed or happy 😋</w:t>
      </w:r>
    </w:p>
    <w:p>
      <w:r>
        <w:t>Should've stayed at school cause ain't nobody here</w:t>
      </w:r>
    </w:p>
    <w:p>
      <w:r>
        <w:t>@CornerBakery Sorry I missed you :) I stayed up late working and pondering life</w:t>
      </w:r>
    </w:p>
    <w:p>
      <w:r>
        <w:t>@suddenlyapples This is an on-going affliction for me and the only cure is more Shiro</w:t>
      </w:r>
    </w:p>
    <w:p>
      <w:r>
        <w:t>It's always depressing to sort WordPress plugin recommendations not by 'best' but by 'least offensive in terms of premium features.'</w:t>
      </w:r>
    </w:p>
    <w:p>
      <w:r>
        <w:t>*wants body to look a certain way*\n*eats 3 cookies, mac n cheese, kitchen sink, and small neighbor child*</w:t>
      </w:r>
    </w:p>
    <w:p>
      <w:r>
        <w:t>Their engine runs on fuel called whining :-)\n\nU jst  hv 2b observant..\nHar din Rona dhona &amp; complain. \nHappy news makes them unhappy :-)</w:t>
      </w:r>
    </w:p>
    <w:p>
      <w:r>
        <w:t>Caballero's passing remains absolutely dreadful I see!</w:t>
      </w:r>
    </w:p>
    <w:p>
      <w:r>
        <w:t>Listening to old school house music kentphonic-sunday showers 'hanging around' 'sing it back' #blues</w:t>
      </w:r>
    </w:p>
    <w:p>
      <w:r>
        <w:t>I truly feel like science has the ability to make a milk out of anything ... cashew milk, hemp milk, pine nut milk, dandelion milk</w:t>
      </w:r>
    </w:p>
    <w:p>
      <w:r>
        <w:t>@jordan_grimmer If that's messin I can't wait to see #serious !! Brilliant stuff</w:t>
      </w:r>
    </w:p>
    <w:p>
      <w:r>
        <w:t>@AniahROSE I know smh. My heart sunk into my stomach.</w:t>
      </w:r>
    </w:p>
    <w:p>
      <w:r>
        <w:t>How many tweets is that now? How fast was I going? God, I love being #sober and #intelligent.</w:t>
      </w:r>
    </w:p>
    <w:p>
      <w:r>
        <w:t>@katethecursed @shannonrdk LOL this day is too gloomy for being people, should've canceled and stayed in bed</w:t>
      </w:r>
    </w:p>
    <w:p>
      <w:r>
        <w:t>@funkxwidme only #true #depression #fans will get this one 😂😂</w:t>
      </w:r>
    </w:p>
    <w:p>
      <w:r>
        <w:t>I'm looking for a good promoter #rock #blues</w:t>
      </w:r>
    </w:p>
    <w:p>
      <w:r>
        <w:t>@danhirtle @Bell Another unhappy customer.  #secreteyes</w:t>
      </w:r>
    </w:p>
    <w:p>
      <w:r>
        <w:t>When I was new, I hate the Judge Judy sponsorship style- but looking back it was the only thing that worked. #recovery #sober #cantconacon</w:t>
      </w:r>
    </w:p>
    <w:p>
      <w:r>
        <w:t>@Hannahcolleen06 I have 12 &amp; that's the only one I didn't like 😂 mine comes out patchy. It's the only dark color by her I have tho.</w:t>
      </w:r>
    </w:p>
    <w:p>
      <w:r>
        <w:t>I know it's the final day of summer when it's the finale of @CBSBigBrother #sadness</w:t>
      </w:r>
    </w:p>
    <w:p>
      <w:r>
        <w:t>lost 11 lbs since I got married (eating healthy) &amp; ive gone from a 9:47 mile to a 8:50 mile in 2 weeks. #areyousureimagedout #fitness</w:t>
      </w:r>
    </w:p>
    <w:p>
      <w:r>
        <w:t>@TelegraphNews why is this evil corrupt fuck still knocking about? The wrong people die I'm telling you. Do you job grim reaper!</w:t>
      </w:r>
    </w:p>
    <w:p>
      <w:r>
        <w:t>Those were the times, I thought I can never be sober. But still His grace are beyond my limits 🙏🏾</w:t>
      </w:r>
    </w:p>
    <w:p>
      <w:r>
        <w:t>@komaebun He just has that way of thinking, he wants absolute hope born from absolute despair.</w:t>
      </w:r>
    </w:p>
    <w:p>
      <w:r>
        <w:t>@asjoshtaylor sadly I don't think I'll see you on tour, but have fun, you're gonna rock! 🎉👌🏻💙 #HotForMeTour</w:t>
      </w:r>
    </w:p>
    <w:p>
      <w:r>
        <w:t>@metalAndTheGeek @astoldbyfANGIRL SAME! I always say it was the best time of my life. I closed my store down and it was so depressing</w:t>
      </w:r>
    </w:p>
    <w:p>
      <w:r>
        <w:t>@kole_holland don't fret, there's another game on at 8 #staytuned</w:t>
      </w:r>
    </w:p>
    <w:p>
      <w:r>
        <w:t>Historically Japanese have always been into #jazz and #blues. The 70s dark age of jazz big names like C.C. &amp; M.D. were surviving on Tokyo.</w:t>
      </w:r>
    </w:p>
    <w:p>
      <w:r>
        <w:t>Honestly today I just felt like maybe track isn't for me #sad</w:t>
      </w:r>
    </w:p>
    <w:p>
      <w:r>
        <w:t>Honestly today I just felt like maybe track isn't for me</w:t>
      </w:r>
    </w:p>
    <w:p>
      <w:r>
        <w:t>@SiWheeler78 never a dull moment, hope you had a gd trip down</w:t>
      </w:r>
    </w:p>
    <w:p>
      <w:r>
        <w:t>nooooo. Poor Blue Bell! not again. #sad</w:t>
      </w:r>
    </w:p>
    <w:p>
      <w:r>
        <w:t>nooooo. Poor Blue Bell! not again.</w:t>
      </w:r>
    </w:p>
    <w:p>
      <w:r>
        <w:t>@andreamitchell said @berniesanders not only did not play up HRC in campaigning 4 her in OH but he did not discourage 3rd Party vote. TRUE??</w:t>
      </w:r>
    </w:p>
    <w:p>
      <w:r>
        <w:t>im having the worst week ever and i cant even go home yet to just sulk in my bed</w:t>
      </w:r>
    </w:p>
    <w:p>
      <w:r>
        <w:t>Got a #serious #hyper #predator #heckler situation over here</w:t>
      </w:r>
    </w:p>
    <w:p>
      <w:r>
        <w:t>@5SOS I swear I will not go mourn because😭😭💔💔</w:t>
      </w:r>
    </w:p>
    <w:p>
      <w:r>
        <w:t>@_iConceitedOne_  Hi! We hate that you're unhappy your bill keeps going up! What unique features do you want with your plan? ^RobertS</w:t>
      </w:r>
    </w:p>
    <w:p>
      <w:r>
        <w:t>@jimmyfallon @ShawnMendes I'm just a sucker for pine, I wanna rake you up, I wanna pile you down, I'm just a sucker for pine #FallSongs</w:t>
      </w:r>
    </w:p>
    <w:p>
      <w:r>
        <w:t>@mizzymaxx @Bsmarz22 @ssmik2309 haha Bro she's sadly married man 😩😩</w:t>
      </w:r>
    </w:p>
    <w:p>
      <w:r>
        <w:t>Fuck yall @Panthers for hiring that GOP PR guy to discourage Cam from speakinh his mind and heart about racism</w:t>
      </w:r>
    </w:p>
    <w:p>
      <w:r>
        <w:t>@stevierayrob Can Elliot Friedman please stop talking, you are clueless. You haven't seen the ball since the kickoff. #mope</w:t>
      </w:r>
    </w:p>
    <w:p>
      <w:r>
        <w:t>All work and no play makes Jack a dull boy</w:t>
      </w:r>
    </w:p>
    <w:p>
      <w:r>
        <w:t>Yes I am picking up sticks and pine cones in my front yard</w:t>
      </w:r>
    </w:p>
    <w:p>
      <w:r>
        <w:t>Seeing an old coworker and his wife mourn the loss of their 23 year old daughter was one of the saddest things I've ever seen 😢</w:t>
      </w:r>
    </w:p>
    <w:p>
      <w:r>
        <w:t>can it stay gloomy but get cold pls</w:t>
      </w:r>
    </w:p>
    <w:p>
      <w:r>
        <w:t>@macmacm43 jeezus God #dark</w:t>
      </w:r>
    </w:p>
    <w:p>
      <w:r>
        <w:t>@macmacm43 jeezus God</w:t>
      </w:r>
    </w:p>
    <w:p>
      <w:r>
        <w:t>This is the first time I've been sober on my birthday in 6 years. #recovery #sobriety #sober #soberissexy #sobernative</w:t>
      </w:r>
    </w:p>
    <w:p>
      <w:r>
        <w:t>Have any of you ever stayed in hostels overseas? My only frame of reference is the movie Hostel, and we all know how that went.</w:t>
      </w:r>
    </w:p>
    <w:p>
      <w:r>
        <w:t>the thing with Twitter is i only remember to tweet when i'm bored or alone and then it comes across like i have a really dull and sad life.👽</w:t>
      </w:r>
    </w:p>
    <w:p>
      <w:r>
        <w:t>I need all your attention! If I don't I'll pout..</w:t>
      </w:r>
    </w:p>
    <w:p>
      <w:r>
        <w:t>It would appear it's a good year for the #blues</w:t>
      </w:r>
    </w:p>
    <w:p>
      <w:r>
        <w:t>.@WotzupCapeTown - thanks for sharing! Surprise guests! @HumanJurgen &amp; visiting US Tenor Sax @CunninghamColin. #livemusic #capetown #blues</w:t>
      </w:r>
    </w:p>
    <w:p>
      <w:r>
        <w:t>@Simon_Barrett I will watch @BlairWitchMovie when it opens in Mexico in a week. Thank you for making it and don't be discouraged.</w:t>
      </w:r>
    </w:p>
    <w:p>
      <w:r>
        <w:t>Well, I had hopes for today. No go. #unhappy</w:t>
      </w:r>
    </w:p>
    <w:p>
      <w:r>
        <w:t>Henny and pine apples 🤔</w:t>
      </w:r>
    </w:p>
    <w:p>
      <w:r>
        <w:t>@pete_ferriday Aww rest your weary head here</w:t>
      </w:r>
    </w:p>
    <w:p>
      <w:r>
        <w:t>I've been loving you too long #OtisRedding #blues</w:t>
      </w:r>
    </w:p>
    <w:p>
      <w:r>
        <w:t>@charles_gaba No, I am probably the person most likely to completely understand how gobsmacked you were to learn how true that is. #sadly</w:t>
      </w:r>
    </w:p>
    <w:p>
      <w:r>
        <w:t>@_MrAminuddin @ejainews @_AlifH @AhmadFuadAdnan dont play with this master noob u want to win.. #serious</w:t>
      </w:r>
    </w:p>
    <w:p>
      <w:r>
        <w:t>@JohnVerdejo Mannn I can't count how many times I've had the '#PR's power grid needs some serious updating' conversation...</w:t>
      </w:r>
    </w:p>
    <w:p>
      <w:r>
        <w:t>Up on melancholy hill</w:t>
      </w:r>
    </w:p>
    <w:p>
      <w:r>
        <w:t>Speech was bold coz it wasn't written by PM NS bt the expression/tone was his own dull n dim</w:t>
      </w:r>
    </w:p>
    <w:p>
      <w:r>
        <w:t>Dropped my phone in the sink earlier.No sound, but everythin else works.Prepared myself for life without music until I put my earphones in</w:t>
      </w:r>
    </w:p>
    <w:p>
      <w:r>
        <w:t>B day next week, catch the sauce and watch the heaviness!</w:t>
      </w:r>
    </w:p>
    <w:p>
      <w:r>
        <w:t>@GrimsToyShow @hunna_chunna you got hacked on your gaming channel grim by evil wood clowns yesterday September 20 and September 21 today</w:t>
      </w:r>
    </w:p>
    <w:p>
      <w:r>
        <w:t>How long will they mourn me?</w:t>
      </w:r>
    </w:p>
    <w:p>
      <w:r>
        <w:t>@MUTGuru I know guys that sink $1000s into the game and only to build a team and play solos. But this hear you make nothing on solos.</w:t>
      </w:r>
    </w:p>
    <w:p>
      <w:r>
        <w:t>Rooneys fucking untouchable isn't he? Been fucking dreadful again, depay has looked decent(ish)tonight</w:t>
      </w:r>
    </w:p>
    <w:p>
      <w:r>
        <w:t>Ibiza blues hitting me hard already wow</w:t>
      </w:r>
    </w:p>
    <w:p>
      <w:r>
        <w:t>Hey man are you asian?!' Nah man im hispan...'nah you just high as hell.' Some random crackhead in the wal-mart parking lot...cmon #sober</w:t>
      </w:r>
    </w:p>
    <w:p>
      <w:r>
        <w:t>Does she really need to pout all the time - getting on my nerves #GBBO</w:t>
      </w:r>
    </w:p>
    <w:p>
      <w:r>
        <w:t>Yet again another night I should've stayed in😊</w:t>
      </w:r>
    </w:p>
    <w:p>
      <w:r>
        <w:t>Some questions you get on Twitter make you want to despair. We've been so battered. We complain but aren't convinced things could be better.</w:t>
      </w:r>
    </w:p>
    <w:p>
      <w:r>
        <w:t>it's still not sunk in that im seeing joe next month, im so grateful and excited shit</w:t>
      </w:r>
    </w:p>
    <w:p>
      <w:r>
        <w:t>@modelady24 I know, right? I had a tinge of the same thought. Glad it's Six from BSG, though. Happy the show stayed consistent after break.</w:t>
      </w:r>
    </w:p>
    <w:p>
      <w:r>
        <w:t>Rooney ! Oh dear, oh dear ! Fucking dreadful 🙈⚽️⚽️</w:t>
      </w:r>
    </w:p>
    <w:p>
      <w:r>
        <w:t>@Batman_ofgotham Her golden brown hues met with those baby blues as her arms crossed over the breasts he had been gulking at. 'Let me guess-</w:t>
      </w:r>
    </w:p>
    <w:p>
      <w:r>
        <w:t>@zombieisIand yeah friends of minw have witnesse accidents and a road near me like??? cars hav like sunk?? but ih gosh be safe okay !!</w:t>
      </w:r>
    </w:p>
    <w:p>
      <w:r>
        <w:t>@charles_gaba @NateSilver538 @DavMicRot @FiveThirtyEight A litany of name-calling. How dull.</w:t>
      </w:r>
    </w:p>
    <w:p>
      <w:r>
        <w:t>That's how you start a season that's how you open the show #show #them #how #dark #hell #can #get #Empire</w:t>
      </w:r>
    </w:p>
    <w:p>
      <w:r>
        <w:t>@Orrible_Ives I didn't say anything bad about the situation great mate, can't believe some were. Makes me despair of humanity</w:t>
      </w:r>
    </w:p>
    <w:p>
      <w:r>
        <w:t>I know I've painted quite a grim picture of your chances. But if you simply stand here, we will both surely die.</w:t>
      </w:r>
    </w:p>
    <w:p>
      <w:r>
        <w:t>I honestly feel nothing towards either of my parents and it's pretty depressing</w:t>
      </w:r>
    </w:p>
    <w:p>
      <w:r>
        <w:t>@AshleyCWilson @MrDavidHobbs @IndyCaronNBCSN Glad the TV coverage was so successful because the attendance looked pretty dismal.</w:t>
      </w:r>
    </w:p>
    <w:p>
      <w:r>
        <w:t>@OzelleM man imagine # Ultra is promoting carnival. I think u need to be the chairperson #serious. Cause am hearing nothing</w:t>
      </w:r>
    </w:p>
    <w:p>
      <w:r>
        <w:t>Feminists should ask themselves, why they're so unhappy, and why they lack love in their lives. Is it b/c they are fighting a losing game?</w:t>
      </w:r>
    </w:p>
    <w:p>
      <w:r>
        <w:t>life is hard., its harder if ur stupid #life #love  #sadderness #moreofsad #howdoestears #whatislife</w:t>
      </w:r>
    </w:p>
    <w:p>
      <w:r>
        <w:t>life is hard., its harder if ur stupid #life #love #sadness #sadderness #moreofsad #howdoestears #whatislife</w:t>
      </w:r>
    </w:p>
    <w:p>
      <w:r>
        <w:t>@MollieTebbatt guess what I'm doing? watching your great grandad sink the titanic..</w:t>
      </w:r>
    </w:p>
    <w:p>
      <w:r>
        <w:t>I am worried that she felt safe. #unhappy</w:t>
      </w:r>
    </w:p>
    <w:p>
      <w:r>
        <w:t>Happy Birthday Roy Buchanan, born on this day in 1939. #roybuchanan #guitar #blues #happybrithday</w:t>
      </w:r>
    </w:p>
    <w:p>
      <w:r>
        <w:t>Cmon blues we are 2 home games away from another CC semi - I love those Wembley away days. Being on anyone at home please! ⚽</w:t>
      </w:r>
    </w:p>
    <w:p>
      <w:r>
        <w:t>Probs spent a grand total of five minutes sober since Sunday evening :) #freshers</w:t>
      </w:r>
    </w:p>
    <w:p>
      <w:r>
        <w:t>On the wheel as we grow older and become aware of ourselves as individuals with a dull responsibility in life?</w:t>
      </w:r>
    </w:p>
    <w:p>
      <w:r>
        <w:t>@childctweets sad people are that sick and boring 😬😬😬</w:t>
      </w:r>
    </w:p>
    <w:p>
      <w:r>
        <w:t>This whole #VanRE + extradition might turn into a Pandora's box. JT has no idea about that murky corrupt guanxi in China; Toad vs Dada ;-)</w:t>
      </w:r>
    </w:p>
    <w:p>
      <w:r>
        <w:t>@MarkedMurderer Orion's eyes narrowed as he gazed down at the girl, ice cold blues meeting a softer than usual green. His instinct told him-</w:t>
      </w:r>
    </w:p>
    <w:p>
      <w:r>
        <w:t>Well I won't be doing a unboxing of the iPhone 7 plus on my channel until November sadly. Thank you @TMobile @Apple Staten Island NY smh</w:t>
      </w:r>
    </w:p>
    <w:p>
      <w:r>
        <w:t>@RealTimBooth I've never been fond of having dark eyes until seeing this share.</w:t>
      </w:r>
    </w:p>
    <w:p>
      <w:r>
        <w:t>... Huh. Perhaps... Because we're both so dreary, we get along well?</w:t>
      </w:r>
    </w:p>
    <w:p>
      <w:r>
        <w:t>@CrystiCaro yeah agree - I think it was a family member and they covered up #sad</w:t>
      </w:r>
    </w:p>
    <w:p>
      <w:r>
        <w:t>@CrystiCaro yeah agree - I think it was a family member and they covered up</w:t>
      </w:r>
    </w:p>
    <w:p>
      <w:r>
        <w:t>@ExaltedChampion - the jest, Kara didn't chuckle, instead her baby blues were narrowed in on Adam like a warning. If his brain /wasn't/ -</w:t>
      </w:r>
    </w:p>
    <w:p>
      <w:r>
        <w:t>Sometimes the support network is causing the damage. \n\n#support #Damaged #alone #tired #lost #hurt #nojustice #depression #surivivor #NoMore</w:t>
      </w:r>
    </w:p>
    <w:p>
      <w:r>
        <w:t>@SalterUK second pair of scales I have bought that have stopped working after battery change. Is this an issue you are aware of?  #unhappy</w:t>
      </w:r>
    </w:p>
    <w:p>
      <w:r>
        <w:t>I saw those dreams dashed &amp;&amp; divided like a million stars in the night sky that I wished on over &amp;&amp; over again ~ sparkling &amp;&amp; broken.</w:t>
      </w:r>
    </w:p>
    <w:p>
      <w:r>
        <w:t>Boy oh boy! our weekday schedule is crazy! But no matter how tired I am I do whatever it takes to keep the smile on Kai's face from a frown</w:t>
      </w:r>
    </w:p>
    <w:p>
      <w:r>
        <w:t>@SussexMistress @sarahb45 @MsEvilyne @MissJessicaWood I'd be perched on that, unfortunately wrapped in heavy chains! #sink...</w:t>
      </w:r>
    </w:p>
    <w:p>
      <w:r>
        <w:t>@flybe Doesn't explain the ability to land at Manchester but not Bradford - other than more convenient for Flybe. Many unhappy travelers</w:t>
      </w:r>
    </w:p>
    <w:p>
      <w:r>
        <w:t>why the fuck does my mum want me to put corn in the curry?! #grim</w:t>
      </w:r>
    </w:p>
    <w:p>
      <w:r>
        <w:t>@Aamnaa___ @drkarthik_n your per capita income is almost same like us. Gini Coefficient is very dismal. Ambitions are high but output Zero.</w:t>
      </w:r>
    </w:p>
    <w:p>
      <w:r>
        <w:t>Looking nice forward to playing at Paper Dress Vintage in Hackney this evening - get there early as I'll be on at 8pm! @paperdressed #blues</w:t>
      </w:r>
    </w:p>
    <w:p>
      <w:r>
        <w:t>Winner #Champion #school #lastyear #gouniversity #university #me #dark #Black #webstagram #blackandwhite</w:t>
      </w:r>
    </w:p>
    <w:p>
      <w:r>
        <w:t>@ITdominiccoyle @IrishTimesBiz Between Barroso going to Goldman and this the @EU_Commission is getting a very serious self inflicted problem</w:t>
      </w:r>
    </w:p>
    <w:p>
      <w:r>
        <w:t>@pottermore : I can't find my patronus, the website doesn't work, I can't even see the questions.... #sadness...</w:t>
      </w:r>
    </w:p>
    <w:p>
      <w:r>
        <w:t>Nutella is pine green forget me nots are ivory frozen is god</w:t>
      </w:r>
    </w:p>
    <w:p>
      <w:r>
        <w:t>I was not made for this world. #empath #unhappy</w:t>
      </w:r>
    </w:p>
    <w:p>
      <w:r>
        <w:t>She used to be beautiful, but she lived her life too fast - Forest City Joe #blues #blinddogradio</w:t>
      </w:r>
    </w:p>
    <w:p>
      <w:r>
        <w:t>Why does Candice constantly pout #GBBO 💄😒</w:t>
      </w:r>
    </w:p>
    <w:p>
      <w:r>
        <w:t>@redBus_in #unhappy with #redbus CC, when I talked with them before a week still they didn't initiate the refund of the transaction.</w:t>
      </w:r>
    </w:p>
    <w:p>
      <w:r>
        <w:t>@AceOperative789 no pull him afew weeks ago, sadly theres no game audio or sound affects cause i played it on my phone and tryed everything</w:t>
      </w:r>
    </w:p>
    <w:p>
      <w:r>
        <w:t>I'm buying art supplies and I'm debating how serious is it to buy acrylic paint.</w:t>
      </w:r>
    </w:p>
    <w:p>
      <w:r>
        <w:t>@sainsburys Could you ask your Chafford Hundred store to turn on their car park lights? A bit scary these dark nights! Thanks.</w:t>
      </w:r>
    </w:p>
    <w:p>
      <w:r>
        <w:t>Depression sucks! #depression</w:t>
      </w:r>
    </w:p>
    <w:p>
      <w:r>
        <w:t>Feeling worthless as always #depression</w:t>
      </w:r>
    </w:p>
    <w:p>
      <w:r>
        <w:t>Feeling worthless as always</w:t>
      </w:r>
    </w:p>
    <w:p>
      <w:r>
        <w:t>My #Fibromyalgia has been really bad lately which is not good for my mental state. I feel very overwhelmed #anxiety #bipolar #depression</w:t>
      </w:r>
    </w:p>
    <w:p>
      <w:r>
        <w:t>Im think ima lay in bed all day and sulk. Life is hitting me to hard rn</w:t>
      </w:r>
    </w:p>
    <w:p>
      <w:r>
        <w:t>So when I try I fail... and when I don't try... I still fail... #confused and #lost</w:t>
      </w:r>
    </w:p>
    <w:p>
      <w:r>
        <w:t>Extreme sadness</w:t>
      </w:r>
    </w:p>
    <w:p>
      <w:r>
        <w:t>my life in one word is depressing</w:t>
      </w:r>
    </w:p>
    <w:p>
      <w:r>
        <w:t>Panic attacks are the worst. Feeling really sick and still shaking. I should be a sleep. #anxiety #depression</w:t>
      </w:r>
    </w:p>
    <w:p>
      <w:r>
        <w:t>Feel so grim + ugly atm</w:t>
      </w:r>
    </w:p>
    <w:p>
      <w:r>
        <w:t>Honestly depression is kicking my ass lately.. 😔</w:t>
      </w:r>
    </w:p>
    <w:p>
      <w:r>
        <w:t>At my age all I see is gray. Is it gray because of my bad eyes or my perspective #depression  #healingjustice</w:t>
      </w:r>
    </w:p>
    <w:p>
      <w:r>
        <w:t>After 3 idk why I start feeling so depress, sad and lonely.</w:t>
      </w:r>
    </w:p>
    <w:p>
      <w:r>
        <w:t>I sulk too much for my own good.</w:t>
      </w:r>
    </w:p>
    <w:p>
      <w:r>
        <w:t>A night where depression is winning... #depression #fml #help</w:t>
      </w:r>
    </w:p>
    <w:p>
      <w:r>
        <w:t>Going home is depressing</w:t>
      </w:r>
    </w:p>
    <w:p>
      <w:r>
        <w:t>We can't even grieve over one black body before another one pops up due to pig brutality</w:t>
      </w:r>
    </w:p>
    <w:p>
      <w:r>
        <w:t>It's a gloomy ass day</w:t>
      </w:r>
    </w:p>
    <w:p>
      <w:r>
        <w:t>@Fra93_bruno wow I'm just really sadden by that. Terrible</w:t>
      </w:r>
    </w:p>
    <w:p>
      <w:r>
        <w:t>My heads still in Ibiza but my body is sat at me desk at work #depressing</w:t>
      </w:r>
    </w:p>
    <w:p>
      <w:r>
        <w:t>@Ashleyavitia_ don't leave me #sad</w:t>
      </w:r>
    </w:p>
    <w:p>
      <w:r>
        <w:t>Depression sucks!</w:t>
      </w:r>
    </w:p>
    <w:p>
      <w:r>
        <w:t>It's been a week of awful connectivity with @TMobile no service or only 4G is not what Im paying for. #unhappy #poorservice</w:t>
      </w:r>
    </w:p>
    <w:p>
      <w:r>
        <w:t>This the most depressing shit ever</w:t>
      </w:r>
    </w:p>
    <w:p>
      <w:r>
        <w:t>Sometimes The Worst Place You Can Be Is In Your Own Head.'\n\n#quotes #worstenemy #depression #thinktoomuch</w:t>
      </w:r>
    </w:p>
    <w:p>
      <w:r>
        <w:t>@TMobileHelp my service is down in Cleveland, OH. What's going on? #unhappy</w:t>
      </w:r>
    </w:p>
    <w:p>
      <w:r>
        <w:t>What a sad evening - clearing out all of Harvey's cage and belongings. Now so final. Goodbye my little man.... #depressing</w:t>
      </w:r>
    </w:p>
    <w:p>
      <w:r>
        <w:t>When you have 15 doe run the opposite side of you 🙁 #depression</w:t>
      </w:r>
    </w:p>
    <w:p>
      <w:r>
        <w:t>The moment of the day when you have to start to plaster a smile in your face. #depression</w:t>
      </w:r>
    </w:p>
    <w:p>
      <w:r>
        <w:t>I hate when it's gloomy outside because it always gets me in a depressing mood</w:t>
      </w:r>
    </w:p>
    <w:p>
      <w:r>
        <w:t>People stealing things from my work out quite the damper on my day so now I am going to wear pajamas all day</w:t>
      </w:r>
    </w:p>
    <w:p>
      <w:r>
        <w:t>@FlakeJay ring ring! #depression is here</w:t>
      </w:r>
    </w:p>
    <w:p>
      <w:r>
        <w:t>It's now September and we're still battling a situation that was said to be handled March of this year. @ATT this is unacceptable #unhappy</w:t>
      </w:r>
    </w:p>
    <w:p>
      <w:r>
        <w:t>@xBFDR yeah I'm sure it will, it's just so depressing having to talk to my parents over the phone instead of talking to them downstairs</w:t>
      </w:r>
    </w:p>
    <w:p>
      <w:r>
        <w:t>| At home sick... 🎼The blues🎼 won't cure it so I need ideas 🎸😭 | #sorethroat #sick #blues #music #fallweather #carletonuniversity #ottawa</w:t>
      </w:r>
    </w:p>
    <w:p>
      <w:r>
        <w:t>I wouldn't wish anxiety and depression even on the worst of people. It's not fun. #anxiety #depression</w:t>
      </w:r>
    </w:p>
    <w:p>
      <w:r>
        <w:t>sorry Main twitter im in depress</w:t>
      </w:r>
    </w:p>
    <w:p>
      <w:r>
        <w:t>@Markgatiss I'm surrounded by those Trump voters. You're right, it is fucking terrifying. #redstate #despair</w:t>
      </w:r>
    </w:p>
    <w:p>
      <w:r>
        <w:t>come to the funeral tomorrow at 12 to mourn the death of my gpa</w:t>
      </w:r>
    </w:p>
    <w:p>
      <w:r>
        <w:t>@TNFryed Jesus, you just made think that of all the Vols v fl games I've seen. I've never seen a win. #depression</w:t>
      </w:r>
    </w:p>
    <w:p>
      <w:r>
        <w:t>After spending £450 @Debenhams I was offered a £5 voucher. I asked if I could spend it at weekend? Was told 'no valid today only' #unhappy</w:t>
      </w:r>
    </w:p>
    <w:p>
      <w:r>
        <w:t>Thought I had a pretty solid GPA as a kin major and now that I look at the average for dpt programs I feel even more discouraged 😪</w:t>
      </w:r>
    </w:p>
    <w:p>
      <w:r>
        <w:t>depress 😭</w:t>
      </w:r>
    </w:p>
    <w:p>
      <w:r>
        <w:t>Lament a \nsaddened heart,\nso far &amp; \nyet so near,\nthe years so\ntough &amp; scarred,\nthis lonesome\nroad,\nstill feared! #depression \n\n#poetry #poem</w:t>
      </w:r>
    </w:p>
    <w:p>
      <w:r>
        <w:t>Summer officially ends today. #sadness</w:t>
      </w:r>
    </w:p>
    <w:p>
      <w:r>
        <w:t>Well my evaluation came back and i am minimally effective. Student test scores on the PARCC sunk my eval. it's time for me to quit teaching</w:t>
      </w:r>
    </w:p>
    <w:p>
      <w:r>
        <w:t>bad news fam, life is still hard and awful #depression #anxiety #atleastIhaveBuffy</w:t>
      </w:r>
    </w:p>
    <w:p>
      <w:r>
        <w:t>Oh, I should just 'get over' my #depression and 'be happy?' Don't you think I've tried that thousands of times already? You're not helping.</w:t>
      </w:r>
    </w:p>
    <w:p>
      <w:r>
        <w:t>Im really constipated. This is depressing</w:t>
      </w:r>
    </w:p>
    <w:p>
      <w:r>
        <w:t>When health insurance won't cover TMS but they let me know they cover ECT #mentalhealth #psychology #depression #TMS #ECT</w:t>
      </w:r>
    </w:p>
    <w:p>
      <w:r>
        <w:t>Somewhere between  #hope and #despair the day after #meetingmyabuserincourt \n#DVSurvivor</w:t>
      </w:r>
    </w:p>
    <w:p>
      <w:r>
        <w:t>@Christy_RTR @doge_e_fresh I'm despondent</w:t>
      </w:r>
    </w:p>
    <w:p>
      <w:r>
        <w:t>2 applications for my dbs and still waiting. Been over a year now. Going to loose my job 👍🏿 @GOVUK  #thanks #unhappy #crb</w:t>
      </w:r>
    </w:p>
    <w:p>
      <w:r>
        <w:t>I miss when social media was a place to get laughs off and jump in DMs lol..... shit is depressing now 😞</w:t>
      </w:r>
    </w:p>
    <w:p>
      <w:r>
        <w:t>@Hayles_101 The three R's depress me.</w:t>
      </w:r>
    </w:p>
    <w:p>
      <w:r>
        <w:t>Too many gloomy days</w:t>
      </w:r>
    </w:p>
    <w:p>
      <w:r>
        <w:t>The weather sure matches the mood in this state today.. #gloomy</w:t>
      </w:r>
    </w:p>
    <w:p>
      <w:r>
        <w:t>and again dirty and  self loathing attitude  mope talking</w:t>
      </w:r>
    </w:p>
    <w:p>
      <w:r>
        <w:t>Wearing all black tomorrow as I continue to mourn the lives of the most recent victims of police brutality. #blackout #WU</w:t>
      </w:r>
    </w:p>
    <w:p>
      <w:r>
        <w:t>Am I the only person who dislikes fall? #FirstDayofFall #leaves #thingsdie #depressing #cold #noflipflops 👎🏾👎🏽👎🏻🍂🍁</w:t>
      </w:r>
    </w:p>
    <w:p>
      <w:r>
        <w:t>My soul is weary of fighting the battles in this world. #BlackInAmerica #WeAreNotSafe</w:t>
      </w:r>
    </w:p>
    <w:p>
      <w:r>
        <w:t>My prayers are with the family, friends &amp; members of @VCFD  as you mourn the loss of Engineer Ryan Osler. #LODD #RIP</w:t>
      </w:r>
    </w:p>
    <w:p>
      <w:r>
        <w:t>Just wish I was appreciated for all I do! When is it my turn to be taken care of!! I want a break!! #tired</w:t>
      </w:r>
    </w:p>
    <w:p>
      <w:r>
        <w:t>@pureleine though lately with how bad my depression has been i feel like my body is like just, taking what little it can get</w:t>
      </w:r>
    </w:p>
    <w:p>
      <w:r>
        <w:t>We have left #Maine. #sadness</w:t>
      </w:r>
    </w:p>
    <w:p>
      <w:r>
        <w:t>so fucking sad when the person you love doesn't try fighting for your happiness, when you'd do anything for them.</w:t>
      </w:r>
    </w:p>
    <w:p>
      <w:r>
        <w:t>@jccrocker #CharlotteProtest do u #wait 4 the facts #video or do u #hate now ask questions later #sad #protest #PoliceShootings #suggestions</w:t>
      </w:r>
    </w:p>
    <w:p>
      <w:r>
        <w:t>It's interesting the photo of Mono Lisa is crying as well as the whole scene is very depressing #ELE6200</w:t>
      </w:r>
    </w:p>
    <w:p>
      <w:r>
        <w:t>The news is disheartening. Everything that is going on is a result of a lack of understanding and misinformation by the media. #sadness</w:t>
      </w:r>
    </w:p>
    <w:p>
      <w:r>
        <w:t>Never ever been this unhappy before in my life lmao</w:t>
      </w:r>
    </w:p>
    <w:p>
      <w:r>
        <w:t>@lebara - worst possible decision I could have made when arriving in the UK. Shocking service. Poor coverage. #unhappy</w:t>
      </w:r>
    </w:p>
    <w:p>
      <w:r>
        <w:t>Condolences to the  JC and the Georges family.. #sad</w:t>
      </w:r>
    </w:p>
    <w:p>
      <w:r>
        <w:t>No one wants to win the wild card because you have to play the Cubs on the road.  #sadness</w:t>
      </w:r>
    </w:p>
    <w:p>
      <w:r>
        <w:t>Groom gloom.</w:t>
      </w:r>
    </w:p>
    <w:p>
      <w:r>
        <w:t>I don't think I can go to work tomorrow since val has left #GBBO I need a day to mourn</w:t>
      </w:r>
    </w:p>
    <w:p>
      <w:r>
        <w:t>Good morning lovely people. Not gonna lie I've woken up feeling pretty glum.</w:t>
      </w:r>
    </w:p>
    <w:p>
      <w:r>
        <w:t>@6itmap I can't help but feel melancholic!</w:t>
      </w:r>
    </w:p>
    <w:p>
      <w:r>
        <w:t>@CTV_PowerPlay @lraitt Horrid disease! My maternal grandmother and each of her sisters suffered from this affliction. It's hard on all.</w:t>
      </w:r>
    </w:p>
    <w:p>
      <w:r>
        <w:t>If anybody needs me I'll be drowning my blues in a sea of whiskey 🍻</w:t>
      </w:r>
    </w:p>
    <w:p>
      <w:r>
        <w:t>@jeremycorbyn @magstogether my god is @jeremycorbyn a full shilling? Seriously you need a major rethink or no lab gove in your lifetime #sad</w:t>
      </w:r>
    </w:p>
    <w:p>
      <w:r>
        <w:t>in health we did a think about depression and now i feel like i have it</w:t>
      </w:r>
    </w:p>
    <w:p>
      <w:r>
        <w:t>@Gaychel22 @Kellee_II @seattlepi even hard facts don't seem to be sinking in... I despair 😩</w:t>
      </w:r>
    </w:p>
    <w:p>
      <w:r>
        <w:t>So depressing that it's darker so much earlier now</w:t>
      </w:r>
    </w:p>
    <w:p>
      <w:r>
        <w:t>@KingJames @chrisbosh\n To good hearts I lost my job I'm Responsible 2 families My Information in profile even dollar if can’t just Re-tweet</w:t>
      </w:r>
    </w:p>
    <w:p>
      <w:r>
        <w:t>Currently unfollowing anything relating to disneyworld or Florida! #holidayblues #depressing #wantogoback 😭💔</w:t>
      </w:r>
    </w:p>
    <w:p>
      <w:r>
        <w:t>It's just begun ladies and gents. The war on racism has begun. #sadness #Segregation continues.... smh 😒</w:t>
      </w:r>
    </w:p>
    <w:p>
      <w:r>
        <w:t>Just wish I was appreciated for all I do! When is it my turn to be taken care of!! I want a break!! #tired #lost</w:t>
      </w:r>
    </w:p>
    <w:p>
      <w:r>
        <w:t>So Mary Berry, Mel and Sue have gone with their principles, and @PaulHollywood  has gone with the fame and fortune. #GBBO  #depressing</w:t>
      </w:r>
    </w:p>
    <w:p>
      <w:r>
        <w:t>@crimsonwulfe it's super sad!! Especially when you are talking to a real person and not a bot! Makes it feel real :(</w:t>
      </w:r>
    </w:p>
    <w:p>
      <w:r>
        <w:t>@ily_geuly call me now I'm laying in my bed moping like I intend to do for the next 2 months.</w:t>
      </w:r>
    </w:p>
    <w:p>
      <w:r>
        <w:t>Baaarissshhhhh + sad song =  prefect night — feeling alone</w:t>
      </w:r>
    </w:p>
    <w:p>
      <w:r>
        <w:t>im so gloomy today</w:t>
      </w:r>
    </w:p>
    <w:p>
      <w:r>
        <w:t>Honestly I've come to a place where I keep getting discouraged but just gotta tell myself to keep pushing through it.</w:t>
      </w:r>
    </w:p>
    <w:p>
      <w:r>
        <w:t>. @KotakBankLtd @udaykotak official got in touch. Issue not addressed. #unhappy #patheticservices</w:t>
      </w:r>
    </w:p>
    <w:p>
      <w:r>
        <w:t>Back in Cardiff after an amazing 10 days away 😭 #depressing</w:t>
      </w:r>
    </w:p>
    <w:p>
      <w:r>
        <w:t>so lost i'm faded</w:t>
      </w:r>
    </w:p>
    <w:p>
      <w:r>
        <w:t>Sometimes The Worst Place You Can Be Is In Your Own Head.'\n\n #quotes #worstenemy  #thinktoomuch</w:t>
      </w:r>
    </w:p>
    <w:p>
      <w:r>
        <w:t>@British_Airways just came of BA6426 at @ortambo_int at least 6 passengers with broken bags. This was a new suitcase. #unhappy customer</w:t>
      </w:r>
    </w:p>
    <w:p>
      <w:r>
        <w:t>Tell me how I'm supposed to feel. #broken #hateful #guilty #love #sadness</w:t>
      </w:r>
    </w:p>
    <w:p>
      <w:r>
        <w:t>tomorrow will be the last episode of despair arc, so much shit is gonna happen i'm not emotionally prepared...</w:t>
      </w:r>
    </w:p>
    <w:p>
      <w:r>
        <w:t>@TheZantarin Then maybe we should keep our White mouths shut and let the people being targeted speak and mourn.</w:t>
      </w:r>
    </w:p>
    <w:p>
      <w:r>
        <w:t>@rockcock64 cum and despair</w:t>
      </w:r>
    </w:p>
    <w:p>
      <w:r>
        <w:t>Ill say it again. If I was a Black man Id be afraid to leave my house or have a moving violation.\n\n#TerranceCrutcher #truth #sad</w:t>
      </w:r>
    </w:p>
    <w:p>
      <w:r>
        <w:t>i is sad</w:t>
      </w:r>
    </w:p>
    <w:p>
      <w:r>
        <w:t>Wanna pop some pills, sedate myself, and wake up tomorrow.</w:t>
      </w:r>
    </w:p>
    <w:p>
      <w:r>
        <w:t>Patti seems so sad. She stamped and ran behind the sofa. We will have to give her plenty of love and affection...more than usual. #sad</w:t>
      </w:r>
    </w:p>
    <w:p>
      <w:r>
        <w:t>It feels like there are no houses out there for us. With the most basic requirements I have, there are literally no options. #discouraged</w:t>
      </w:r>
    </w:p>
    <w:p>
      <w:r>
        <w:t>Don't wanna go to work but I want the money #sad</w:t>
      </w:r>
    </w:p>
    <w:p>
      <w:r>
        <w:t>Wow the #Denver housing market is #depressing no places to buy in my range 😢 #FML</w:t>
      </w:r>
    </w:p>
    <w:p>
      <w:r>
        <w:t>one ep of despair arc made me happy but and then i'm going back to future arc and i'm upset again.</w:t>
      </w:r>
    </w:p>
    <w:p>
      <w:r>
        <w:t>I have not nap for 3 days in a row I'm very unhappy rn</w:t>
      </w:r>
    </w:p>
    <w:p>
      <w:r>
        <w:t>@megalvz literally was gloomy for an hour</w:t>
      </w:r>
    </w:p>
    <w:p>
      <w:r>
        <w:t>@MendipHillsAONB do we think the swallows and swifts have gone? Photo'd 3 nights ago, not seen since. #sad #Autumn</w:t>
      </w:r>
    </w:p>
    <w:p>
      <w:r>
        <w:t>Fucking gutted, disheartened &amp; so pissed off.Gone from 1 off the toughest most resolute defences to the worst &amp; most shambolic #SCFC #STOHUL</w:t>
      </w:r>
    </w:p>
    <w:p>
      <w:r>
        <w:t>@TootingCommon stop!!! Don't make me laugh when I'm being sad.</w:t>
      </w:r>
    </w:p>
    <w:p>
      <w:r>
        <w:t>Condolences to the  JC and the Georges family..</w:t>
      </w:r>
    </w:p>
    <w:p>
      <w:r>
        <w:t>@GoPro your UX online is appalling! No clear save button, not being able to use any generic TLD's #unhappy</w:t>
      </w:r>
    </w:p>
    <w:p>
      <w:r>
        <w:t>Literally being here makes me depress tbh</w:t>
      </w:r>
    </w:p>
    <w:p>
      <w:r>
        <w:t>@wabermes The @RavalliRepublic had a good one but then the reporter quit. #sad</w:t>
      </w:r>
    </w:p>
    <w:p>
      <w:r>
        <w:t>This room is rather dreary, but we endure what we must.</w:t>
      </w:r>
    </w:p>
    <w:p>
      <w:r>
        <w:t>where broken hearted lovers do cry away their gloom</w:t>
      </w:r>
    </w:p>
    <w:p>
      <w:r>
        <w:t>Another grim &amp; compelling news report by @Nawalf on the blockade of aid to the starving in #Yemen #BBC #dosomethingpoliticans</w:t>
      </w:r>
    </w:p>
    <w:p>
      <w:r>
        <w:t>@GCC_DiscGolf lost my xt nova around hole 8 or 9 #sadness</w:t>
      </w:r>
    </w:p>
    <w:p>
      <w:r>
        <w:t>@Uber_RSA when you click over and over again for a cupcake but there are no vehicles available... #sadness</w:t>
      </w:r>
    </w:p>
    <w:p>
      <w:r>
        <w:t>Nasty nasty chilly rain has put a damper on my afternoon cigar.  This is NOT a good thing. @cspanwj And FOUR #CongressCritters tomorrow?</w:t>
      </w:r>
    </w:p>
    <w:p>
      <w:r>
        <w:t>I got diagnosed with severe-extreme depression and I didn't know there was a difference between those two lol</w:t>
      </w:r>
    </w:p>
    <w:p>
      <w:r>
        <w:t>#haikuchallenge #haiku\n\nThe crisp autumn air\nMy freedom purchased through death\nNo one will mourn me</w:t>
      </w:r>
    </w:p>
    <w:p>
      <w:r>
        <w:t>Smokeys dad is sad :/</w:t>
      </w:r>
    </w:p>
    <w:p>
      <w:r>
        <w:t>Americans as a whole are, for the most part, feeling borderline despair at the very least. Looking at a situation out of control.</w:t>
      </w:r>
    </w:p>
    <w:p>
      <w:r>
        <w:t>@ryyyshh story of my life. #lost</w:t>
      </w:r>
    </w:p>
    <w:p>
      <w:r>
        <w:t>When will the weeks full of Mondays end?? #disheartened</w:t>
      </w:r>
    </w:p>
    <w:p>
      <w:r>
        <w:t>@HannahFJames I'm distraught! 😭 Candice and her pout can piss off</w:t>
      </w:r>
    </w:p>
    <w:p>
      <w:r>
        <w:t>@HutchinsonDave I don't know whether to despair or agitate for a cull.</w:t>
      </w:r>
    </w:p>
    <w:p>
      <w:r>
        <w:t>Can I just sulk in peace 😂</w:t>
      </w:r>
    </w:p>
    <w:p>
      <w:r>
        <w:t>It's sad when your man leaves work a little bit late and your worst fear is 'Oh no!! Did he get stopped by the police?!?! ' #sad #ourworld</w:t>
      </w:r>
    </w:p>
    <w:p>
      <w:r>
        <w:t>MY CAR IS DENTED FROM THE HAIL sad</w:t>
      </w:r>
    </w:p>
    <w:p>
      <w:r>
        <w:t>From My head to think it was better but obviously it's not #relapse #sadness #sickness #madness #misunderstanding</w:t>
      </w:r>
    </w:p>
    <w:p>
      <w:r>
        <w:t>@WilsonsWorld I was in high school and remember helping neighbors clean up back home in Greenville.  Pretty sobering stuff.  #sadness</w:t>
      </w:r>
    </w:p>
    <w:p>
      <w:r>
        <w:t>I have sleep cooties.\nI close my eyes and dream that I'm awake #weary #sleepissues #narcolepsy</w:t>
      </w:r>
    </w:p>
    <w:p>
      <w:r>
        <w:t>wow almost all the T-Mobile stores in San Diego are out of Note7 replacements #sadness I need to get mine replaced</w:t>
      </w:r>
    </w:p>
    <w:p>
      <w:r>
        <w:t>I forgot my hair straightner home, I'm feeling lost without it... #lost #lostWithoutMyHairStraightener</w:t>
      </w:r>
    </w:p>
    <w:p>
      <w:r>
        <w:t>And I won't even get started with Hillary and her fancy fundraisers! #depressing</w:t>
      </w:r>
    </w:p>
    <w:p>
      <w:r>
        <w:t>The underground at Waterloo is not a nice place to be at 8.30am on a Thursday #somanypeople #grim</w:t>
      </w:r>
    </w:p>
    <w:p>
      <w:r>
        <w:t>When will the weeks full of Mondays end??</w:t>
      </w:r>
    </w:p>
    <w:p>
      <w:r>
        <w:t>@Samkingftw ew omg that is so grim</w:t>
      </w:r>
    </w:p>
    <w:p>
      <w:r>
        <w:t>@thatsabingo grim really</w:t>
      </w:r>
    </w:p>
    <w:p>
      <w:r>
        <w:t>With loyal heart is concerned. #somber</w:t>
      </w:r>
    </w:p>
    <w:p>
      <w:r>
        <w:t>@knology has providing customers w/equipment that doesn't deliver speeds of internet services that they have been charging. #unhappy #scam</w:t>
      </w:r>
    </w:p>
    <w:p>
      <w:r>
        <w:t>@CNN yes. Too many cops. And too many ppl who should have lost their lives r still alive.</w:t>
      </w:r>
    </w:p>
    <w:p>
      <w:r>
        <w:t>If you find me lost, will you stay as a passerby or will you get lost with me? #musings #melancholy</w:t>
      </w:r>
    </w:p>
    <w:p>
      <w:r>
        <w:t>I'm getting use to not having a phone it's sad ..</w:t>
      </w:r>
    </w:p>
    <w:p>
      <w:r>
        <w:t>I'm slugging vitamin D pills by the handful, like they were m&amp;ms. When will this eternal winter end?! #Melbourne #grim #overit</w:t>
      </w:r>
    </w:p>
    <w:p>
      <w:r>
        <w:t>Sometimes the support network is causing the damage. \n\n #support #Damaged #alone #tired  #hurt #nojustice  #surivivor #NoMore</w:t>
      </w:r>
    </w:p>
    <w:p>
      <w:r>
        <w:t>@JUSTICESLUT420 sadly this sort of poster died by the 90s afaik</w:t>
      </w:r>
    </w:p>
    <w:p>
      <w:r>
        <w:t>@lucy_hyner @Soulboy2266 sadly not !! One less hour drinking time 😢🍻</w:t>
      </w:r>
    </w:p>
    <w:p>
      <w:r>
        <w:t>I was in the dark room for 58 minutes and failed every time I tried developing a photo I'm so frustrated with myself :')</w:t>
      </w:r>
    </w:p>
    <w:p>
      <w:r>
        <w:t>Mixed emotions. #sadness #anxietymaybe #missingfriends #growingupsucks #lostfriends #wheresthetruefriends #complications</w:t>
      </w:r>
    </w:p>
    <w:p>
      <w:r>
        <w:t>@Jay_2752 thank you, I shall mourn her</w:t>
      </w:r>
    </w:p>
    <w:p>
      <w:r>
        <w:t>Making that yearly transition from excited and hopeful college returner to sick and exhausted pessimist. #college</w:t>
      </w:r>
    </w:p>
    <w:p>
      <w:r>
        <w:t>@Gervaisoholic But this is no easy ride for a child cries: \n'Oh, find me...find me, nothing more, \nWe are on a sullen misty moor...'</w:t>
      </w:r>
    </w:p>
    <w:p>
      <w:r>
        <w:t>Had to give my 11yo AfAm son this advice today: 'be polite, no sudden movements, keep hands where they can see them'. #sadness</w:t>
      </w:r>
    </w:p>
    <w:p>
      <w:r>
        <w:t>Man Southampton will wipe the floor with  west ham on Sunday. So disheartened</w:t>
      </w:r>
    </w:p>
    <w:p>
      <w:r>
        <w:t>@Fly_Norwegian quite simply the #worst #airline #worstairline I've ever used! #shocking #appauling #dire #dismal #beyondajoke #useless</w:t>
      </w:r>
    </w:p>
    <w:p>
      <w:r>
        <w:t>Hate knowing I have to get up at half 5 for gym in the morning it's so depressing</w:t>
      </w:r>
    </w:p>
    <w:p>
      <w:r>
        <w:t>@DeltaAssist Tried 2 get earlier flt 2day  @BWI Turnd away bcuz it was 2 late Then agent let other pas on #silvereliteleftbehind #unhappy</w:t>
      </w:r>
    </w:p>
    <w:p>
      <w:r>
        <w:t>Love all the ex United managers on Twitter who form our fanbase. Honestly I despair at times. Just back the fucking team eh #MUFC</w:t>
      </w:r>
    </w:p>
    <w:p>
      <w:r>
        <w:t>Can we go back 2 weeks and start again ?? This is seriously dreadful</w:t>
      </w:r>
    </w:p>
    <w:p>
      <w:r>
        <w:t>I'm honestly upset that they rewarded Nicole 500k. #depressing #paulwasrobbed #rewardhardwork #bitterjury #bb18</w:t>
      </w:r>
    </w:p>
    <w:p>
      <w:r>
        <w:t>I haven't watched my favorite youtubers in months and it's honestly made my depression so much worse</w:t>
      </w:r>
    </w:p>
    <w:p>
      <w:r>
        <w:t>@midnight #EndTrumpweek please, it's #depressing me.</w:t>
      </w:r>
    </w:p>
    <w:p>
      <w:r>
        <w:t>@MHChat I think sadness is felt very strongly physically and mentally.  It feels like it takes over and it's hard to focus at work #MHChat</w:t>
      </w:r>
    </w:p>
    <w:p>
      <w:r>
        <w:t>@gagasklaine it's old sadly</w:t>
      </w:r>
    </w:p>
    <w:p>
      <w:r>
        <w:t>@TDYLN sadly not :(</w:t>
      </w:r>
    </w:p>
    <w:p>
      <w:r>
        <w:t>#Terencecutcher #Tulsa the man onthe helicopter said he looks like a bad dude, that is the problem, when they see black they see bad, #sad</w:t>
      </w:r>
    </w:p>
    <w:p>
      <w:r>
        <w:t>@KatHeartwell some don't see the difference between courting and appealing to a women vs deception &amp; pressure it's depressing</w:t>
      </w:r>
    </w:p>
    <w:p>
      <w:r>
        <w:t>It's way too hard not to get discouraged.</w:t>
      </w:r>
    </w:p>
    <w:p>
      <w:r>
        <w:t>as a very depressed and suicidal person seeing someone sing about their own depressing life yet having fun is very relatable and encouraging</w:t>
      </w:r>
    </w:p>
    <w:p>
      <w:r>
        <w:t>I've returned from the dead with a desire to clean the apartment and eat something that isn't garbage. #managing #depression</w:t>
      </w:r>
    </w:p>
    <w:p>
      <w:r>
        <w:t>@WestHamUtd poor service tonight to find season ticket holders in the seats we purchased online. Forced to move further away #unhappy</w:t>
      </w:r>
    </w:p>
    <w:p>
      <w:r>
        <w:t>Even a pencil✏ never #stayed  with me until it's #end ⚫ 😞</w:t>
      </w:r>
    </w:p>
    <w:p>
      <w:r>
        <w:t>so gutted i dropped one of my earrings down the sink at school</w:t>
      </w:r>
    </w:p>
    <w:p>
      <w:r>
        <w:t>Having holiday blues! #WantToGoBackToMinehead.</w:t>
      </w:r>
    </w:p>
    <w:p>
      <w:r>
        <w:t>I'd rather die alone then end up with somebody who can't be sober</w:t>
      </w:r>
    </w:p>
    <w:p>
      <w:r>
        <w:t>I don't think it's fully sunk in that Val is gone yet</w:t>
      </w:r>
    </w:p>
    <w:p>
      <w:r>
        <w:t>Hate being sober so I popped two</w:t>
      </w:r>
    </w:p>
    <w:p>
      <w:r>
        <w:t>It's pretty clear I can't stand @HillaryClinton, no tolerance for habitual liars. Not a Trump fan either so what's a citizen to do? #despair</w:t>
      </w:r>
    </w:p>
    <w:p>
      <w:r>
        <w:t>@MoneyJay901 hard to tell in your pic. My mistake then. Either way, nothing I said initially was about race. U took it there. #sad #ignorant</w:t>
      </w:r>
    </w:p>
    <w:p>
      <w:r>
        <w:t>@X_KIMTAEHYUNG_X \n— momentarily before it disappeared, only solemnity and anxiety lacing his features. \n\n'I ran out to get you before —</w:t>
      </w:r>
    </w:p>
    <w:p>
      <w:r>
        <w:t>All the 'juniors' are now wearing purple at ollafest while I'm here fighting with my alarm about when I need to wake up for German #sadness</w:t>
      </w:r>
    </w:p>
    <w:p>
      <w:r>
        <w:t>The fact I haven't had to wear a bra for a week and knowing I'll have to start wearing one again after tomorrow is depressing 🙄🙄</w:t>
      </w:r>
    </w:p>
    <w:p>
      <w:r>
        <w:t>Liam is too distant makes me mourn 😪</w:t>
      </w:r>
    </w:p>
    <w:p>
      <w:r>
        <w:t>It's now September and we're still battling a situation that was said to be handled March of this year. @ATT this is unacceptable</w:t>
      </w:r>
    </w:p>
    <w:p>
      <w:r>
        <w:t>This weather got me fucked up. Like you either be sunny and hot or gloomy and cold. No in between.</w:t>
      </w:r>
    </w:p>
    <w:p>
      <w:r>
        <w:t>@ATTCares why do I have 2 wait 48 hours to call YOU back to cancel an order I JUST placed after already spending 2 hours on the phone?! #sad</w:t>
      </w:r>
    </w:p>
    <w:p>
      <w:r>
        <w:t>Life is too short so dont shoot it in with worries sadness and grief.</w:t>
      </w:r>
    </w:p>
    <w:p>
      <w:r>
        <w:t>Brb going to sulk in bed until Friday</w:t>
      </w:r>
    </w:p>
    <w:p>
      <w:r>
        <w:t>@LVLMLeah Nooooooooooooooooooooo. We have stupid, dismal, lame winters where we maybe get some dangerous ice once.</w:t>
      </w:r>
    </w:p>
    <w:p>
      <w:r>
        <w:t>#RIPKara i could have seen her at a local mall or any school football games. im disheartened</w:t>
      </w:r>
    </w:p>
    <w:p>
      <w:r>
        <w:t>@RossKemp great programme tonight #sad #upsetting #extremeworld</w:t>
      </w:r>
    </w:p>
    <w:p>
      <w:r>
        <w:t>My friends tell me I'm pretty. Trigger tells my I'm ugly. I first was confused but then realised I'm both. Pretty ugly. #tru #sad #tumblr</w:t>
      </w:r>
    </w:p>
    <w:p>
      <w:r>
        <w:t>But when my mom told me yesterday that it was looking grim and I started driving out there, I was told to turn around b/c she was too sick</w:t>
      </w:r>
    </w:p>
    <w:p>
      <w:r>
        <w:t>Isn't the whole 'it's been hijacked' argument the same argument used to ban or discourage the display of the St George's Cross? Shame @LBC</w:t>
      </w:r>
    </w:p>
    <w:p>
      <w:r>
        <w:t>I don't want the pity of my instructors but I'd like some understanding. I'm truly trying despite ALL circumstances that make me discouraged</w:t>
      </w:r>
    </w:p>
    <w:p>
      <w:r>
        <w:t>@MHChat #mhchat Childhood experiences inform adult relationships. We have associative memories Not a question of ability to process #sadness</w:t>
      </w:r>
    </w:p>
    <w:p>
      <w:r>
        <w:t>If Payet goes either in Jan or @ the seasons end, can't say I blame him. The boy must b so disheartened by what he's seeing at the mo.</w:t>
      </w:r>
    </w:p>
    <w:p>
      <w:r>
        <w:t>@laureeenwillam can't cope wi her sour face and tiny pout 😡😡</w:t>
      </w:r>
    </w:p>
    <w:p>
      <w:r>
        <w:t>There's many things I don't care about, and many things I do that I don't speak on because it's such a heaviness even when released...</w:t>
      </w:r>
    </w:p>
    <w:p>
      <w:r>
        <w:t>@knology has providing customers w/equipment that doesn't deliver speeds of internet services that they have been charging.  #scam</w:t>
      </w:r>
    </w:p>
    <w:p>
      <w:r>
        <w:t>@happyandbashful Flirt, simper, pout, repeat. Yuck.</w:t>
      </w:r>
    </w:p>
    <w:p>
      <w:r>
        <w:t>@el_tityboi bc it's a gloomy day Tony</w:t>
      </w:r>
    </w:p>
    <w:p>
      <w:r>
        <w:t>@rupindxr my heart actually sunk looooool I was so confused</w:t>
      </w:r>
    </w:p>
    <w:p>
      <w:r>
        <w:t>@jack_haug_lifty @eable It's Ms btw. we were lied to by Remain. dry your remainer tears; Just accept you #lost</w:t>
      </w:r>
    </w:p>
    <w:p>
      <w:r>
        <w:t>i cant stop. i finished - dejected. luckily no one is in the bathroom. so i go to a stall and wait until my pants are dry.</w:t>
      </w:r>
    </w:p>
    <w:p>
      <w:r>
        <w:t>I wonder what would happen if I were a father. #weary</w:t>
      </w:r>
    </w:p>
    <w:p>
      <w:r>
        <w:t>@AmyMek this is so absurd I could laugh right now (if I also didn't feel like crying for the future of our country). #despair #wakeupcall</w:t>
      </w:r>
    </w:p>
    <w:p>
      <w:r>
        <w:t>@MxJackMonroe I couldn't get on with it either. Bits started drooping that shouldn't droop. GP said mooncup alone to blame.</w:t>
      </w:r>
    </w:p>
    <w:p>
      <w:r>
        <w:t>@TaylaStJames it happens and Vegas isn't the only origin thats prevelant #sadly</w:t>
      </w:r>
    </w:p>
    <w:p>
      <w:r>
        <w:t>I'll just have to #eat my way to #sobriety. This'll be a hell of a journey back to #sober</w:t>
      </w:r>
    </w:p>
    <w:p>
      <w:r>
        <w:t>When you have 15 doe run the opposite side of you 🙁</w:t>
      </w:r>
    </w:p>
    <w:p>
      <w:r>
        <w:t>@Theshadeshit91 \nOh, I'm sorry about it, do not be sad yourself there is nothing important in the world to grieve about it</w:t>
      </w:r>
    </w:p>
    <w:p>
      <w:r>
        <w:t>Because of 'failure of delivery on time', a customer has to pay 16K rupees more! - Not good @tiagotatamotors @TataMotors #unhappy</w:t>
      </w:r>
    </w:p>
    <w:p>
      <w:r>
        <w:t>@everton_de_leon @sterushton Genuinely grim stuff. Over a century of history sold off by some porn baron twats for a minty new stadium. Urgh</w:t>
      </w:r>
    </w:p>
    <w:p>
      <w:r>
        <w:t>It's sad when your man leaves work a little bit late and your worst fear is 'Oh no!! Did he get stopped by the police?!?! '  #ourworld</w:t>
      </w:r>
    </w:p>
    <w:p>
      <w:r>
        <w:t>@CCTakato at least in crystal every part of it is portrayed as being WRONG, the dark atmosphere, the fact that mamoru is brainwashed</w:t>
      </w:r>
    </w:p>
    <w:p>
      <w:r>
        <w:t>Way too cool to die young, way too young to die sober.. #tunechi</w:t>
      </w:r>
    </w:p>
    <w:p>
      <w:r>
        <w:t>@RevTrevK @Wolfman93011 @Daraidernation @EROCKhd Take 2k out of it the numbers on madden are low and have dropped and people are unhappy</w:t>
      </w:r>
    </w:p>
    <w:p>
      <w:r>
        <w:t>I have no clue where my charger is... #lost</w:t>
      </w:r>
    </w:p>
    <w:p>
      <w:r>
        <w:t>@JohnRMoffitt This is the most grim piece of laughter I was stricken with all day.</w:t>
      </w:r>
    </w:p>
    <w:p>
      <w:r>
        <w:t>Some moving clips on youtube tonight of the vigil held at Tulsa Metropolitan Baptist church for #TerenceCruther #justice #anger #sadness</w:t>
      </w:r>
    </w:p>
    <w:p>
      <w:r>
        <w:t>Having a nail half hanging off is absolutely fucking grim, even with my acrylic holding it on 😷😷</w:t>
      </w:r>
    </w:p>
    <w:p>
      <w:r>
        <w:t>Lost: Geelong football team. \nLast seen entering through the banner not sure where they've been since... #unhappy #playwithsomeheart</w:t>
      </w:r>
    </w:p>
    <w:p>
      <w:r>
        <w:t>@deshbhakthoon always unhappy and easily offended.</w:t>
      </w:r>
    </w:p>
    <w:p>
      <w:r>
        <w:t>What a sad day...1st day of Fall...I don't dislike Fall...I just LOVE Summer #FirstDayofFall #goodbyesummer #sadness #bathingsuitsforever</w:t>
      </w:r>
    </w:p>
    <w:p>
      <w:r>
        <w:t>@tgshepherdvan I'm not there yet. Hasn't sunk in yet. Rest up.</w:t>
      </w:r>
    </w:p>
    <w:p>
      <w:r>
        <w:t>Awareness of time is awareness of time lost. #awareness #time #lost</w:t>
      </w:r>
    </w:p>
    <w:p>
      <w:r>
        <w:t>@ImpugnValkyrie *I frown and cup your cheeks in my hands after you step aside.* Angela I care about you. And I don't know how else I can -</w:t>
      </w:r>
    </w:p>
    <w:p>
      <w:r>
        <w:t>Gonna be a loooooong year as a Browns fan. Longer than normal and that's #sad</w:t>
      </w:r>
    </w:p>
    <w:p>
      <w:r>
        <w:t>@TalesofanAlfa @David_Milloy \nI like your thinking...but sadly no - that's the shed 😢</w:t>
      </w:r>
    </w:p>
    <w:p>
      <w:r>
        <w:t>When the sadness leaves you broken in your bed, I will hold you in the depths of your despair, and it's all in the name of love 🎶</w:t>
      </w:r>
    </w:p>
    <w:p>
      <w:r>
        <w:t>Theyve substituted the hood for a badge and gun.' Public opinion is indictment of Charlotte police. #dark #sadtimes #america #race</w:t>
      </w:r>
    </w:p>
    <w:p>
      <w:r>
        <w:t>@MCFCDenver doing the exact same minus the beer sadly</w:t>
      </w:r>
    </w:p>
    <w:p>
      <w:r>
        <w:t>i miss the guy who always make me sulk</w:t>
      </w:r>
    </w:p>
    <w:p>
      <w:r>
        <w:t>Let us not burden our remembrances with a heaviness that's gone.\n- William Shakespeare (1564-1616)\n#forge ahead.</w:t>
      </w:r>
    </w:p>
    <w:p>
      <w:r>
        <w:t>Cause fail or pass I refuse to be sober</w:t>
      </w:r>
    </w:p>
    <w:p>
      <w:r>
        <w:t>@eehbahmum WHY?! Did they want to make you plummet in to the depths of despair??</w:t>
      </w:r>
    </w:p>
    <w:p>
      <w:r>
        <w:t>@NewYorker @donlemon Trump presidency-a dark age for the USA and the world. He would most definitely take us to war. Short &amp; Long term pain</w:t>
      </w:r>
    </w:p>
    <w:p>
      <w:r>
        <w:t>So unbelievably discouraged with music as of late. Incredibly behind on Completing my album. Not digging this at all.</w:t>
      </w:r>
    </w:p>
    <w:p>
      <w:r>
        <w:t>Hennessey - dreadful. Mutch - is he even on the pitch? Fryers - out of his depth unfortunately. #CPFC</w:t>
      </w:r>
    </w:p>
    <w:p>
      <w:r>
        <w:t>if you're unhappy with someone just fucking tell them you're unhappy and leave. Don't go fuckin around with other people on the side</w:t>
      </w:r>
    </w:p>
    <w:p>
      <w:r>
        <w:t>conflicting reports on mama #RitaMarley health,mannn and i woke up today feeling like mi ole self(rejoice!!)now dis #sadness</w:t>
      </w:r>
    </w:p>
    <w:p>
      <w:r>
        <w:t>How can you blame the manager watching these players play? It's abysmal. Our team are dreadful. If Jose can't save us. No-one can.  #mufc</w:t>
      </w:r>
    </w:p>
    <w:p>
      <w:r>
        <w:t>The Sorrow is grim reminder of how bad I can be at video games and how I could get a bit too trigger happy at times. RIP #MGS3</w:t>
      </w:r>
    </w:p>
    <w:p>
      <w:r>
        <w:t>Im kind of confused.  The one thing i do right now has a great future, but on the other hand so does the new thing . #lost #needhelp</w:t>
      </w:r>
    </w:p>
    <w:p>
      <w:r>
        <w:t>@V_of_Europe @ckolacia MSM relentlessly saying DT can't win to: depress GOP turnout &amp; provide cover 4 stolen election!</w:t>
      </w:r>
    </w:p>
    <w:p>
      <w:r>
        <w:t>The voice is all about Miley and Alicia this year. No longer about the contestants. #sad @thevoice</w:t>
      </w:r>
    </w:p>
    <w:p>
      <w:r>
        <w:t>@chocorobos I have this one so I'm not so sad.. but wtf</w:t>
      </w:r>
    </w:p>
    <w:p>
      <w:r>
        <w:t>Right i may be an #sufc fan and the football maybe shit but marcos rojo for #mufc has had a shocking start he's just dreadful</w:t>
      </w:r>
    </w:p>
    <w:p>
      <w:r>
        <w:t>I get discouraged because I try for 5 fucking years a contact with Lady Gaga but are thousands of tweets, how she would see my tweet? :(</w:t>
      </w:r>
    </w:p>
    <w:p>
      <w:r>
        <w:t>@big_SL8 Show some respect, that's all...  If u havent go to war u cant say anything.. U havent lost friends and mates on war, so Ahut it!!</w:t>
      </w:r>
    </w:p>
    <w:p>
      <w:r>
        <w:t>Had to give up on The Blue Guitar, couldn't stand main character. Sort of skim-read to the end which got grim and unsettling . . . 1/2</w:t>
      </w:r>
    </w:p>
    <w:p>
      <w:r>
        <w:t>First a coat. Now a pair of sunglasses. Next it'll be a limb. #lost</w:t>
      </w:r>
    </w:p>
    <w:p>
      <w:r>
        <w:t>Some of these people at this protest are just there for the adrenaline rush. #depressing</w:t>
      </w:r>
    </w:p>
    <w:p>
      <w:r>
        <w:t>whenever i pout i just want Adrian to appear and tell me to stop pouting or else</w:t>
      </w:r>
    </w:p>
    <w:p>
      <w:r>
        <w:t>And there is despair underneath each and every action \nEach and every attempt to pierce the armour of numbness ' -Mgla</w:t>
      </w:r>
    </w:p>
    <w:p>
      <w:r>
        <w:t>Please bear with me, I'm not Twitter savvy😝 in real life I'm a Facebook person. Help me gain followers 🤓#blog #selfhelp #depression</w:t>
      </w:r>
    </w:p>
    <w:p>
      <w:r>
        <w:t>she's always so insensitive whenever i grieve idgi</w:t>
      </w:r>
    </w:p>
    <w:p>
      <w:r>
        <w:t>@stevesingiser @POLITICO_Steve Put a damper on my mood.</w:t>
      </w:r>
    </w:p>
    <w:p>
      <w:r>
        <w:t>We lost</w:t>
      </w:r>
    </w:p>
    <w:p>
      <w:r>
        <w:t>@FantasyGuruSite I knew you were going to do that. I would definitely buy if I didn't live in Texas where you can't play DFS. ... so depress</w:t>
      </w:r>
    </w:p>
    <w:p>
      <w:r>
        <w:t>Romero is fucking dreadful like seriously my 11 month old is better than him.</w:t>
      </w:r>
    </w:p>
    <w:p>
      <w:r>
        <w:t>One step forward, two steps backward, the link to RogerFedererShop doesn´t work.😰 I am losing hope about Roger Federer new Website #sadness</w:t>
      </w:r>
    </w:p>
    <w:p>
      <w:r>
        <w:t>My friends tell me I'm pretty. Trigger tells my I'm ugly. I first was confused but then realised I'm both. Pretty ugly. #tru  #tumblr</w:t>
      </w:r>
    </w:p>
    <w:p>
      <w:r>
        <w:t>From what I know of the man, I have to assume that @realDonaldTrump has had a heated argument with his own penis. #sad</w:t>
      </w:r>
    </w:p>
    <w:p>
      <w:r>
        <w:t>@DoubleEph sadly his best days are behind him</w:t>
      </w:r>
    </w:p>
    <w:p>
      <w:r>
        <w:t>@groovydadad @MHChat 🙂ty I often conflate the two depression + sadness, but they are very different. This q reminded me of that #mhchat</w:t>
      </w:r>
    </w:p>
    <w:p>
      <w:r>
        <w:t>Don't let the behavior of others destroy ur inner peace.' -Dalai Lama @OWNTV #healing #depression #anxiety #intuition #meditation #book</w:t>
      </w:r>
    </w:p>
    <w:p>
      <w:r>
        <w:t>@AerLingus #business class #Los Angeles to Dublin #destroyed luggage #60 day customer response time #unhappy customer</w:t>
      </w:r>
    </w:p>
    <w:p>
      <w:r>
        <w:t>@JlKelly1 @FJ_Berry I've got #teampaella presents on their way for you and Fi but I don't think they'll arrive by Saturday sadly!! ;)</w:t>
      </w:r>
    </w:p>
    <w:p>
      <w:r>
        <w:t>stg I been in pine bluff all morning and to piss me off even more, my damn shoes came in as a size 4!!!!!! I KNOW I SAID 6🙄🙄🙄🙄 FML</w:t>
      </w:r>
    </w:p>
    <w:p>
      <w:r>
        <w:t>@Ashleyavitia_ don't leave me</w:t>
      </w:r>
    </w:p>
    <w:p>
      <w:r>
        <w:t>@PaulJonMilne too grim, too insanely, determined to hurt you from</w:t>
      </w:r>
    </w:p>
    <w:p>
      <w:r>
        <w:t>@comicfire The thing is, it's either I be unproductive and unhappy, or deal with some videos that do badly.</w:t>
      </w:r>
    </w:p>
    <w:p>
      <w:r>
        <w:t>@keyshamackie it's fucking dreadful for live footy matches</w:t>
      </w:r>
    </w:p>
    <w:p>
      <w:r>
        <w:t>Eating an egg is grim, you are eating the material embodiment of a fart and an unborn chick</w:t>
      </w:r>
    </w:p>
    <w:p>
      <w:r>
        <w:t>you never call me when your sober</w:t>
      </w:r>
    </w:p>
    <w:p>
      <w:r>
        <w:t>come on let's make em hate 😘make em pout they face 👿😩.</w:t>
      </w:r>
    </w:p>
    <w:p>
      <w:r>
        <w:t>@Jacqueline_69 haha! She did well today. I can't get beyond her pout annoying me I'm afraid.</w:t>
      </w:r>
    </w:p>
    <w:p>
      <w:r>
        <w:t>Hope was an instinct only the reasoning human mind could kill. An animal never knew despair.</w:t>
      </w:r>
    </w:p>
    <w:p>
      <w:r>
        <w:t>Patti seems so sad. She stamped and ran behind the sofa. We will have to give her plenty of love and affection...more than usual.</w:t>
      </w:r>
    </w:p>
    <w:p>
      <w:r>
        <w:t>Dylon felt dejected. He has a dejected aunt!</w:t>
      </w:r>
    </w:p>
    <w:p>
      <w:r>
        <w:t>Two blankets, a hoody, and still no Eternal Sunshine to mope to.</w:t>
      </w:r>
    </w:p>
    <w:p>
      <w:r>
        <w:t>Once I have sent a pitch to a brand I close all tabs relevant to them instantly. Thats the kind of detachment I create for myself. #serious</w:t>
      </w:r>
    </w:p>
    <w:p>
      <w:r>
        <w:t>Nature looks a lot greener on gloomy dayz</w:t>
      </w:r>
    </w:p>
    <w:p>
      <w:r>
        <w:t>@JamesWickham Congratulations!  My top home-owning tip: try not to look at your mortgage balance too often.  The slowness will depress you.</w:t>
      </w:r>
    </w:p>
    <w:p>
      <w:r>
        <w:t>The new lock sound is grim</w:t>
      </w:r>
    </w:p>
    <w:p>
      <w:r>
        <w:t>Nothings #Working-you're feeling your life's on The Edge_Could go either way #lost all reason for #Living-JesusChristHealsSavesASK #fatloss</w:t>
      </w:r>
    </w:p>
    <w:p>
      <w:r>
        <w:t>@khloe_speaks sad music</w:t>
      </w:r>
    </w:p>
    <w:p>
      <w:r>
        <w:t>Think Val might be going this week. I'll have to take the rest of the week off work to mourn. I'm sure they'll understand. #GBBO</w:t>
      </w:r>
    </w:p>
    <w:p>
      <w:r>
        <w:t>3 weeks into the course and have had the kitchen sink thrown at me, I m still pulling knives and forks out of my ears</w:t>
      </w:r>
    </w:p>
    <w:p>
      <w:r>
        <w:t>Gaaaaaaaad! Should have stayed in London!</w:t>
      </w:r>
    </w:p>
    <w:p>
      <w:r>
        <w:t>@marksandspencer Where has your 50% grapefruit squash gone,not been able to get for weeks #unhappy</w:t>
      </w:r>
    </w:p>
    <w:p>
      <w:r>
        <w:t>I mourn the creativity lost.</w:t>
      </w:r>
    </w:p>
    <w:p>
      <w:r>
        <w:t>@Jinath_Hyder I can't have alcohol on it, sadly, but it only flares up under very specific circumstances so I just need to be more careful</w:t>
      </w:r>
    </w:p>
    <w:p>
      <w:r>
        <w:t>Add Donte Moncrief to my dismal situation #blessed.</w:t>
      </w:r>
    </w:p>
    <w:p>
      <w:r>
        <w:t>Shoutout to the drunk man on the bus who pissed in a bottle and on the seats #grim</w:t>
      </w:r>
    </w:p>
    <w:p>
      <w:r>
        <w:t>U know u have too much on ur mind when u find yourself cleaning a stove and kitchen by yourself  at almost 3am...  #pensive</w:t>
      </w:r>
    </w:p>
    <w:p>
      <w:r>
        <w:t>@TxDMV @ArkansasBBB i filled out the report on #baitswitch by @Carvana lets go get them fines levied. #badbusiness #honoryourdeal #unhappy</w:t>
      </w:r>
    </w:p>
    <w:p>
      <w:r>
        <w:t>Itching something #serious RN haven't slept but considering taking like 6 Benadryl for a 20 min nap I am itching SO BADLY wow</w:t>
      </w:r>
    </w:p>
    <w:p>
      <w:r>
        <w:t>@TVsCarlKinsella They're such garbage. Obviously I like that they suck but it's still grim to watch.</w:t>
      </w:r>
    </w:p>
    <w:p>
      <w:r>
        <w:t>For a team as big as Bayern and the they like to play football, their pitch is fucking dreadful. Certainly no Emirates pitch anyway.</w:t>
      </w:r>
    </w:p>
    <w:p>
      <w:r>
        <w:t>Angry shouting match between a #pessimist &amp; an #optimist:\n'You're a half empty-headed @%$!' \n'You're half full of @%$!'</w:t>
      </w:r>
    </w:p>
    <w:p>
      <w:r>
        <w:t>*Still waits for Yang. Guess she really needs her sleep or something. Kittens feeling kinda dejected right now.* #Offline</w:t>
      </w:r>
    </w:p>
    <w:p>
      <w:r>
        <w:t>@OnesOwnGrief Just a shame his world was gloom from day one almost.Though it makes sense he'd have the whole part hydra,part s.h.i.e.l.d(c)</w:t>
      </w:r>
    </w:p>
    <w:p>
      <w:r>
        <w:t>How do u grieve someone who legally wasn't a person yet?</w:t>
      </w:r>
    </w:p>
    <w:p>
      <w:r>
        <w:t>It's so gloomy outside. I wish it was as cold as it looked</w:t>
      </w:r>
    </w:p>
    <w:p>
      <w:r>
        <w:t>@British_Airways #lost #bag #stillwaiting go home in2days. DM'd you my info and have rung 9times a day. What more can I do? #wheresmybag</w:t>
      </w:r>
    </w:p>
    <w:p>
      <w:r>
        <w:t>When you saw a t-shirt with the phrase 'My mind is a dangerous place to be' and you would like to buy, but in Italy don't sell it. #sadness</w:t>
      </w:r>
    </w:p>
    <w:p>
      <w:r>
        <w:t>My nephew sees that i have a frown on my face and he tells me 'you're  beautiful '!😢💞😩</w:t>
      </w:r>
    </w:p>
    <w:p>
      <w:r>
        <w:t>Trying to take what's lost and broken and make it right</w:t>
      </w:r>
    </w:p>
    <w:p>
      <w:r>
        <w:t>@LondonMidland #dobetter only two carriages on 14:49 Birmingham to Hereford no room to stand anymore Friday commute #unhappy</w:t>
      </w:r>
    </w:p>
    <w:p>
      <w:r>
        <w:t>It's become a verb. 'I'm gonna Villaseñor all those old contacts I don't need anymore.' #sadness @melissavcomedy #waitingforexplanation</w:t>
      </w:r>
    </w:p>
    <w:p>
      <w:r>
        <w:t>@HillaryClinton @TheDemocrats It's ok 2 be disgusted or dishearten with presidential race but don't let that stop u from voting IT MATTERS</w:t>
      </w:r>
    </w:p>
    <w:p>
      <w:r>
        <w:t>5am blues while riding a cab home:\n- my belly is much bigger than the rest of my body\n- but i couldnt be preggy\n- how to lose it in a day</w:t>
      </w:r>
    </w:p>
    <w:p>
      <w:r>
        <w:t>Ill say it again. If I was a Black man Id be afraid to leave my house or have a moving violation.\n\n #TerranceCrutcher #truth</w:t>
      </w:r>
    </w:p>
    <w:p>
      <w:r>
        <w:t>@narcissusheiyan  maybe it'd have been different if I stayed for sixth form? But still, the oppressive architecture, uninteresting people</w:t>
      </w:r>
    </w:p>
    <w:p>
      <w:r>
        <w:t>@WYSdaily I'm confident they will NEVER experience our successes of last 50yrs. Best they can hope for is to be another Bournemouth #sad</w:t>
      </w:r>
    </w:p>
    <w:p>
      <w:r>
        <w:t>What's good is that we already hit rock bottom, even though I'm about two more seasons away from new depths of despair. #playoffs? #NJDevils</w:t>
      </w:r>
    </w:p>
    <w:p>
      <w:r>
        <w:t>Absolutely can not believe the generosity pouring out for us, but Id give everything I have for Nick to be healthy and happy. #lost</w:t>
      </w:r>
    </w:p>
    <w:p>
      <w:r>
        <w:t>i got his bitch depress</w:t>
      </w:r>
    </w:p>
    <w:p>
      <w:r>
        <w:t>@Groupon_UK who do I contact about a shocking experience with Clear Sky Holidays booked through you guys?? #customerservicefail #dreadful</w:t>
      </w:r>
    </w:p>
    <w:p>
      <w:r>
        <w:t>@cotsonika @NHL well, they should all be unhappy for the way they played.  Right @fmjacob ??</w:t>
      </w:r>
    </w:p>
    <w:p>
      <w:r>
        <w:t>@simslover163 I guess it must be really expensive... For me it's that the whole family stayed in Poland, so I really miss them...</w:t>
      </w:r>
    </w:p>
    <w:p>
      <w:r>
        <w:t>Regret for the things we did can be tempered by time; it is regret for the things we did not do that is inconsolable.  Sydney J. Harris</w:t>
      </w:r>
    </w:p>
    <w:p>
      <w:r>
        <w:t>untypical kinda Friday #dull</w:t>
      </w:r>
    </w:p>
    <w:p>
      <w:r>
        <w:t>My oldest cat pisses me off. She's always been weary of Kennen (senile kinda), but recently shes been sweet. Until she attacked and bit him.</w:t>
      </w:r>
    </w:p>
    <w:p>
      <w:r>
        <w:t>@WestermannNina xDD it's a song that can not be weary (?)</w:t>
      </w:r>
    </w:p>
    <w:p>
      <w:r>
        <w:t>Feels grim not having your nails done</w:t>
      </w:r>
    </w:p>
    <w:p>
      <w:r>
        <w:t>How could such a crooked,stuck up,delusional,dim&amp; #dark hearted dud be surprised losing&amp;prob also ppl won't let their crimes drop! #nwo imo</w:t>
      </w:r>
    </w:p>
    <w:p>
      <w:r>
        <w:t>That AK47 leave your spine with a frown</w:t>
      </w:r>
    </w:p>
    <w:p>
      <w:r>
        <w:t>a good shorty has so much to offer &amp; it's sad that some of you niggas don't even see it when she right in front of your face and too late</w:t>
      </w:r>
    </w:p>
    <w:p>
      <w:r>
        <w:t>@theJeremyVine Noel Edmonds reckons a cat he's talking to is stressed because of the uncertainty over #GBBO future!?!? #plot #lost</w:t>
      </w:r>
    </w:p>
    <w:p>
      <w:r>
        <w:t>One way ticket to the blues.</w:t>
      </w:r>
    </w:p>
    <w:p>
      <w:r>
        <w:t>@SWP_Roads   How dull.</w:t>
      </w:r>
    </w:p>
    <w:p>
      <w:r>
        <w:t>@thehill George H. Establishment is unhappy Trump's campaign branded his son low-energy, but he could not have beaten the others either.</w:t>
      </w:r>
    </w:p>
    <w:p>
      <w:r>
        <w:t>Marcus Roho is dreadful</w:t>
      </w:r>
    </w:p>
    <w:p>
      <w:r>
        <w:t>Im kind of confused.  The one thing i do right now has a great future, but on the other hand so does the new thing .  #needhelp</w:t>
      </w:r>
    </w:p>
    <w:p>
      <w:r>
        <w:t>Finished writing my second book tonight. #somber #sad #youpromised #havemercy #author #writer #needpublisher #beingedited #workingonsidebook</w:t>
      </w:r>
    </w:p>
    <w:p>
      <w:r>
        <w:t>@ArcadianLuthier -- taking out his feelings on Kei unfairly. His lips form a frown as he tries to walk away.</w:t>
      </w:r>
    </w:p>
    <w:p>
      <w:r>
        <w:t>@DeltaAssist Tried 2 get earlier flt 2day  @BWI Turnd away bcuz it was 2 late Then agent let other pas on #silvereliteleftbehind</w:t>
      </w:r>
    </w:p>
    <w:p>
      <w:r>
        <w:t>Thank God she warned me before I walked to that sink cause lord knows I would've been sick to my stomach and would've wanted to sue lbvfs</w:t>
      </w:r>
    </w:p>
    <w:p>
      <w:r>
        <w:t>So now... yeah. I'm home again.\nStill feeling mixed up inside &amp; kinda gloomy. But a little more optimistic that I'll figure this out.</w:t>
      </w:r>
    </w:p>
    <w:p>
      <w:r>
        <w:t>penny dreadful just cleaved off a fraction of my heart</w:t>
      </w:r>
    </w:p>
    <w:p>
      <w:r>
        <w:t>@fitzstockcharts Gundlach calling for rounding top, doom and gloom, 15% down move</w:t>
      </w:r>
    </w:p>
    <w:p>
      <w:r>
        <w:t>Everything is far away because time is short, no rest for the weary.</w:t>
      </w:r>
    </w:p>
    <w:p>
      <w:r>
        <w:t>@chelseafc let them know it's the #blues</w:t>
      </w:r>
    </w:p>
    <w:p>
      <w:r>
        <w:t>We want to help you with your #depression. Give our office a call to learn how #TMS may be the treatment you've been waiting for!</w:t>
      </w:r>
    </w:p>
    <w:p>
      <w:r>
        <w:t>@AliceGoodman17 i dunno, I'm getting less of the spacious lovely autumnal melancholy from our present apocalypse</w:t>
      </w:r>
    </w:p>
    <w:p>
      <w:r>
        <w:t>Got paid to vacuum up rat poop. (-: never a dull day in the biology department ...</w:t>
      </w:r>
    </w:p>
    <w:p>
      <w:r>
        <w:t>#Terencecutcher #Tulsa the man onthe helicopter said he looks like a bad dude, that is the problem, when they see black they see bad,</w:t>
      </w:r>
    </w:p>
    <w:p>
      <w:r>
        <w:t>@pandaflo22 We are sadden by this because we always strive to bring the best service to our customer. We will always be here for you. CM</w:t>
      </w:r>
    </w:p>
    <w:p>
      <w:r>
        <w:t>Someone needs to tell Candice she'll be stuck with that shitty pout if the wind changes. #GBBO</w:t>
      </w:r>
    </w:p>
    <w:p>
      <w:r>
        <w:t>When health insurance won't cover TMS but they let me know they cover ECT #mentalhealth #psychology  #TMS #ECT</w:t>
      </w:r>
    </w:p>
    <w:p>
      <w:r>
        <w:t>@PurpleReplisol meden is frowning at you with her non existent face</w:t>
      </w:r>
    </w:p>
    <w:p>
      <w:r>
        <w:t>@realDonaldTrump negative campaign of doom and gloom don't win elections</w:t>
      </w:r>
    </w:p>
    <w:p>
      <w:r>
        <w:t>if you have been on depression too u shouldn't be judging him and exposing him to everyone, but helping him</w:t>
      </w:r>
    </w:p>
    <w:p>
      <w:r>
        <w:t>@mattwruff sadly there is constitutional RIGHT to have abortion. Yet there is constitutional RIGHT to life. Safety net protects those rights</w:t>
      </w:r>
    </w:p>
    <w:p>
      <w:r>
        <w:t>@HeyCaraJay I am inconsolable at this GIF in context</w:t>
      </w:r>
    </w:p>
    <w:p>
      <w:r>
        <w:t>@StarklyDark 'Come here. Come on. Into my arms. I'm not going anywhere, Tony, I swear.' Steve told him, quiet and solemn.</w:t>
      </w:r>
    </w:p>
    <w:p>
      <w:r>
        <w:t>Lisa: Getting what you want all the time will ultimately leave you unfulfilled and joyless.</w:t>
      </w:r>
    </w:p>
    <w:p>
      <w:r>
        <w:t>@harowe this sad truth!</w:t>
      </w:r>
    </w:p>
    <w:p>
      <w:r>
        <w:t>@questlove when are people going to realize that these 'riots' are just perpetuating hate. Saying you're going to boycott a city!?! #lost</w:t>
      </w:r>
    </w:p>
    <w:p>
      <w:r>
        <w:t>Don't wanna go to work but I want the money</w:t>
      </w:r>
    </w:p>
    <w:p>
      <w:r>
        <w:t>@ManUtd Rooney needs to come off! Absolutely dreadful! 🙈🙈🙈 class goal from @carras16 @carras16 showing why he should be in the team!!</w:t>
      </w:r>
    </w:p>
    <w:p>
      <w:r>
        <w:t>Y'all tune into Snapchat for Beans funereal</w:t>
      </w:r>
    </w:p>
    <w:p>
      <w:r>
        <w:t>At my funeral, when they close the casket, I want them to play, 'Call recording has completed.'' -@GlenEwing #lost #podcasting #talkshoe</w:t>
      </w:r>
    </w:p>
    <w:p>
      <w:r>
        <w:t>@RyhenMessedUp goodbye despair</w:t>
      </w:r>
    </w:p>
    <w:p>
      <w:r>
        <w:t>Ffs dreadful defending</w:t>
      </w:r>
    </w:p>
    <w:p>
      <w:r>
        <w:t>@raylewis name change Uncle Remus Lewis #foh #theydontlikeyoueither #lost #unwoke</w:t>
      </w:r>
    </w:p>
    <w:p>
      <w:r>
        <w:t>the waitress recognised me from last time i was in there moping, after my interview haha</w:t>
      </w:r>
    </w:p>
    <w:p>
      <w:r>
        <w:t>What day is it #lost</w:t>
      </w:r>
    </w:p>
    <w:p>
      <w:r>
        <w:t>Has anyone noticed that @npr stories in recent days all paint positive accomplishments for Trump and challenges for Hillary? #surprised #sad</w:t>
      </w:r>
    </w:p>
    <w:p>
      <w:r>
        <w:t>@ChibiReviews Post series depression can be quite bad, but it will get better, I bet someone will pick the novel soon in the west.</w:t>
      </w:r>
    </w:p>
    <w:p>
      <w:r>
        <w:t>@iTriborg — make him feel vigorous. 'Fine. You can kill me now.' Said Hestia with a display of only despair rather than her joyful —</w:t>
      </w:r>
    </w:p>
    <w:p>
      <w:r>
        <w:t>236:416 While she was in her dull and sleeping hour,\nA crew of patches, rude mechanicals,\n#AMNDBots</w:t>
      </w:r>
    </w:p>
    <w:p>
      <w:r>
        <w:t>The 2nd step to beating #anxiety or #depression is realising that it's not about waiting for ...., Take action yourself now.</w:t>
      </w:r>
    </w:p>
    <w:p>
      <w:r>
        <w:t>@SimonSSSJ123 @EllieG10853 @Onision @Eugenia_Cooney he sure as hell helped me with my depression and still does</w:t>
      </w:r>
    </w:p>
    <w:p>
      <w:r>
        <w:t>@jccrocker #CharlotteProtest do u #wait 4 the facts #video or do u #hate now ask questions later  #protest #PoliceShootings #suggestions</w:t>
      </w:r>
    </w:p>
    <w:p>
      <w:r>
        <w:t>@Nataliem55 sadly, war has often been the factor that jump starts US economic growth</w:t>
      </w:r>
    </w:p>
    <w:p>
      <w:r>
        <w:t>@GrimsToyShow grim what the fuck going on with these dame fucking clowns takeing the gameing channel if I had a way to nj I would delete</w:t>
      </w:r>
    </w:p>
    <w:p>
      <w:r>
        <w:t>Leeds surely to drop the prices for that cup tie, rather than the dismal attendance last night..</w:t>
      </w:r>
    </w:p>
    <w:p>
      <w:r>
        <w:t>@greencapt there's something to note in the fact that the mask manufacturer produced her smiling and him frowning.</w:t>
      </w:r>
    </w:p>
    <w:p>
      <w:r>
        <w:t>The word happiness would lose its meaning if it were not balanced by sadness.</w:t>
      </w:r>
    </w:p>
    <w:p>
      <w:r>
        <w:t>@TouchPH  The solution is to punish the criminals. That's the only way to discourage crime. or the circle will continue.</w:t>
      </w:r>
    </w:p>
    <w:p>
      <w:r>
        <w:t>@KristenWACamera I really enjoyed both episodes. I had a bit of a gloomy day today but I feel a sense of inspiration from listening.</w:t>
      </w:r>
    </w:p>
    <w:p>
      <w:r>
        <w:t>1Pet 4:7  But the end of all things is at hand: be ye therefore #sober, and #watch unto prayer</w:t>
      </w:r>
    </w:p>
    <w:p>
      <w:r>
        <w:t>@aidanparr haha!! No, sorry was it too grim even for you?! It disturbed me &amp; im starting to lose all trust in Twitter generally!!</w:t>
      </w:r>
    </w:p>
    <w:p>
      <w:r>
        <w:t>Literally had a guy (a some-would-say-successful guy) tell me 'this ship will sail' kay guy, first, you're working with a sub, last, it sunk</w:t>
      </w:r>
    </w:p>
    <w:p>
      <w:r>
        <w:t>@RaveenElexiis I fought a racist girl and she stayed in GAVC so if you get kicked out I call BS</w:t>
      </w:r>
    </w:p>
    <w:p>
      <w:r>
        <w:t>How brave are the young individuals that have opened up to us about their #depression and #anxiety to help raise awareness!! @beyondblue</w:t>
      </w:r>
    </w:p>
    <w:p>
      <w:r>
        <w:t>Just rough situations all around for Schalke and Werder Bremen to start the campaign. Bremen dashed late with a new manager. Both with 0.</w:t>
      </w:r>
    </w:p>
    <w:p>
      <w:r>
        <w:t>Don't blame yourself,' he spoke, as if she were in the room, kicking the chair beneath him.\n#amwriting #dark</w:t>
      </w:r>
    </w:p>
    <w:p>
      <w:r>
        <w:t>@ActualFlatticus @veggie64_leslie @mtracey Call me a pessimist, but I don't think therapy can fix whatever is wrong with Anthony Weiner.</w:t>
      </w:r>
    </w:p>
    <w:p>
      <w:r>
        <w:t>November #canola lost $5.50 to $464.20 per tonne.</w:t>
      </w:r>
    </w:p>
    <w:p>
      <w:r>
        <w:t>@ticcikasie1 With a frown, she let's out a distraught 'Gardevoir' saying that she wishes she had a trainer</w:t>
      </w:r>
    </w:p>
    <w:p>
      <w:r>
        <w:t>Brad Pitt being investigated for child abuse?! this all just got really #dark</w:t>
      </w:r>
    </w:p>
    <w:p>
      <w:r>
        <w:t>Bare videos online but does anyone get rehabilitated? Does anyone actually get help for their affliction? Or do we jut get twitter videos.</w:t>
      </w:r>
    </w:p>
    <w:p>
      <w:r>
        <w:t>Always do sober what you said you'd do drunk. That will teach you to keep your mouth shut. \n― Ernest Hemingway #quote</w:t>
      </w:r>
    </w:p>
    <w:p>
      <w:r>
        <w:t>[My teeth were sunk down into the vein of the poor woman who had 'accidentally' had a small problem with her engine, just outside of --</w:t>
      </w:r>
    </w:p>
    <w:p>
      <w:r>
        <w:t>@lebara - worst possible decision I could have made when arriving in the UK. Shocking service. Poor coverage.</w:t>
      </w:r>
    </w:p>
    <w:p>
      <w:r>
        <w:t>lost my 244 day snapchat streak i'm done</w:t>
      </w:r>
    </w:p>
    <w:p>
      <w:r>
        <w:t>@ReserveHinata tend to them he's going to get infections. \n\nHe's frowning and looking down as he does this. \nIt must hurt damn.]</w:t>
      </w:r>
    </w:p>
    <w:p>
      <w:r>
        <w:t>@EmotionalLimine you're sadly mistaken if you think I'd make a tweet for an isolated comment by a random twitter user.</w:t>
      </w:r>
    </w:p>
    <w:p>
      <w:r>
        <w:t>@ATTCares why do I have 2 wait 48 hours to call YOU back to cancel an order I JUST placed after already spending 2 hours on the phone?!</w:t>
      </w:r>
    </w:p>
    <w:p>
      <w:r>
        <w:t>i stopped watching gotham cause they dropped off tabitha and barb's relationship and made her pine after the main</w:t>
      </w:r>
    </w:p>
    <w:p>
      <w:r>
        <w:t>@_JuliaSteiner : I liked that she was not moping around in all of the episode. She had a moment of emotional weakness, felt sorry about -</w:t>
      </w:r>
    </w:p>
    <w:p>
      <w:r>
        <w:t>@WYSdaily I'm confident they will NEVER experience our successes of last 50yrs. Best they can hope for is to be another Bournemouth</w:t>
      </w:r>
    </w:p>
    <w:p>
      <w:r>
        <w:t>Never leave me alone with my credit card. Nope nope mope.</w:t>
      </w:r>
    </w:p>
    <w:p>
      <w:r>
        <w:t>@SandraTXAS @6bird4 @CajunKangaroo @justanavywife please. Or you could be clouded by your passion. Emotion leads you from the truth.</w:t>
      </w:r>
    </w:p>
    <w:p>
      <w:r>
        <w:t>The horrible puns for the day have been made. I shall return to my cage in a dark corner by myself while crying &amp; laughing hysterical now.</w:t>
      </w:r>
    </w:p>
    <w:p>
      <w:r>
        <w:t>My house isnt always a mess but when it is, its when i have friends coming #mess #serious #twitter #problem #like #friends #filthy #home</w:t>
      </w:r>
    </w:p>
    <w:p>
      <w:r>
        <w:t>“We can easily #forgive a #child who is #afraid of the #dark; the real #tragedy of #life is when #men are #afraid of the #light.”–Plato</w:t>
      </w:r>
    </w:p>
    <w:p>
      <w:r>
        <w:t>@DxfyingGrxvity - that were rather forlorn, scanning the witches house before resting back on Elphie. 'The Grimmerie is gone.'</w:t>
      </w:r>
    </w:p>
    <w:p>
      <w:r>
        <w:t>@FacMagnaAmerica  #CureForInsomnia And the left said WE were all doom &amp; gloom. The Trump Train is so much more fun!</w:t>
      </w:r>
    </w:p>
    <w:p>
      <w:r>
        <w:t>History repeating itself..GAA is our culture how dare anyone think it's ok to discourage any Irish person from attending any match or final</w:t>
      </w:r>
    </w:p>
    <w:p>
      <w:r>
        <w:t>Mayor visits downtrodden part o town in brave PR stunt. More at eleven.</w:t>
      </w:r>
    </w:p>
    <w:p>
      <w:r>
        <w:t>went to Pet Supplies Plus tonight but @neitzkeamara was not working I feel #lost and #confused</w:t>
      </w:r>
    </w:p>
    <w:p>
      <w:r>
        <w:t>@mik61scot @longshankseddie @ROSAZAMBONINI @YouTube I thought it was because she once sunk her teeth into something that's meant 2b sooked</w:t>
      </w:r>
    </w:p>
    <w:p>
      <w:r>
        <w:t>@VivYau is it all doom and gloom? I only want to hear lovely things about airbnb!</w:t>
      </w:r>
    </w:p>
    <w:p>
      <w:r>
        <w:t>@ynnsanity Maybe that's why, we're asked to study hard and get a job that we like. That way it wouldn't be that dreadful.</w:t>
      </w:r>
    </w:p>
    <w:p>
      <w:r>
        <w:t>@Cpt_SRogers_\n'Well it can go one of two ways. You either get over it and accept it, because it's not going to change, or you mope about --</w:t>
      </w:r>
    </w:p>
    <w:p>
      <w:r>
        <w:t>@CarrieLynne2323 totally get it. When you've said no to donuts 13 times one week and lost 0.3 lbs you get discouraged! But it's not linear 😘</w:t>
      </w:r>
    </w:p>
    <w:p>
      <w:r>
        <w:t>You don't know how to love me when you're sober #sober #selenagomez #revival</w:t>
      </w:r>
    </w:p>
    <w:p>
      <w:r>
        <w:t>@SkyNews err I wasnt gloomy.  17.2 mio people were not gloomy only #remain were #Brexit</w:t>
      </w:r>
    </w:p>
    <w:p>
      <w:r>
        <w:t>@coalese 😂😂😂. Sure half these stars get together,break up,have affairs,let porn vids slip out,fight,ect etc all to up there ratings. #sad 😂</w:t>
      </w:r>
    </w:p>
    <w:p>
      <w:r>
        <w:t>Im so serious about putting words in my mouth bitch don't add ' the ' to my sentence if I didn't say that shit on bloods</w:t>
      </w:r>
    </w:p>
    <w:p>
      <w:r>
        <w:t>@theflabar It's a #foggy and #dark morning here - so #filter this time.  For #lighting purposes. :)</w:t>
      </w:r>
    </w:p>
    <w:p>
      <w:r>
        <w:t>What do you do?'\n'You are not worthy enough to know.' #what #serious</w:t>
      </w:r>
    </w:p>
    <w:p>
      <w:r>
        <w:t>If a friend lost his/her phone, how long do they have to mourn their lost phones before you ask for their earpiece?</w:t>
      </w:r>
    </w:p>
    <w:p>
      <w:r>
        <w:t>@LucidBurrito Doesnt do it to anyone else, he literally pulled me into the office cause someone complained I spit in the sink yesterday</w:t>
      </w:r>
    </w:p>
    <w:p>
      <w:r>
        <w:t>Why doesn't anybody I know watch penny dreadful? ☹️️</w:t>
      </w:r>
    </w:p>
    <w:p>
      <w:r>
        <w:t>Am a very old person I can't handle some stuff....lol I just left her there.... Get back to me when you're sober</w:t>
      </w:r>
    </w:p>
    <w:p>
      <w:r>
        <w:t>@BTS_twt people have so much negativity filled inside them but im always happy that in such a gloomy world someone like u exists Namjoon</w:t>
      </w:r>
    </w:p>
    <w:p>
      <w:r>
        <w:t>. @UNFCCC @uncclearn The problem is the time it has taken to do this means its going to be out of date already. #sadly</w:t>
      </w:r>
    </w:p>
    <w:p>
      <w:r>
        <w:t>Trying to think positive, and not let this situation discourage me ✨✨✨✨✨✨✨✨✨✨✨✨✨✨✨✨✨✨✨✨✨✨✨✨✨✨✨✨✨✨✨✨✨✨✨✨✨✨✨✨✨✨✨✨✨✨✨✨✨✨✨✨✨✨✨✨✨✨✨✨✨✨✨✨✨✨✨✨✨✨✨✨✨</w:t>
      </w:r>
    </w:p>
    <w:p>
      <w:r>
        <w:t>Candice on great british bake off with that pout does my head in 👊🏻🙄</w:t>
      </w:r>
    </w:p>
    <w:p>
      <w:r>
        <w:t>@BBCSport too dull for the UK.</w:t>
      </w:r>
    </w:p>
    <w:p>
      <w:r>
        <w:t>@LazyBoiSam blues... blues? 🤔</w:t>
      </w:r>
    </w:p>
    <w:p>
      <w:r>
        <w:t>Sometimes I think the British political landscape is desolate and then I look over at the foaming wasteland of the US and think we're OK</w:t>
      </w:r>
    </w:p>
    <w:p>
      <w:r>
        <w:t>@kikibug13 Don't look. You'll only be very, very unhappy. \n\n(NNGH. I got the email notif THANK YOU.)</w:t>
      </w:r>
    </w:p>
    <w:p>
      <w:r>
        <w:t>Positive thoughts on these gloom cloudy days</w:t>
      </w:r>
    </w:p>
    <w:p>
      <w:r>
        <w:t>When you're on a train as its pitch black outside and you have no idea where you are... #travel #whereami #lost #adventure</w:t>
      </w:r>
    </w:p>
    <w:p>
      <w:r>
        <w:t>@Ren102e906 Just do what you can, don't get discouraged, maybe some prayers for divine intervention to help you would help :)</w:t>
      </w:r>
    </w:p>
    <w:p>
      <w:r>
        <w:t>@Janet_Reid Wonderful post! Novelists shouldn't be discouraged by rejection, but they usually are because their work is so personal.</w:t>
      </w:r>
    </w:p>
    <w:p>
      <w:r>
        <w:t>Cheap pout my brodcast</w:t>
      </w:r>
    </w:p>
    <w:p>
      <w:r>
        <w:t>So I tried to give her time to sober up, while waiting at the our friend's house. 2 hours later, gal wake up out her nap to vomit again.</w:t>
      </w:r>
    </w:p>
    <w:p>
      <w:r>
        <w:t>@alisontis otherwise you're committing a crime against your soul only sober ppl know what is good or bad for themselves</w:t>
      </w:r>
    </w:p>
    <w:p>
      <w:r>
        <w:t>@rickygervais my first time in Slough so checked out the new station floor #sad #LifeOnTheRoad</w:t>
      </w:r>
    </w:p>
    <w:p>
      <w:r>
        <w:t>Niggas murking in each other. In murky water, I try to swim.</w:t>
      </w:r>
    </w:p>
    <w:p>
      <w:r>
        <w:t>@talkRobyn oh dear I have to watch this the woman with the pout did well</w:t>
      </w:r>
    </w:p>
    <w:p>
      <w:r>
        <w:t>As I lost my heart to you there in the dark.. Underneath the stars 🎧</w:t>
      </w:r>
    </w:p>
    <w:p>
      <w:r>
        <w:t>It's dark</w:t>
      </w:r>
    </w:p>
    <w:p>
      <w:r>
        <w:t>$FOGO max pessimism here and no bottom (yet).  Has a solid PE ratio for a restaurant.  Let's catch it at 8 level or 10 level if it comes.</w:t>
      </w:r>
    </w:p>
    <w:p>
      <w:r>
        <w:t>@ThatWhiteSoxFan @tbtrill not as sad as the White Sox playing record ;)</w:t>
      </w:r>
    </w:p>
    <w:p>
      <w:r>
        <w:t>@BeeTuppy We're sorry to hear about the issues and how this is making you feel. We don't like to hear our customers being unhappy :-( We</w:t>
      </w:r>
    </w:p>
    <w:p>
      <w:r>
        <w:t>and naoto nod she also like tha bands. but she also frown. 'Will the bands 'Papa Roach' be at concert...?'</w:t>
      </w:r>
    </w:p>
    <w:p>
      <w:r>
        <w:t>@delhi_lawyer @BhagwanUvach @ShivAroor sad . This is not film story. Who knows could be ploy to escalate tension. Unverified report no hype</w:t>
      </w:r>
    </w:p>
    <w:p>
      <w:r>
        <w:t>@Samkingftw nahh thats grim</w:t>
      </w:r>
    </w:p>
    <w:p>
      <w:r>
        <w:t>It's my last week at CN! I'm gonna be sad to leave, but this will also be my first planned break since going into animation!</w:t>
      </w:r>
    </w:p>
    <w:p>
      <w:r>
        <w:t>@AdamAaronovich Well, there's no need to sulk. You can always request a song, you know.</w:t>
      </w:r>
    </w:p>
    <w:p>
      <w:r>
        <w:t>@BonesARP 'That is a disappointment.'\n\nHe fakes a pout, then starts to chuckle.</w:t>
      </w:r>
    </w:p>
    <w:p>
      <w:r>
        <w:t>Shoutout to the drunk man on the bus who pissed in a bottle and on the seats</w:t>
      </w:r>
    </w:p>
    <w:p>
      <w:r>
        <w:t>LORD MAKE ME AN INSTRUMENT OF YOUR PEACE — Where there's hate, let me sow love — Where there's injury, pardon — Where there's despair, hope</w:t>
      </w:r>
    </w:p>
    <w:p>
      <w:r>
        <w:t>@VileBairn Turning then, the older woman looked at Sybil with a most somber expression. \n\n“She ran away from me. But I cannot blame her.”</w:t>
      </w:r>
    </w:p>
    <w:p>
      <w:r>
        <w:t>An hour played and @ASFCofficial have conceded less at West ham than @ManUtd have at northampton.  Let that sink in.</w:t>
      </w:r>
    </w:p>
    <w:p>
      <w:r>
        <w:t>some people leave toilets in fucking grim states</w:t>
      </w:r>
    </w:p>
    <w:p>
      <w:r>
        <w:t>@jeremycorbyn @magstogether my god is @jeremycorbyn a full shilling? Seriously you need a major rethink or no lab gove in your lifetime</w:t>
      </w:r>
    </w:p>
    <w:p>
      <w:r>
        <w:t>NL's top bureaucrat is a director of a group formed to oppose NL's top megaproject. #nlpoli - never dull</w:t>
      </w:r>
    </w:p>
    <w:p>
      <w:r>
        <w:t>@jwonder81 @MacadamionNut well of course.Progress for the sake of progress must be discouraged. The problem is the substance of the rhetoric</w:t>
      </w:r>
    </w:p>
    <w:p>
      <w:r>
        <w:t>Already plotting next steps if I get cut off by the same minivan in tomorrow's drop-off line. #preschoolpolitics #momthings #serious</w:t>
      </w:r>
    </w:p>
    <w:p>
      <w:r>
        <w:t>The Sunderland time line is quite funny with all the doom &amp; gloom in facing us and the long trip to us midweek. #whatgoesaroundcomesaround</w:t>
      </w:r>
    </w:p>
    <w:p>
      <w:r>
        <w:t>@Gsmsbooksrus @goodreads 'so shines a good deed in a weary world' Roald Dahl, Charlie and the Chocolate Factory</w:t>
      </w:r>
    </w:p>
    <w:p>
      <w:r>
        <w:t>Like keep grinding boy your life can change in one year, and even when it's dark out the sun is shining somewhere...'</w:t>
      </w:r>
    </w:p>
    <w:p>
      <w:r>
        <w:t>@EllenMellon_88 Got #mybrokenfoot running Great North Run, can't wait to run again in a few months time - be mostly dark then! #ukrunchat</w:t>
      </w:r>
    </w:p>
    <w:p>
      <w:r>
        <w:t>Awareness of time is awareness of time lost. #awareness #time</w:t>
      </w:r>
    </w:p>
    <w:p>
      <w:r>
        <w:t>the ending of how I met your mother is dreadful</w:t>
      </w:r>
    </w:p>
    <w:p>
      <w:r>
        <w:t>@JoyceCarolOates \nBreath. You are trending despondent. Mrs Clinton will win. If you keep your gloves on, guard up, and punch like hell.</w:t>
      </w:r>
    </w:p>
    <w:p>
      <w:r>
        <w:t>@A_RockasThe U.S. has added years to the Syrian conflict by arming the 'rebel' army. You would think that Iraq had sunk in with Kerry.</w:t>
      </w:r>
    </w:p>
    <w:p>
      <w:r>
        <w:t>When we are weak &amp; in despair, our Mighty God is near;He will give us strength &amp; joy &amp; hope, &amp; calm our inner fear, just have faith &amp; trust.</w:t>
      </w:r>
    </w:p>
    <w:p>
      <w:r>
        <w:t>Been working in Blanchardstown shopping centre for over 2 years now and I only figured out today where Marks &amp; Spencer's is #lost</w:t>
      </w:r>
    </w:p>
    <w:p>
      <w:r>
        <w:t>#vinb I'm alot more interested in hearing bout differences between parties political ideologies. Parties murky origins r irrefutable #vinb</w:t>
      </w:r>
    </w:p>
    <w:p>
      <w:r>
        <w:t>Higginbotham's flippant dismissal of any worries around Carrick's lack of pace is dismal. Against nimble midfielders Carrick will be exposed</w:t>
      </w:r>
    </w:p>
    <w:p>
      <w:r>
        <w:t>Flight 815 crashed on The Lost Island 2004 #lost @JoshuaJThurston</w:t>
      </w:r>
    </w:p>
    <w:p>
      <w:r>
        <w:t>@littlebakaa @AlcohoIPorn give me a smiling emoticon will ya? i dont like the idea of you frowning &gt;.&lt;</w:t>
      </w:r>
    </w:p>
    <w:p>
      <w:r>
        <w:t>The man who is a pessimist before 48 knows too much; if he is an optimist after it, he knows too little.'\n-Mark Twain</w:t>
      </w:r>
    </w:p>
    <w:p>
      <w:r>
        <w:t>@DaltonRapattoni sadly i have to go to bed now don't announce anything while i'm gone thank u i love you</w:t>
      </w:r>
    </w:p>
    <w:p>
      <w:r>
        <w:t>@MSNBC @fox @cnn @realDonaldTrump @HillaryClinton. Using fear to state his views. Not getting the facts before making a serious statement???</w:t>
      </w:r>
    </w:p>
    <w:p>
      <w:r>
        <w:t>Marcos rojo plays for man united !!  Just let that sink in !!!</w:t>
      </w:r>
    </w:p>
    <w:p>
      <w:r>
        <w:t>Sometimes people leave you halfway through the wood. Do not let it grieve you, no one leaves for good. #youarenotalone #nooneisalone</w:t>
      </w:r>
    </w:p>
    <w:p>
      <w:r>
        <w:t>i lost my wallet lol.... again....</w:t>
      </w:r>
    </w:p>
    <w:p>
      <w:r>
        <w:t>What's a Kali's kitten? [She asked, a frown curling on her fair skinned forehead as he showed her the scar] A cat did - (@ScarredTiger)</w:t>
      </w:r>
    </w:p>
    <w:p>
      <w:r>
        <w:t>@ksmitely @CitizenMeh I feel strongly that we need to work together to right this dreadful wrong.</w:t>
      </w:r>
    </w:p>
    <w:p>
      <w:r>
        <w:t>@raylewis name change Uncle Remus Lewis #foh #theydontlikeyoueither  #unwoke</w:t>
      </w:r>
    </w:p>
    <w:p>
      <w:r>
        <w:t>Sister: (Canadian player does something shady.) Jonathan Toews is frowning and he doesn't know why. #WorldCupOfHockey</w:t>
      </w:r>
    </w:p>
    <w:p>
      <w:r>
        <w:t>Candice's pout gets more preposterous by the week. This week it's gone a bit Jack Nicholson's Joker. #GBBO</w:t>
      </w:r>
    </w:p>
    <w:p>
      <w:r>
        <w:t>@MHChat #mhchat Childhood experiences inform adult relationships. We have associative memories Not a question of ability to process</w:t>
      </w:r>
    </w:p>
    <w:p>
      <w:r>
        <w:t>@TehShockwave turn that grumpy frown upside-down\n\nYou did something next to impossible today</w:t>
      </w:r>
    </w:p>
    <w:p>
      <w:r>
        <w:t>I have serious problems with the expectation that private philanthropy should replace functional government services...this is dangerous</w:t>
      </w:r>
    </w:p>
    <w:p>
      <w:r>
        <w:t>@LidlUK Just bought a pack of two medallion beef steaks. Got home. Cooked them. One steak is 100% pork. I had one unhappy mother. 🐮🐷</w:t>
      </w:r>
    </w:p>
    <w:p>
      <w:r>
        <w:t>Hopefully next time we play a L1 team, 1 of the players scores, takes his shirt off &amp;jumps into away end purely to wind up the joyless cunts</w:t>
      </w:r>
    </w:p>
    <w:p>
      <w:r>
        <w:t>Life's too short to be frowning for so long</w:t>
      </w:r>
    </w:p>
    <w:p>
      <w:r>
        <w:t>A Leopard never changes its spots! #lost</w:t>
      </w:r>
    </w:p>
    <w:p>
      <w:r>
        <w:t>In need of a serious nap rn</w:t>
      </w:r>
    </w:p>
    <w:p>
      <w:r>
        <w:t>Sky news still pushing the Brexit gloom line, managing to ignore the fact it's simply not happening. 'But in the future.....'</w:t>
      </w:r>
    </w:p>
    <w:p>
      <w:r>
        <w:t>@DrSRSheikh: And who asked you to gate crash with your dumb idiosyncrasies when sober people are analyzing a situation!\n@BanoBee @AK_Forty7</w:t>
      </w:r>
    </w:p>
    <w:p>
      <w:r>
        <w:t>A pessimist is someone who, when opportunity knocks, complains about the noise.</w:t>
      </w:r>
    </w:p>
    <w:p>
      <w:r>
        <w:t>@lee_family5 @USAneedsTRUMP @HillaryClinton @realDonaldTrump You can't be serious. This man practices no religion. Only in church campaignin</w:t>
      </w:r>
    </w:p>
    <w:p>
      <w:r>
        <w:t>@JohnWildy71 something, too confused to type an entire word 😜 See, I can laugh again. My hour of sadness has almost passed</w:t>
      </w:r>
    </w:p>
    <w:p>
      <w:r>
        <w:t>@jenhasonen it is supposed to be #dark and #gritty though</w:t>
      </w:r>
    </w:p>
    <w:p>
      <w:r>
        <w:t>This pretentious dick in Night Gallery just fucking, used a towel to dry off his sink</w:t>
      </w:r>
    </w:p>
    <w:p>
      <w:r>
        <w:t>That's me for the evening, though! Way too lit to finish these off properly without causing some serious mischief.</w:t>
      </w:r>
    </w:p>
    <w:p>
      <w:r>
        <w:t>Interview preparation, I hate talking about myself, one dull subject matter! #yawnoff</w:t>
      </w:r>
    </w:p>
    <w:p>
      <w:r>
        <w:t>@duncantrussell does Remo Williams ever actually 'save' anyone or does he just sulk around killing random undesirables ?</w:t>
      </w:r>
    </w:p>
    <w:p>
      <w:r>
        <w:t>@JoaquinPutoAmo vas a ir al de the amaity affliction?</w:t>
      </w:r>
    </w:p>
    <w:p>
      <w:r>
        <w:t>@Fatumoriginal there's no sitcom better! If u can't laugh at Sheldon or Leonard then u are sober for real! No two ways about it</w:t>
      </w:r>
    </w:p>
    <w:p>
      <w:r>
        <w:t>“The immense importance of football is sometimes scary. When you don’t win you are responsible for so many unhappy people.” - Arsene Wenger</w:t>
      </w:r>
    </w:p>
    <w:p>
      <w:r>
        <w:t>Kudos to TC for benching Bruce. He isn't helping the team, so he rides pine. We have games to win. Discussion over. #Mets</w:t>
      </w:r>
    </w:p>
    <w:p>
      <w:r>
        <w:t>People want me to go pine ridge, little wound or Oelrichs. Starting to think about transferring but I wanna stay at cloud. Decisions man.</w:t>
      </w:r>
    </w:p>
    <w:p>
      <w:r>
        <w:t>Cam cannot be serious with that IG post and that stupid ass font he uses. Would've been better to just say nothing.</w:t>
      </w:r>
    </w:p>
    <w:p>
      <w:r>
        <w:t>@VosachResrus ^'ll just #wobble carry you #sink</w:t>
      </w:r>
    </w:p>
    <w:p>
      <w:r>
        <w:t>No episode today! Whilst editing there was a power outage! We will rebuild...tomorrow #podcast #lost #editing #fail #tomorrow</w:t>
      </w:r>
    </w:p>
    <w:p>
      <w:r>
        <w:t>@10carley what a sulky pants!</w:t>
      </w:r>
    </w:p>
    <w:p>
      <w:r>
        <w:t>Seeing something that hurt so much in the past in front of me now and not a single sign of grieve. Magicalllll.  ✨</w:t>
      </w:r>
    </w:p>
    <w:p>
      <w:r>
        <w:t>I'm done with your piano, blues playing, smooth talking ass. On to the nexttt</w:t>
      </w:r>
    </w:p>
    <w:p>
      <w:r>
        <w:t>were sat in my sat room cloved watchin Manchester Unide @ManUtd v Norffampton do you fink but @WayneRooney is still goal fret at iced level</w:t>
      </w:r>
    </w:p>
    <w:p>
      <w:r>
        <w:t>It is a solemn thing, and no small scandal in the Kingdom, to see God’s children starving while seated at the Father’s table. -AW Tozer</w:t>
      </w:r>
    </w:p>
    <w:p>
      <w:r>
        <w:t>Hey @AppleSupport - how do I find my play history on new #ios10 #appleMusic #music #lost</w:t>
      </w:r>
    </w:p>
    <w:p>
      <w:r>
        <w:t>Do not grow weary in doing good. The treadlines are better than deadlines.' @billclinton #CGI2016</w:t>
      </w:r>
    </w:p>
    <w:p>
      <w:r>
        <w:t>Fellaini has been playing ahead of this guy...just let that sink in</w:t>
      </w:r>
    </w:p>
    <w:p>
      <w:r>
        <w:t>@SatansLezzie @gehrig38 @joesmith12431 @ejamesl I think he was huffing that pine tar they use for bat gripping.</w:t>
      </w:r>
    </w:p>
    <w:p>
      <w:r>
        <w:t>Gonna be a loooooong year as a Browns fan. Longer than normal and that's</w:t>
      </w:r>
    </w:p>
    <w:p>
      <w:r>
        <w:t>@RossKemp great programme tonight  #upsetting #extremeworld</w:t>
      </w:r>
    </w:p>
    <w:p>
      <w:r>
        <w:t>Just told me wife there was a chance it would be 2 Sydney teams in AFL grand final. Her response: 'there's two SYDNEY AFL teams?' #serious</w:t>
      </w:r>
    </w:p>
    <w:p>
      <w:r>
        <w:t>@MoneyJay901 hard to tell in your pic. My mistake then. Either way, nothing I said initially was about race. U took it there.  #ignorant</w:t>
      </w:r>
    </w:p>
    <w:p>
      <w:r>
        <w:t>Floofel.i wonder if your mother knows how dark your humor can be.Needs to realize how much of a butt Apple is. Pastels and cats.cutie pie.</w:t>
      </w:r>
    </w:p>
    <w:p>
      <w:r>
        <w:t>Damn gud #premiere #LethalWeapon...#funny and #serious</w:t>
      </w:r>
    </w:p>
    <w:p>
      <w:r>
        <w:t>@sundersays made me laugh, that quote. In a sort of rueful way.</w:t>
      </w:r>
    </w:p>
    <w:p>
      <w:r>
        <w:t>But When it come to a serious situation, I be glad I gave it deep thought 💯</w:t>
      </w:r>
    </w:p>
    <w:p>
      <w:r>
        <w:t>All this doom and gloom! We scored from open play again! And only conceded two this time. #progress they means a 1-1 draw on Saturday for me</w:t>
      </w:r>
    </w:p>
    <w:p>
      <w:r>
        <w:t>Contactless affliction kart are the needs must regarding the psychological moment!: xbeUJGB</w:t>
      </w:r>
    </w:p>
    <w:p>
      <w:r>
        <w:t>@LBardugo Start w/ the 3 songs in Blue Neighborhood\n1) Wild\n2)Fools\n3)Talk Me down 😭😭for #Wesper\nAlso,\n4)Too Good.  #serious kaz/inej feelz</w:t>
      </w:r>
    </w:p>
    <w:p>
      <w:r>
        <w:t>the grave of a beat, a bravehearted cave lover, cage lover, sage #lover who made #soup of you, twisted to spoony #melancholy, spikes, spices</w:t>
      </w:r>
    </w:p>
    <w:p>
      <w:r>
        <w:t>Like, 'loon attic'. Luckily it quickly sunk in that it was the wrong pronunciation, but I still couldn't stop saying it. It just stuck.</w:t>
      </w:r>
    </w:p>
    <w:p>
      <w:r>
        <w:t>I'm onto you, @Sargon_of_Akkad, I know you secretly pine for a masculine order, objective morality, and disciplined transcendent pursuits.</w:t>
      </w:r>
    </w:p>
    <w:p>
      <w:r>
        <w:t>Some Erykah Badu to sedate me 💕</w:t>
      </w:r>
    </w:p>
    <w:p>
      <w:r>
        <w:t>@MarGraham I am practically obsessed with it, the very thought of their departure makes me feel both melancholic and grateful.  Safe journey</w:t>
      </w:r>
    </w:p>
    <w:p>
      <w:r>
        <w:t>Don't get discouraged when simple minds don't see your vision</w:t>
      </w:r>
    </w:p>
    <w:p>
      <w:r>
        <w:t>#ThankYouCGI - Do not grow weary in doing good. #CGI2016</w:t>
      </w:r>
    </w:p>
    <w:p>
      <w:r>
        <w:t>@jodikantor @nytimes only if YOU will pay for them and YOU will be responsible for them and their doings. #sober #real #blind</w:t>
      </w:r>
    </w:p>
    <w:p>
      <w:r>
        <w:t>I'm too sober time to get shit faced</w:t>
      </w:r>
    </w:p>
    <w:p>
      <w:r>
        <w:t>I don't want perfect. It's too boring and dull.</w:t>
      </w:r>
    </w:p>
    <w:p>
      <w:r>
        <w:t>@LacesUntied_ yea lol catchy you fret</w:t>
      </w:r>
    </w:p>
    <w:p>
      <w:r>
        <w:t>@TimewarpArcade @tenpencearcade Do you really have to pedal like a nutter to get anywhere? I remember it being more sedate.</w:t>
      </w:r>
    </w:p>
    <w:p>
      <w:r>
        <w:t>AQW should've always stayed in the 08 art style, now it's just a competition to create more detailed art each time.</w:t>
      </w:r>
    </w:p>
    <w:p>
      <w:r>
        <w:t>Pops are joyless, soulless toys which look nearly identical.  They are the perfect expression of consumerism.  'I enjoy this franchise'</w:t>
      </w:r>
    </w:p>
    <w:p>
      <w:r>
        <w:t>@DinoHyogi Hakyeon takes all the attention happily, perching on Wonshik's shoulder to sulk when Jaehwan accidentally caused a tiny explosion</w:t>
      </w:r>
    </w:p>
    <w:p>
      <w:r>
        <w:t>@m_giacchino will this be aired on radio or filmed? Lots of fans over the pond too! #wales #lost</w:t>
      </w:r>
    </w:p>
    <w:p>
      <w:r>
        <w:t>there are #serious #chinks in #India’s #armour'\n#protein\n#malnutrition\n#feedingIndia\n#skillingIndia\n#cognitive #deficit\n@Abhijit_Iyer</w:t>
      </w:r>
    </w:p>
    <w:p>
      <w:r>
        <w:t>From what I know of the man, I have to assume that @realDonaldTrump has had a heated argument with his own penis.</w:t>
      </w:r>
    </w:p>
    <w:p>
      <w:r>
        <w:t>Standard Candice starting the show with a pout #startasyoumeantogoon #GBBO</w:t>
      </w:r>
    </w:p>
    <w:p>
      <w:r>
        <w:t>@shopgreenwich #ldf16 what shall we do this weekend?  #spraypainting in #greenwichmarket with @SNUB23 #core246 #lilylou #fret &amp; #benoakley</w:t>
      </w:r>
    </w:p>
    <w:p>
      <w:r>
        <w:t>@MendipHillsAONB do we think the swallows and swifts have gone? Photo'd 3 nights ago, not seen since.  #Autumn</w:t>
      </w:r>
    </w:p>
    <w:p>
      <w:r>
        <w:t>@patthemanager how could I work with @chancetherapper . ? #serious</w:t>
      </w:r>
    </w:p>
    <w:p>
      <w:r>
        <w:t>@marielleblaine8 @princesskeilani I told pine I didn't want it so I didn't have to have it</w:t>
      </w:r>
    </w:p>
    <w:p>
      <w:r>
        <w:t>Why is it that we rejoice at a birth and grieve at a funeral? It is because we are not the person involved. ― Mark Twain</w:t>
      </w:r>
    </w:p>
    <w:p>
      <w:r>
        <w:t>Now they fret about scuffs. I’ll take scuffs (which…come in) for a phone I can use wet handed or drop in a toilet any day.</w:t>
      </w:r>
    </w:p>
    <w:p>
      <w:r>
        <w:t>So @JeffProbst those of us born in 85 have no generation! Where is the gen-less tribe! Ha! #survivor #lost soles</w:t>
      </w:r>
    </w:p>
    <w:p>
      <w:r>
        <w:t>@MarianKeyes maybe he had constipation issues..? Not that I KNOW dates relieve such an affliction! No way jose!</w:t>
      </w:r>
    </w:p>
    <w:p>
      <w:r>
        <w:t>Regret for the things we did can be tempered by time; it is regret for the things we did not do that is inconsolable. - Sydney J. Harris</w:t>
      </w:r>
    </w:p>
    <w:p>
      <w:r>
        <w:t>Learning how to use twitter #lost</w:t>
      </w:r>
    </w:p>
    <w:p>
      <w:r>
        <w:t>@TheRandomAnt @meg_m203 yeah, they figured that ornaments are way more wanted than spektar and desolate gear. Well they thought right.</w:t>
      </w:r>
    </w:p>
    <w:p>
      <w:r>
        <w:t>Corbyn loses and I walk up to a crying Corbyn supporter and whisper\n\n'Don't mourn. Organise'\n\nAnd laugh and laugh</w:t>
      </w:r>
    </w:p>
    <w:p>
      <w:r>
        <w:t>@Netflix_ME penny dreadful season 3?</w:t>
      </w:r>
    </w:p>
    <w:p>
      <w:r>
        <w:t>#Always #borrow #money from a #pessimist. He won't #expect it #back.</w:t>
      </w:r>
    </w:p>
    <w:p>
      <w:r>
        <w:t>-- used as a pawn in this red woman's game] For now, try not to fret and act as if nothing is amiss. This is a royal -- @TheLadyOfGlenco</w:t>
      </w:r>
    </w:p>
    <w:p>
      <w:r>
        <w:t>@_noTORIEty lol senior year we would get early dismal for work study ,he was her boss and you know what happened next 🙃</w:t>
      </w:r>
    </w:p>
    <w:p>
      <w:r>
        <w:t>In serious need of a nap</w:t>
      </w:r>
    </w:p>
    <w:p>
      <w:r>
        <w:t>@rihaBabyJ Aw no problem. I just felt like speaking because I felt the same before and I want you to overcome it and not be discouraged. :)</w:t>
      </w:r>
    </w:p>
    <w:p>
      <w:r>
        <w:t>@janhopis I found the first few episodes of Bojack incredibly funny. Then it got less funny but I stayed for the #drama</w:t>
      </w:r>
    </w:p>
    <w:p>
      <w:r>
        <w:t>I don't know why everyone is pretending to be sad about angelina and brad, everyone knows his dumb ass should've stayed with jennifer.</w:t>
      </w:r>
    </w:p>
    <w:p>
      <w:r>
        <w:t>@IMKristenBell @lauralittlelegs pine nut.... Chestnut....peanut....wait... Wrong film</w:t>
      </w:r>
    </w:p>
    <w:p>
      <w:r>
        <w:t>Never switched up, stayed down this the same person since day one.</w:t>
      </w:r>
    </w:p>
    <w:p>
      <w:r>
        <w:t>Do not grow weary of doing good' a lasting legacy @billclinton @ClintonGlobal #CGI2016 #thankfulmoment @ProjectThankful</w:t>
      </w:r>
    </w:p>
    <w:p>
      <w:r>
        <w:t>And with rich Fumes his sullen sences cheer'd.</w:t>
      </w:r>
    </w:p>
    <w:p>
      <w:r>
        <w:t>I told my chiropractor 'I'm here for a good time not a long time' when he questioned my habits and yet again I have unnerved a doctor</w:t>
      </w:r>
    </w:p>
    <w:p>
      <w:r>
        <w:t>@Courteoussoul @MattyMcDee I'm at 349 and just decoded 20 or more blues and not one was over 340, where you getting your blues?</w:t>
      </w:r>
    </w:p>
    <w:p>
      <w:r>
        <w:t>First weekend of fall; let's see if I can stay disciplined to this seasons goals. #fitness #running #sober #Mindset #firstfriday #family</w:t>
      </w:r>
    </w:p>
    <w:p>
      <w:r>
        <w:t>Some #people already talks about #Halloween \nYou'll get some #dark #music to go with it\n#gothic #bloody #HalloweenHorrorNights</w:t>
      </w:r>
    </w:p>
    <w:p>
      <w:r>
        <w:t>@KhoroshiySoldat --prepared.\n\n'Not as far as I know.' was her dull reply. 'There are still survivors, members from it. Like I said,-/</w:t>
      </w:r>
    </w:p>
    <w:p>
      <w:r>
        <w:t>@BookOfKaells @quennell3_ no blues?!</w:t>
      </w:r>
    </w:p>
    <w:p>
      <w:r>
        <w:t>In the name of our Lord &amp; Saviour Harambe we pray, bless all apes across the world.\n\nHear our solemn oaths and pardon sympathetic hominids.</w:t>
      </w:r>
    </w:p>
    <w:p>
      <w:r>
        <w:t>@msfang they say you attract what you see, maybe I shouldn't be a pessimist but I don't wanna take any chances lol can't wait to relocate</w:t>
      </w:r>
    </w:p>
    <w:p>
      <w:r>
        <w:t>Bro Why pine green forget me nots are mediumpurple pickering is not lit and so on</w:t>
      </w:r>
    </w:p>
    <w:p>
      <w:r>
        <w:t>@JonathanHatfull I’ll look forward to it. Hoping for lots of stetson-tilting and rueful looks into whiskey glasses.</w:t>
      </w:r>
    </w:p>
    <w:p>
      <w:r>
        <w:t>there’s shaytan in this room wallahi its been dark all the time now the lamp is on!! omg shaytan</w:t>
      </w:r>
    </w:p>
    <w:p>
      <w:r>
        <w:t>@UltimateBoxer My heart because you left me for so long again\n\n*slight pout but it turned to a smile*\n\nheheh just kidding, no I'm fine-</w:t>
      </w:r>
    </w:p>
    <w:p>
      <w:r>
        <w:t>@Bietron 🤓 dont be sad.. btw good night davina..go sleep larh..</w:t>
      </w:r>
    </w:p>
    <w:p>
      <w:r>
        <w:t>Refuge Recovery Boston - Weds 7:30-9 pm. #healing #support #addiction #recovery #buddhism #meditation #sober #cambma #meeting #harvardsq</w:t>
      </w:r>
    </w:p>
    <w:p>
      <w:r>
        <w:t>More #checking at #work today\n\n#coffee #drank and now it's #down to some #serious #business \n\n#Thursday bring on #Friday</w:t>
      </w:r>
    </w:p>
    <w:p>
      <w:r>
        <w:t>Somehow 90% of the sausage in this pasta I made sunk to the bottom so I'm eating sausage with a tiny bit of leftover pasta</w:t>
      </w:r>
    </w:p>
    <w:p>
      <w:r>
        <w:t>@holly_lolly7 I just have serious respect for any man that can pull off a bun better than I can, like maybe they can teach me their ways.</w:t>
      </w:r>
    </w:p>
    <w:p>
      <w:r>
        <w:t>Transparency and openness ' is a dull sell for a fans group - want more verbs like buying, defending, building and securing.</w:t>
      </w:r>
    </w:p>
    <w:p>
      <w:r>
        <w:t>Has anyone noticed that @npr stories in recent days all paint positive accomplishments for Trump and challenges for Hillary? #surprised</w:t>
      </w:r>
    </w:p>
    <w:p>
      <w:r>
        <w:t>No quite sure how Craig Gordon's stayed on the park there !!</w:t>
      </w:r>
    </w:p>
    <w:p>
      <w:r>
        <w:t>@courtneymee I'm 3 days sober don't wanna ruin it</w:t>
      </w:r>
    </w:p>
    <w:p>
      <w:r>
        <w:t>I wanna see you smile I don't wanna see you make a frown</w:t>
      </w:r>
    </w:p>
    <w:p>
      <w:r>
        <w:t>@KurakkuSora he is.\nSure his mind was clouded but...]</w:t>
      </w:r>
    </w:p>
    <w:p>
      <w:r>
        <w:t>Snores on TL. Boredom sunk in.</w:t>
      </w:r>
    </w:p>
    <w:p>
      <w:r>
        <w:t>Season 3 of penny dreadful is on Netflix...well my afternoon is filled</w:t>
      </w:r>
    </w:p>
    <w:p>
      <w:r>
        <w:t>Do not grow weary in doing good.'\n\n-@billclinton</w:t>
      </w:r>
    </w:p>
    <w:p>
      <w:r>
        <w:t>@SheilaCustis We don't expect women to be violent &amp; discourage it. It's really about how we're raising our boys.</w:t>
      </w:r>
    </w:p>
    <w:p>
      <w:r>
        <w:t>LOL! @TheFrankJLopes was just awarded the “F” bomb trophy on #AutoDealerLive, @RealMatKoenig :) #serious</w:t>
      </w:r>
    </w:p>
    <w:p>
      <w:r>
        <w:t>Jay Z and Brad Pitt cheated ..Bey stayed Angie left #cheaters #love #lust #sex #couples #relationships #date #marriage #divorce</w:t>
      </w:r>
    </w:p>
    <w:p>
      <w:r>
        <w:t>Carry on my wayward son, there'll be peace when you are done. Lay your weary head to rest. Don't you cry no more. #Supernatural</w:t>
      </w:r>
    </w:p>
    <w:p>
      <w:r>
        <w:t>@Vixen85Webster yep &amp; I stayed in pjs all day too lol x</w:t>
      </w:r>
    </w:p>
    <w:p>
      <w:r>
        <w:t>For those of you who I have footage of but didn’t make it into this mix—don’t get discouraged! I ran out of room on the beat this week.</w:t>
      </w:r>
    </w:p>
    <w:p>
      <w:r>
        <w:t>@superbatlane it's true also that he doesn't escape until almost all the car sunk</w:t>
      </w:r>
    </w:p>
    <w:p>
      <w:r>
        <w:t>ordered my vacation bathing suits. one less thing to fret about.</w:t>
      </w:r>
    </w:p>
    <w:p>
      <w:r>
        <w:t>@cardiff_blues @CardiffBluesSC Italy another round lets not drop our play and take it to them with a big result out there guys #blues</w:t>
      </w:r>
    </w:p>
    <w:p>
      <w:r>
        <w:t>@GriffinLaneP @Mediaite The Left has been protected so long, they've lost their reasoning power.</w:t>
      </w:r>
    </w:p>
    <w:p>
      <w:r>
        <w:t>New job training= too much meat eating! Oh well. Also- got approved to drive for Lyft! Just need a car... #day35 #sober</w:t>
      </w:r>
    </w:p>
    <w:p>
      <w:r>
        <w:t>If you sober better roll another Dutch or if u don't smoke nigga better pour another cup 🍁🍾...</w:t>
      </w:r>
    </w:p>
    <w:p>
      <w:r>
        <w:t>Just put the winter duvet on ☃️❄️🌬☔️ #serious</w:t>
      </w:r>
    </w:p>
    <w:p>
      <w:r>
        <w:t>@TetraVariations I don't need a mask, but I'll gladly make a donation to help in ur name! Is it Mr. TY Rex or first initial only? #serious</w:t>
      </w:r>
    </w:p>
    <w:p>
      <w:r>
        <w:t>#sober life</w:t>
      </w:r>
    </w:p>
    <w:p>
      <w:r>
        <w:t>need to sta dating again.I m bored #redheadteen #boldandbeautiful #lost #500aday single men dating Schkeuditz</w:t>
      </w:r>
    </w:p>
    <w:p>
      <w:r>
        <w:t>@_Mrs_Peel @lp_lisa @PaulRGoulden @LisaLuscious Might be the pout of a star baker tho !</w:t>
      </w:r>
    </w:p>
    <w:p>
      <w:r>
        <w:t>Had a dream last night that Chris Brown created a diss track about Drake and Rihanna called 'I Hit It First' 😳😳 #dark</w:t>
      </w:r>
    </w:p>
    <w:p>
      <w:r>
        <w:t>I got a short fuse when im sober.</w:t>
      </w:r>
    </w:p>
    <w:p>
      <w:r>
        <w:t>Already plotting next steps if I get cut off by the same minivan in tomorrow's drop-off line. #preschoolpolitics #momthings</w:t>
      </w:r>
    </w:p>
    <w:p>
      <w:r>
        <w:t>Never let me see you frown</w:t>
      </w:r>
    </w:p>
    <w:p>
      <w:r>
        <w:t>@xxnogard_G88 Welcome to the  dark honey !</w:t>
      </w:r>
    </w:p>
    <w:p>
      <w:r>
        <w:t>@WriterlyTweets Supine on the piano—lips parted. #sixwordstory #amwriting #blues #singer</w:t>
      </w:r>
    </w:p>
    <w:p>
      <w:r>
        <w:t>7 pax enjoyed the #gloom @Clayorangecrush @F3LakeMurray</w:t>
      </w:r>
    </w:p>
    <w:p>
      <w:r>
        <w:t>Kinda wanna just book a vacation and go...anyone wanna tag along? #adventure #serious</w:t>
      </w:r>
    </w:p>
    <w:p>
      <w:r>
        <w:t>@Cigna bows out for the moment. Rather than sulk, I'm going to @UCSF for an opinion from the guys studying #Oligodendroglioma. ✌️&amp; ❤️ &amp; 🍩's</w:t>
      </w:r>
    </w:p>
    <w:p>
      <w:r>
        <w:t>I need a syfy series to watch I literally have nothing to watch back to back. I already watched #heroes #lost #jericho #fallenskies  etc etc</w:t>
      </w:r>
    </w:p>
    <w:p>
      <w:r>
        <w:t>@wabermes The @RavalliRepublic had a good one but then the reporter quit.</w:t>
      </w:r>
    </w:p>
    <w:p>
      <w:r>
        <w:t>@jaymohr37 droop saw naked wrestling and asked 'What if I get a hole in one?' #jaymohrsports</w:t>
      </w:r>
    </w:p>
    <w:p>
      <w:r>
        <w:t>@TheCatHeSay I may be #alwayshungry but I haven't sunk that low yet!! @Thereluctantcat</w:t>
      </w:r>
    </w:p>
    <w:p>
      <w:r>
        <w:t>Blessed are those who mourn, for they will be comforted \n                                              Mt 5:4</w:t>
      </w:r>
    </w:p>
    <w:p>
      <w:r>
        <w:t>@kelly_welles they were brilliant weren't they? Made me feel v dull not having one. And why no tattoo emoji! This'll have to do... ⚓️ x</w:t>
      </w:r>
    </w:p>
    <w:p>
      <w:r>
        <w:t>When tears r inappropriate: 'This day is holy to our Lord. Do not grieve, for the joy of the LORD is your strength.' Nehemiah 8:10 NIV #joy</w:t>
      </w:r>
    </w:p>
    <w:p>
      <w:r>
        <w:t>@DefiantSagacity — Hermione in a sort of thank you before sliding his own plate away from him before frowning at Ron as he continued to —</w:t>
      </w:r>
    </w:p>
    <w:p>
      <w:r>
        <w:t>Let's get drunk and tell each other things we're afraid to say when we're sober.</w:t>
      </w:r>
    </w:p>
    <w:p>
      <w:r>
        <w:t>@chelseafc let them know it's the</w:t>
      </w:r>
    </w:p>
    <w:p>
      <w:r>
        <w:t>@FatedDancer ~together.' Hermione  lowered her voice slightly, sounding somewhat  bitter, perhaps even  rueful. 'That would only get you~</w:t>
      </w:r>
    </w:p>
    <w:p>
      <w:r>
        <w:t>Band members wanted. Contact me #NewcastleGateshead #Sunderland #musicians #musicbusiness #musicislife #music #musically #band #blues #folk</w:t>
      </w:r>
    </w:p>
    <w:p>
      <w:r>
        <w:t>Been working in Blanchardstown shopping centre for over 2 years now and I only figured out today where Marks &amp; Spencer's is</w:t>
      </w:r>
    </w:p>
    <w:p>
      <w:r>
        <w:t>#AskAMan but this does not sound like a #serious issue, cause siyahleka the whole time, just having fun</w:t>
      </w:r>
    </w:p>
    <w:p>
      <w:r>
        <w:t>@cherrivarisco @audubonsociety Oh yes, males are colourful and the Females are dull, so that they can blend in to their environment.</w:t>
      </w:r>
    </w:p>
    <w:p>
      <w:r>
        <w:t>My name is John Locke and you can't tell me what I can and can't do #lost #アニメ</w:t>
      </w:r>
    </w:p>
    <w:p>
      <w:r>
        <w:t>ya boy gets mad tired of pine trees</w:t>
      </w:r>
    </w:p>
    <w:p>
      <w:r>
        <w:t>i wonder how a guy can broke his penis while having sex? #serious</w:t>
      </w:r>
    </w:p>
    <w:p>
      <w:r>
        <w:t>@NianticLabs .... For example, catching a gloom would yield 6 oddish candies and catching a vileplume would yield 9.</w:t>
      </w:r>
    </w:p>
    <w:p>
      <w:r>
        <w:t>@markoheight @Cassie_OB we sound like vampires saying we wanna sink our teeth into the TT lads and their talents 😂😂😂😂😂😂</w:t>
      </w:r>
    </w:p>
    <w:p>
      <w:r>
        <w:t>i love the word fret so much and im in heaven</w:t>
      </w:r>
    </w:p>
    <w:p>
      <w:r>
        <w:t>Marcos Rojo Marcos Rojo running down the wing. Loved by the blues, feared by the reds</w:t>
      </w:r>
    </w:p>
    <w:p>
      <w:r>
        <w:t>Are you serious??</w:t>
      </w:r>
    </w:p>
    <w:p>
      <w:r>
        <w:t>@rickygervais my first time in Slough so checked out the new station floor  #LifeOnTheRoad</w:t>
      </w:r>
    </w:p>
    <w:p>
      <w:r>
        <w:t>@BillSwindell @DePauwU @dick_nixon I was having breakfast when I seen this?! I blew my cereal in the #sink!!</w:t>
      </w:r>
    </w:p>
    <w:p>
      <w:r>
        <w:t>#PeopleLikeMeBecause of some unknown reason but I try to discourage it</w:t>
      </w:r>
    </w:p>
    <w:p>
      <w:r>
        <w:t>Bill Clinton: 'Do not grow weary of doing good.' @ClintonGlobal #CGI2016</w:t>
      </w:r>
    </w:p>
    <w:p>
      <w:r>
        <w:t>.@billradkeradio is not a fan of The Beat Happening. But that's not to discourage aspiring other Olympia musicians! #KUOWrecord</w:t>
      </w:r>
    </w:p>
    <w:p>
      <w:r>
        <w:t>@Piggiewhopays lmao! I can only imagine the frown across that face of yours. #Hilarity</w:t>
      </w:r>
    </w:p>
    <w:p>
      <w:r>
        <w:t>@TweeriaLee A stumbling block to the pessimist is a stepping stone to the optimist.</w:t>
      </w:r>
    </w:p>
    <w:p>
      <w:r>
        <w:t>@beIIrkes Es, I'm serious 23/8</w:t>
      </w:r>
    </w:p>
    <w:p>
      <w:r>
        <w:t>Do not be discouraged by a slowing sales market. This will test your business model and pinpoint #strengths and #weaknesses.' @Ken_Dunn</w:t>
      </w:r>
    </w:p>
    <w:p>
      <w:r>
        <w:t>When you get lost in a neighborhood and have to use the gps on your phone to find your way out. #lost #GoogleMaps #blondmoment</w:t>
      </w:r>
    </w:p>
    <w:p>
      <w:r>
        <w:t>@emorottie true sonicsatam was serious and a bit dark. Aosth is like super goofy and Looney toonie to a degree</w:t>
      </w:r>
    </w:p>
    <w:p>
      <w:r>
        <w:t>TGIF! Hope everyone that needs to find #recovery can and that our friends stay #sober this weekend! @REBOSTreatment @BlvdCenters</w:t>
      </w:r>
    </w:p>
    <w:p>
      <w:r>
        <w:t>@pxrfectpeach it's got her little pout</w:t>
      </w:r>
    </w:p>
    <w:p>
      <w:r>
        <w:t>@darryella it doesn't chip and it doesn't get dull. Nails gone be looking perfect the whole time, except they gone be grown out 😂</w:t>
      </w:r>
    </w:p>
    <w:p>
      <w:r>
        <w:t>it didn't impress me but it didn't depress me'</w:t>
      </w:r>
    </w:p>
    <w:p>
      <w:r>
        <w:t>“Do not fret if you are not cool! Humans who follow me, become instantly cool!” #Bot</w:t>
      </w:r>
    </w:p>
    <w:p>
      <w:r>
        <w:t>The #pessimist complains about the wind; the #optimist expects it to change; the realist adjusts the sails.' - William Arthur Ward\n#IGNITE</w:t>
      </w:r>
    </w:p>
    <w:p>
      <w:r>
        <w:t>@littlemore20 I had a nice Italian ice-cream whilst resting my tired paws. Honey flavoured, naturally! #FurryTails #lost #Venice.</w:t>
      </w:r>
    </w:p>
    <w:p>
      <w:r>
        <w:t>I added Paul Walker on Xbox but he just spends all of his time on the dashboard. #dark #humor #funny</w:t>
      </w:r>
    </w:p>
    <w:p>
      <w:r>
        <w:t>How much time should I give to my friend who lost his laptop to mourn before I can ask him to give me his laptop charger and extra battery??</w:t>
      </w:r>
    </w:p>
    <w:p>
      <w:r>
        <w:t>i can't take u #serious unless u use #emojis</w:t>
      </w:r>
    </w:p>
    <w:p>
      <w:r>
        <w:t>Back to forest drama -\nfrom my #Forest #music - series, 2016\n#nature #dark #art #photography #Finland</w:t>
      </w:r>
    </w:p>
    <w:p>
      <w:r>
        <w:t>@makai_kishi_ Her eyes stayed glued to the monitor, not turning away for anything</w:t>
      </w:r>
    </w:p>
    <w:p>
      <w:r>
        <w:t>“Optimism may sometimes be delusional, but pessimism is always delusional.” —Alan Cohen #believe</w:t>
      </w:r>
    </w:p>
    <w:p>
      <w:r>
        <w:t>God's love spring.Of one dat sunk his whole estate for d paltry bribe,of a single apple–n yet proud of our ancestry?❤️🗿</w:t>
      </w:r>
    </w:p>
    <w:p>
      <w:r>
        <w:t>That house on #GrandDesigns isn't in a forest it's in a wibbly wobbly pine plantation</w:t>
      </w:r>
    </w:p>
    <w:p>
      <w:r>
        <w:t>Beats is accurately all-powerful with respect to high-quality high-frequency speaker in re the extra desolate relating to fire-ea:…</w:t>
      </w:r>
    </w:p>
    <w:p>
      <w:r>
        <w:t>gloomy weather puts me in the best mood</w:t>
      </w:r>
    </w:p>
    <w:p>
      <w:r>
        <w:t>Dad asked if I was too hungover to function today. Little does he know I stayed sober last night so i could get shit faced tonight 😅</w:t>
      </w:r>
    </w:p>
    <w:p>
      <w:r>
        <w:t>The American Idiot record turns twelve today it changed my preppy middle school heart into a desolate punk rock desert I am forever grateful</w:t>
      </w:r>
    </w:p>
    <w:p>
      <w:r>
        <w:t>tones - \n: 1/2 of my favourite chris pine stans. i love tones more than anything, mt sweet summer child i will attack anyone who hurts her</w:t>
      </w:r>
    </w:p>
    <w:p>
      <w:r>
        <w:t>Amateurs sit and wait for inspiration, the rest of us just get up and go to work.' -- Stephen King #authors #serious #writingtip</w:t>
      </w:r>
    </w:p>
    <w:p>
      <w:r>
        <w:t>@hotelplanner I stayed at a hotel who  packed picnic lunches to take on the road!! #BetterTogether @Redlizzy1 @NewfieChic @Ladybug_Vic</w:t>
      </w:r>
    </w:p>
    <w:p>
      <w:r>
        <w:t>@cburt43 turn that frown upside down</w:t>
      </w:r>
    </w:p>
    <w:p>
      <w:r>
        <w:t>@iJuvia_ \n\nHearing the noises, Akame opened her eyes and sat up, facing Juvia. She didn't expect at all to see someone around and staid --</w:t>
      </w:r>
    </w:p>
    <w:p>
      <w:r>
        <w:t>@petercoffin So safe blues are ok. Are reds ok as well? Obviously, battleground states would not.</w:t>
      </w:r>
    </w:p>
    <w:p>
      <w:r>
        <w:t>Hello fellow #horror #creepy #dark #stange #story fans, how's your day? #followme and I'll #followback</w:t>
      </w:r>
    </w:p>
    <w:p>
      <w:r>
        <w:t>@DDandDeltaboys will be playing in the Bridge Bar @RameltonWhatsOn this sat (24th Sept) #blues #rhythmandblues #ramelton #donegal</w:t>
      </w:r>
    </w:p>
    <w:p>
      <w:r>
        <w:t>Oh goodness I'm loving this rainy  day. It's a head down, #creative cap on, &amp; get #lost in your #thoughts kind of day 💭 ☺️ #art #create #biz</w:t>
      </w:r>
    </w:p>
    <w:p>
      <w:r>
        <w:t>No one wants to win the wild card because you have to play the Cubs on the road.</w:t>
      </w:r>
    </w:p>
    <w:p>
      <w:r>
        <w:t>#Jazz - the #blues is the roots, the rest is the fruits</w:t>
      </w:r>
    </w:p>
    <w:p>
      <w:r>
        <w:t>Well i did hear once before that girls are attracted to men that look like their dad!  👌</w:t>
      </w:r>
    </w:p>
    <w:p>
      <w:r>
        <w:t>The labor of love is not cheap or inexpensive, it's the time spent earning it. #lackadaisical #dreamer</w:t>
      </w:r>
    </w:p>
    <w:p>
      <w:r>
        <w:t>BLUES with BOB HADDRELL &amp; Guests\nFri 23rd Sep 8:30pm - 11:00pm #blues #free #TunbridgeWells</w:t>
      </w:r>
    </w:p>
    <w:p>
      <w:r>
        <w:t>@RashidAlMaktoum For #serious #intermediaries all required info about #project or #Owner will be mailed.</w:t>
      </w:r>
    </w:p>
    <w:p>
      <w:r>
        <w:t>9/30 Howland Cultural Center, #BeaconNy Vickie Raabin &amp; Chris Raabe #blues #soul 8pm  @LocalMotionWVKR @hiddencitiesnyc 845-831-4988</w:t>
      </w:r>
    </w:p>
    <w:p>
      <w:r>
        <w:t>#FF \n\n@The_Family_X \n\n#soul #blues &amp; #rock #band\n\n#music from the #heart\n\nWith soul &amp; #passion \n\nXx 🎶 xX</w:t>
      </w:r>
    </w:p>
    <w:p>
      <w:r>
        <w:t>Mmmm #coffee and a good #book on a dreary day! Who can beat that?</w:t>
      </w:r>
    </w:p>
    <w:p>
      <w:r>
        <w:t>Sometimes I can't believe I've made it this far.169 days!! I threw out my demons n got #sober #clean, n started #recovery.#Sobriety is #2.</w:t>
      </w:r>
    </w:p>
    <w:p>
      <w:r>
        <w:t>All clouded out.\n\n Considering using a camera, 1) star trails 2) eyepiece projection.</w:t>
      </w:r>
    </w:p>
    <w:p>
      <w:r>
        <w:t>Learning to trust God can quiet a troubled &amp; restless heart, bring peace to a weary soul, &amp; eliminate the hopelessness that #addiction is!</w:t>
      </w:r>
    </w:p>
    <w:p>
      <w:r>
        <w:t>A pessimist sees the difficulty in every opportunity; an optimist sees the opportunity in every difficulty. \n― Winston S. Churchill #quote</w:t>
      </w:r>
    </w:p>
    <w:p>
      <w:r>
        <w:t>Alt-J - Hunger of the pine.</w:t>
      </w:r>
    </w:p>
    <w:p>
      <w:r>
        <w:t>these grown ass lil boys yeah i can't take them serious.</w:t>
      </w:r>
    </w:p>
    <w:p>
      <w:r>
        <w:t>Be strong &amp; courageous. Do not be terrified or discouraged, for the LORD your God will be with you wherever you go.</w:t>
      </w:r>
    </w:p>
    <w:p>
      <w:r>
        <w:t>Let the #MrRobot binge begin. #nerdshow #compelling #dark</w:t>
      </w:r>
    </w:p>
    <w:p>
      <w:r>
        <w:t>Anyway I'm in a car with a furious white men and I have a really funny story to tell when I'm sober 😂</w:t>
      </w:r>
    </w:p>
    <w:p>
      <w:r>
        <w:t>#RiceFODays now I am Alex Butler's class on financial management. Starts off with a great, relevant class discussion: movies and sunk costs</w:t>
      </w:r>
    </w:p>
    <w:p>
      <w:r>
        <w:t>There is no dark side in the moon. In fact, it's all dark.'\nGerry O'Driscoll at the end of 'The Dark side of the Moon'</w:t>
      </w:r>
    </w:p>
    <w:p>
      <w:r>
        <w:t>@BluesfestByron second artist announcement looking good #bluesfest2017  #Music #byronbay</w:t>
      </w:r>
    </w:p>
    <w:p>
      <w:r>
        <w:t>now playing yung fav song ni chavs #sober 😂</w:t>
      </w:r>
    </w:p>
    <w:p>
      <w:r>
        <w:t>@BlurtAlerts 'the darkest of nights can be bright, the solemn of faces lights up with a smile'. -@Totemprince believe in me, as I do in you</w:t>
      </w:r>
    </w:p>
    <w:p>
      <w:r>
        <w:t>@kcbbcxo don't get discouraged! it's early on &amp; it can get overwhelming. keep reading &amp; use cue cards 😊 it'll get better!!</w:t>
      </w:r>
    </w:p>
    <w:p>
      <w:r>
        <w:t>Damn gud #premiere #LethalWeapon...#funny and</w:t>
      </w:r>
    </w:p>
    <w:p>
      <w:r>
        <w:t>I can't mourn Kid Cudi cause we have Travis Scott...</w:t>
      </w:r>
    </w:p>
    <w:p>
      <w:r>
        <w:t>Be joyful in hope, patient in affliction, faithful in prayer. Romans 12:12</w:t>
      </w:r>
    </w:p>
    <w:p>
      <w:r>
        <w:t>Isaiah 40:31\nthose who trust in the Lord will find new strength.\nThey will soar high on wings like eagles.\nThey will run and not grow weary.</w:t>
      </w:r>
    </w:p>
    <w:p>
      <w:r>
        <w:t>@AMB4JC @drtonyevans It's our job, the job of people who r still sane,still ok in life, to help the lost to find themselves &amp; love eachother</w:t>
      </w:r>
    </w:p>
    <w:p>
      <w:r>
        <w:t>Unmatched Party Specialist /co @T3RevNeverEnd #serious #job #titles</w:t>
      </w:r>
    </w:p>
    <w:p>
      <w:r>
        <w:t>Honestly don't give af who wins out of us and pine, I'm just worried about getting drunk Saturday night😂</w:t>
      </w:r>
    </w:p>
    <w:p>
      <w:r>
        <w:t>I don't think Luca understands how serious I am about Fall....he has no idea what's in store for him 😂😂</w:t>
      </w:r>
    </w:p>
    <w:p>
      <w:r>
        <w:t>I keep feeling the heaviness on my left hand and look down and I am in awe every single time 😍💍 #notusedtoit #imafiancée #wut</w:t>
      </w:r>
    </w:p>
    <w:p>
      <w:r>
        <w:t>the rappers who stayed true to the game is rich.</w:t>
      </w:r>
    </w:p>
    <w:p>
      <w:r>
        <w:t>@thetroche94 @ramiro_cedeno yeah if you want to become obese it is! 😅 I can afford it so I don't think it's that serious haha</w:t>
      </w:r>
    </w:p>
    <w:p>
      <w:r>
        <w:t>@Hails_Berry8 @sajedhariri23 varsity pine riding</w:t>
      </w:r>
    </w:p>
    <w:p>
      <w:r>
        <w:t>The difference between someone's selfies when they're happy vs. unhappy is absolutely amazing.</w:t>
      </w:r>
    </w:p>
    <w:p>
      <w:r>
        <w:t>@KatelynKolsrud thanks mucho kate💕 #sober</w:t>
      </w:r>
    </w:p>
    <w:p>
      <w:r>
        <w:t>@hyattd335 #Grateful for #novel #award #promo #RT - #Blessings DeWayne Hyatt #Hippie who loves to grind on the #blues #Florida</w:t>
      </w:r>
    </w:p>
    <w:p>
      <w:r>
        <w:t>@CrucialBMXShop ohh silver lake came up a lot on there! Is that where you guys stayed?</w:t>
      </w:r>
    </w:p>
    <w:p>
      <w:r>
        <w:t>@Damn_It_Dillon @SamUndomiel of course! This is a happy hentai, not a sad or gloomy one</w:t>
      </w:r>
    </w:p>
    <w:p>
      <w:r>
        <w:t>@VaunWilmott @PrisonBreak @PBWritersRoom linc the sink</w:t>
      </w:r>
    </w:p>
    <w:p>
      <w:r>
        <w:t>@Lesdoggg take me with you!! JK. Have fun, relax, get a massage or two and chill. Don't eat the cucumbers, most places frown on that.</w:t>
      </w:r>
    </w:p>
    <w:p>
      <w:r>
        <w:t>We stayed up all night long\nMade our drinks too strong\nFeeling ten feet tall\nRopes swinging into the water\nIn the middle of the night</w:t>
      </w:r>
    </w:p>
    <w:p>
      <w:r>
        <w:t>why do i have such a thing for dark curly hAIR</w:t>
      </w:r>
    </w:p>
    <w:p>
      <w:r>
        <w:t>Well i did hear once before that girls are attracted to men that look like their dad!  👌 #serious</w:t>
      </w:r>
    </w:p>
    <w:p>
      <w:r>
        <w:t>A tummy full of steak, wine, key lime pine and cuddles on tap. What a way to turn around a stressful Wednesday 💛</w:t>
      </w:r>
    </w:p>
    <w:p>
      <w:r>
        <w:t>Free live music in DC tonight!  #blues with #MoonshineSociety at @thehamiltondc in the Loft starting at 10:30pm @FreeinDCBlog @WTOPFreebies</w:t>
      </w:r>
    </w:p>
    <w:p>
      <w:r>
        <w:t>@hannah_2401 hannah stop being mournful and chill 💁</w:t>
      </w:r>
    </w:p>
    <w:p>
      <w:r>
        <w:t>Guys! Read my #fanfiction if you like #lost and #housemd I have one of each #tvshow -link in bio!</w:t>
      </w:r>
    </w:p>
    <w:p>
      <w:r>
        <w:t>@m_giacchino will this be aired on radio or filmed? Lots of fans over the pond too! #wales</w:t>
      </w:r>
    </w:p>
    <w:p>
      <w:r>
        <w:t>Very long day. Thank goodness for Bake Off to brighten up a weary Wednesday ☺ #GBBO</w:t>
      </w:r>
    </w:p>
    <w:p>
      <w:r>
        <w:t>TONIGHT - Fulford Arms, York \nTOMORROW - Bank Top Tavern, Oldham\nNEXT SATURDAY- Big Hands, Manchester \n\n#livemusic #punk #blues #rockandroll</w:t>
      </w:r>
    </w:p>
    <w:p>
      <w:r>
        <w:t>I'm so proud he understands this, he shows love, thought and compassion    and it's not done in a clouded way..</w:t>
      </w:r>
    </w:p>
    <w:p>
      <w:r>
        <w:t>blues bar</w:t>
      </w:r>
    </w:p>
    <w:p>
      <w:r>
        <w:t>@GOP she's ahead in the polls &amp; after Trumps dismal performance at upcoming debate, it will be an easy win for Hillary.</w:t>
      </w:r>
    </w:p>
    <w:p>
      <w:r>
        <w:t>@urbaneprofessor roast them. Then risotto with sage and pine nuts</w:t>
      </w:r>
    </w:p>
    <w:p>
      <w:r>
        <w:t>Happiness is always there. You just have to choose to see it. There's no point dwelling in the dark and ignoring the light of the stars.</w:t>
      </w:r>
    </w:p>
    <w:p>
      <w:r>
        <w:t>Good morning chirpy #SpringEquinox and your pensive sister #AutumnEquinox A perfect day however it is expressed 🌹🍁🌓☯️ #theBeautyofBalance</w:t>
      </w:r>
    </w:p>
    <w:p>
      <w:r>
        <w:t>also who has amazon prime that would like to help a girl out LOL #serious</w:t>
      </w:r>
    </w:p>
    <w:p>
      <w:r>
        <w:t>I added Paul Walker on Xbox but he just spends all of his time on the dashboard.  #humor #funny</w:t>
      </w:r>
    </w:p>
    <w:p>
      <w:r>
        <w:t>Nice to see Balotelli back to his best, good player.. Just lost his way a bit!</w:t>
      </w:r>
    </w:p>
    <w:p>
      <w:r>
        <w:t>@KatieBurnett ha freshers blues would love to re do all again ... ha nice tshirt .. vote for Pedro</w:t>
      </w:r>
    </w:p>
    <w:p>
      <w:r>
        <w:t>What do you get when you cross an #apple tree and a #pine tree? 🍎🌲\nNothing. You can't cross-pollinate #deciduous and #coniferous #trees.</w:t>
      </w:r>
    </w:p>
    <w:p>
      <w:r>
        <w:t>Please bear with me, I'm not Twitter savvy😝 in real life I'm a Facebook person. Help me gain followers 🤓 #blog #selfhelp</w:t>
      </w:r>
    </w:p>
    <w:p>
      <w:r>
        <w:t>@RiRiMathew even when we're fighting I'm laughing. I probably have serious ingrained issues😂🤗</w:t>
      </w:r>
    </w:p>
    <w:p>
      <w:r>
        <w:t>@SquidWasTaken Pfft- Yeye, i'm a sucker for bright yellow, red, pink, and blues when it comes to coloring or backgrounds haaa</w:t>
      </w:r>
    </w:p>
    <w:p>
      <w:r>
        <w:t>Never a dull moment when talking to Nell 😂😂😂😂😋</w:t>
      </w:r>
    </w:p>
    <w:p>
      <w:r>
        <w:t>Never dull moment here</w:t>
      </w:r>
    </w:p>
    <w:p>
      <w:r>
        <w:t>#picoftheday : How...why... Really... !!\n    #funny #picoftheday #lol #random #laugh #chair #of #despair #funnypics  #virgin #cafe #i...</w:t>
      </w:r>
    </w:p>
    <w:p>
      <w:r>
        <w:t>@EBled2 Great to have you as our tournament chair and award was #serious</w:t>
      </w:r>
    </w:p>
    <w:p>
      <w:r>
        <w:t>@DarbyHogle the red one would look super pretty with a bronzy glowy nude lip makeup look! 3rd black would be pretty with a dark lip! 😍</w:t>
      </w:r>
    </w:p>
    <w:p>
      <w:r>
        <w:t>@PottzGaming hmu need players for lans next year. DM me. Need serious players. Im under org</w:t>
      </w:r>
    </w:p>
    <w:p>
      <w:r>
        <w:t>#FF @ElizaNealsRocks Love &amp; support, always!! Eliza Neals ROCKS!! #blues #music #friends 😎🎸</w:t>
      </w:r>
    </w:p>
    <w:p>
      <w:r>
        <w:t>@VivienLloyd Thank you so much! Just home - stunned but so happy. Don't think it has sunk in yet! Wow.</w:t>
      </w:r>
    </w:p>
    <w:p>
      <w:r>
        <w:t>Just put the winter duvet on ☃️❄️🌬☔️</w:t>
      </w:r>
    </w:p>
    <w:p>
      <w:r>
        <w:t>@SilkInSide @TommyJoeRatliff that's so pretty! I love the sky in the background and the purple highlights with the dull colors is great</w:t>
      </w:r>
    </w:p>
    <w:p>
      <w:r>
        <w:t>@BluesfestByron second artist announcement looking good #bluesfest2017 #blues #Music #byronbay</w:t>
      </w:r>
    </w:p>
    <w:p>
      <w:r>
        <w:t>I can literally eat creamy pesto pasta topped with grilled chicken, sun dried tomatoes, asparagus and pine nuts every single day of my life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
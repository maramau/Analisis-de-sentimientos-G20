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Will Obama fire the person responsible for this statement? ... misguided individuals to hurt the religious feelings of Muslims</w:t>
      </w:r>
    </w:p>
    <w:p>
      <w:r>
        <w:t>haha @DickMorrisTweet Romney is going to have a great convention. It's going to be incredible. He should gain a 5 or 6 point lead. #GOP2012</w:t>
      </w:r>
    </w:p>
    <w:p>
      <w:r>
        <w:t>S/0 to my newest @freeboosieRS &amp; vote for Obama &amp; boosie will soon to be free L0L (</w:t>
      </w:r>
    </w:p>
    <w:p>
      <w:r>
        <w:t>Nicki Minaj Fucked Up With That Mitt Romney Line, True Or Not.</w:t>
      </w:r>
    </w:p>
    <w:p>
      <w:r>
        <w:t>@chrisrockoz You are an ASS! #GOP2012 #Forward2012</w:t>
      </w:r>
    </w:p>
    <w:p>
      <w:r>
        <w:t>Michelle Obama has the best arms. Who is that woman's trainer? #campaign2012</w:t>
      </w:r>
    </w:p>
    <w:p>
      <w:r>
        <w:t>Three words to describe the entire #GOP convention Mean and demeaning.</w:t>
      </w:r>
    </w:p>
    <w:p>
      <w:r>
        <w:t>Someone please tell me what 'Legitimate rape' is. i have to remember this just in case it spills over in SA society #smed12 #Romney</w:t>
      </w:r>
    </w:p>
    <w:p>
      <w:r>
        <w:t>How u voting in this state with an out of state id How are u voting in January WTF is a liberam This is why #republicans look down on blks</w:t>
      </w:r>
    </w:p>
    <w:p>
      <w:r>
        <w:t>Mitt Romney wants to ban porn....fuck that nigga. Lmao I bet you watch it.</w:t>
      </w:r>
    </w:p>
    <w:p>
      <w:r>
        <w:t>@JedediahBila never knew Obama's plan either or should I say still don't. #allpoliticianstalkthesame #election2012</w:t>
      </w:r>
    </w:p>
    <w:p>
      <w:r>
        <w:t>Some people are so narrow-minded that they have to stack their prejudices vertically! Can you spell #GOP, #Fox #RWNJ, #NRA ??? #p2 #CTL</w:t>
      </w:r>
    </w:p>
    <w:p>
      <w:r>
        <w:t>So disgusted with both political parties. Both Obama and Mitt make me sick.</w:t>
      </w:r>
    </w:p>
    <w:p>
      <w:r>
        <w:t>I immediately doubt the sanity of someone who is okay with taking responsibility for all of America's hopelessness... #president #dirtyjob</w:t>
      </w:r>
    </w:p>
    <w:p>
      <w:r>
        <w:t>Getting ready for an exciting speach with the #Democrats and #Obama #Obama2012</w:t>
      </w:r>
    </w:p>
    <w:p>
      <w:r>
        <w:t>If I was running for president, I would take the millions and millions I dollars in campaign money and give it back to the people! #election</w:t>
      </w:r>
    </w:p>
    <w:p>
      <w:r>
        <w:t>my niggas got enough white to build barack house.</w:t>
      </w:r>
    </w:p>
    <w:p>
      <w:r>
        <w:t>Barack Obama's abbreviation is so funny - BObama #smile</w:t>
      </w:r>
    </w:p>
    <w:p>
      <w:r>
        <w:t>@LilCblackwell I strongly disagree with that. We'll see what you gotta say when Romney gets elected. Sorry you're ignorant and uninformed</w:t>
      </w:r>
    </w:p>
    <w:p>
      <w:r>
        <w:t>Great, emotional speech from Romney last night. Revealed a lot about who he is as a man #RomneyRyan2012</w:t>
      </w:r>
    </w:p>
    <w:p>
      <w:r>
        <w:t>Anyone that believes Romney's presidency will be much different than Obama's presidency is simply delusional.. #thatisall</w:t>
      </w:r>
    </w:p>
    <w:p>
      <w:r>
        <w:t>The new laws Romney &amp; Ryan want to.implement &lt; Unt uh ! They CANNOT win .</w:t>
      </w:r>
    </w:p>
    <w:p>
      <w:r>
        <w:t>Romney can't have a chance, can he? To a swede, he's pretty surreal. #election</w:t>
      </w:r>
    </w:p>
    <w:p>
      <w:r>
        <w:t>This is a hard decision for me. The over-religious nut job, or the socialist liberal. #Election2012</w:t>
      </w:r>
    </w:p>
    <w:p>
      <w:r>
        <w:t>Rr-electing Obama would be like backing the titanic up and hitting the Ice burg again.</w:t>
      </w:r>
    </w:p>
    <w:p>
      <w:r>
        <w:t>Nothing's changed. #CIA still fund #Saudi #AlQueda #Jihadist thugs in #Syria despite orders from #President #Obama. Remember #9.11 Sameold.</w:t>
      </w:r>
    </w:p>
    <w:p>
      <w:r>
        <w:t>I wouldd rather hang with Obama than be at work right now #fml</w:t>
      </w:r>
    </w:p>
    <w:p>
      <w:r>
        <w:t>Thank #Congress for screwing #Obama! As long as we get our country back #Republican it is! #Democrats must b on the #Republican payroll.</w:t>
      </w:r>
    </w:p>
    <w:p>
      <w:r>
        <w:t>In the mormon house, a woman has the right to scoot over to let the next wife in the bed. #obama #GOP #follow #akin</w:t>
      </w:r>
    </w:p>
    <w:p>
      <w:r>
        <w:t>If your a republican you Fail at Life. #Democrats 2012 #Obama2012 #Forward X #Change</w:t>
      </w:r>
    </w:p>
    <w:p>
      <w:r>
        <w:t>@fifiharoon Don't know too much about Ryan yet, but Romney is a raving lunatic. I'm flabbergasted at how Umbreekis vote for these morons.</w:t>
      </w:r>
    </w:p>
    <w:p>
      <w:r>
        <w:t>I'm really tired of the Obama&amp; Romney ads flooding YouTube&amp; Hulu.</w:t>
      </w:r>
    </w:p>
    <w:p>
      <w:r>
        <w:t>Nobody wants to fuck Obama Brock he as ears like an elephant and that not the part everybody wants lol</w:t>
      </w:r>
    </w:p>
    <w:p>
      <w:r>
        <w:t>I think ima register to vote. Cause the pell grant is the only type of money I'm getting. I ain't tryna touch loans until med school. #Obama</w:t>
      </w:r>
    </w:p>
    <w:p>
      <w:r>
        <w:t>Dear Barack Obama, Please open #FDI in U.S. We wanna invest one Manmohan Singh and see you usher into an era of prosperity. Thanks!</w:t>
      </w:r>
    </w:p>
    <w:p>
      <w:r>
        <w:t>The world is crumbling around us and we worry about what someones effective tax rate is...really??? #politics #election2012</w:t>
      </w:r>
    </w:p>
    <w:p>
      <w:r>
        <w:t>Amen ! If obama lose, I'm packing ALL MY SHIT!! and moving to bikini bottom, fuck that</w:t>
      </w:r>
    </w:p>
    <w:p>
      <w:r>
        <w:t>Right Now GOP Is Trying To Ban Abortion. Regardless The Circumstance. #Wow #Election2012</w:t>
      </w:r>
    </w:p>
    <w:p>
      <w:r>
        <w:t>Mitt Romney got put on waivers by the #Illuminati and the #Republicans picked him up</w:t>
      </w:r>
    </w:p>
    <w:p>
      <w:r>
        <w:t>Obama bring tears to my eyes, I never thought this moment would come when we'll have a black president. #TeamObama #4MoreYears</w:t>
      </w:r>
    </w:p>
    <w:p>
      <w:r>
        <w:t>So lets get this straight, the presidential race is #Obama Vs. one guy who's against a women's right to choose and the other one's a #Mormon</w:t>
      </w:r>
    </w:p>
    <w:p>
      <w:r>
        <w:t>Remember Ben laden is gone,sadam is gone,who were ur president when all that happen...\nProtect and serve...\nBARACK HUSSEIN OBAMA JR \nVOTE YA</w:t>
      </w:r>
    </w:p>
    <w:p>
      <w:r>
        <w:t>@KissGoodbyeee lmfao democrat dummy #obama oh lord so you had to pick one wich one did you pick</w:t>
      </w:r>
    </w:p>
    <w:p>
      <w:r>
        <w:t>If Sister Simone Campbell and Bishops are on Obama's side #republicans need to see that Jesus would be a #Democrat !!</w:t>
      </w:r>
    </w:p>
    <w:p>
      <w:r>
        <w:t>And the fact that people think Obama gonna lose to Romney is funny af.Romney is a fuckin retard.</w:t>
      </w:r>
    </w:p>
    <w:p>
      <w:r>
        <w:t>If I was running for president, I would take the millions and millions I dollars in campaign money and give it back to the people! #election</w:t>
      </w:r>
    </w:p>
    <w:p>
      <w:r>
        <w:t>Mitt Romney AND Barack Obama full of shit. I don't know why everybody insist on taking sides &lt;</w:t>
      </w:r>
    </w:p>
    <w:p>
      <w:r>
        <w:t>NO REALITY TV.....Turn on CNN to see real tv! #BARACK!!!</w:t>
      </w:r>
    </w:p>
    <w:p>
      <w:r>
        <w:t>@JedediahBila Yes. It was a funny start to an awesome rally in Powell, OH today. #RomneyRyan2012</w:t>
      </w:r>
    </w:p>
    <w:p>
      <w:r>
        <w:t>Mitt Romney couldn't be a more stereotypical republican if he tried, and knowing America that will probably get him voted in.</w:t>
      </w:r>
    </w:p>
    <w:p>
      <w:r>
        <w:t>@billmaher That's not true he really cares about us the commoners. Romney and his wife started caring after they lived one bedroom mansion</w:t>
      </w:r>
    </w:p>
    <w:p>
      <w:r>
        <w:t>At the #Inslee #President Clinton luncheon. Excited to listen to President Clinton speak!</w:t>
      </w:r>
    </w:p>
    <w:p>
      <w:r>
        <w:t>what is the best way to dilute a message? repeat it over 9000 times #obama #anonymous #election #ows #etc</w:t>
      </w:r>
    </w:p>
    <w:p>
      <w:r>
        <w:t>Y'all need to make sure you vote in Nov.!! They're strategizing &amp; hoping that you don't! #Election2012</w:t>
      </w:r>
    </w:p>
    <w:p>
      <w:r>
        <w:t>Obama wants to help all these other countries and borrow money from them but i think he should focus on the people first</w:t>
      </w:r>
    </w:p>
    <w:p>
      <w:r>
        <w:t>#Republicans #Democrats  #Liars They don't know what it's like to struggle from #paycheck to #paycheck #NoRespect</w:t>
      </w:r>
    </w:p>
    <w:p>
      <w:r>
        <w:t>Moms for Mitt! #RomneyRyan2012 http//t.co/kwsPdZM0</w:t>
      </w:r>
    </w:p>
    <w:p>
      <w:r>
        <w:t>@MichelleObama Clinton said it two days ago, and I will repeat it. Barack is lucky to have an intelligent woman by his side.</w:t>
      </w:r>
    </w:p>
    <w:p>
      <w:r>
        <w:t>So excited to vote this upcoming election finally exercising my right to choose our next president #Obama</w:t>
      </w:r>
    </w:p>
    <w:p>
      <w:r>
        <w:t>Consider what the world would be now if Gore's presidency wasn't hijacked by Bush #elections 2012 #Republicans</w:t>
      </w:r>
    </w:p>
    <w:p>
      <w:r>
        <w:t>Thank you! MT @TimothyHruz Great speech for #RomneyRyan2012 Cathy! I thoroughly enjoyed visiting #WA05 in 2010, it's beautiful!</w:t>
      </w:r>
    </w:p>
    <w:p>
      <w:r>
        <w:t>Just another #Catholic supporting the Church's positive teaching on wealth redistribution and #Obama 1998 comments!</w:t>
      </w:r>
    </w:p>
    <w:p>
      <w:r>
        <w:t>Cool I got to listen to Obama talk today he's so great omg</w:t>
      </w:r>
    </w:p>
    <w:p>
      <w:r>
        <w:t>Im tired of all of the barack obama and mitt romney commercials</w:t>
      </w:r>
    </w:p>
    <w:p>
      <w:r>
        <w:t>@PaulSandySMH I'm gonna vote for Mitt just to be ignorant #election2012</w:t>
      </w:r>
    </w:p>
    <w:p>
      <w:r>
        <w:t>@TheDailyShow played Mitt clips I hadn't seen. OMG it's so much worse than I thought. #Election2012 #sayuncle</w:t>
      </w:r>
    </w:p>
    <w:p>
      <w:r>
        <w:t>I don't like when people think their only options are Obama or Romney. Those aren't the only two running for president.</w:t>
      </w:r>
    </w:p>
    <w:p>
      <w:r>
        <w:t>BaRack em rack Obama , smfh . Kids watch the bullshit</w:t>
      </w:r>
    </w:p>
    <w:p>
      <w:r>
        <w:t>Raise taxes on the middle class to lower those for the upper class? That doesn't sound cool, guys. #classwarfare #GOP</w:t>
      </w:r>
    </w:p>
    <w:p>
      <w:r>
        <w:t>Someone please tell me what 'Legitimate rape' is. i have to remember this just in case it spills over in SA society #smed12 #Romney</w:t>
      </w:r>
    </w:p>
    <w:p>
      <w:r>
        <w:t>I hate bringing #religion into things but I DO NOT want a Mormon #president #Problems</w:t>
      </w:r>
    </w:p>
    <w:p>
      <w:r>
        <w:t>So looking forward to the debate tonight #campaign2012</w:t>
      </w:r>
    </w:p>
    <w:p>
      <w:r>
        <w:t>'studens just think everyones gonna pay for their schooling!' I hate #republicans. Get out of my workplace.</w:t>
      </w:r>
    </w:p>
    <w:p>
      <w:r>
        <w:t>#election I am not a multi millionaire yet if I was I'd want to be taxed less. For the time being I think multi millionaires should pay more</w:t>
      </w:r>
    </w:p>
    <w:p>
      <w:r>
        <w:t>It's time to do some nation building right here at home! #Obama2012 #4moreyears</w:t>
      </w:r>
    </w:p>
    <w:p>
      <w:r>
        <w:t>Hmm @NJGovChristie bad mouths @JerryBrownGov yet Meg Whitman has record losses/layoffs @HP. She can't run a company let alone my state #GOP</w:t>
      </w:r>
    </w:p>
    <w:p>
      <w:r>
        <w:t>Bill Clinton should be the Secretary of Explaining Things! Backing Barack #Democrats #Obama</w:t>
      </w:r>
    </w:p>
    <w:p>
      <w:r>
        <w:t>I'm with @mittromney in 2012. Here's a photo showing my support. Check it out! #mitt2012 #withmitt http//t.co/Paeydp21</w:t>
      </w:r>
    </w:p>
    <w:p>
      <w:r>
        <w:t>4 years ago losing 800,000 jobs/month, now gaining jobs every month for 30 straight months #4moreyears #staythecourse</w:t>
      </w:r>
    </w:p>
    <w:p>
      <w:r>
        <w:t>Fuck #Democrats - Fuck #Republicans -- they are full of shit. So stop buying into the bullshit. You fucking retards.</w:t>
      </w:r>
    </w:p>
    <w:p>
      <w:r>
        <w:t>i still believe in @BarackObama . Yes you can AGAIN Mr President #usa #vote #obama #Romney #electionday</w:t>
      </w:r>
    </w:p>
    <w:p>
      <w:r>
        <w:t>Of all the qualified Republicans who are over 35, Mitt Romney was the best that the #GOP could agree on?</w:t>
      </w:r>
    </w:p>
    <w:p>
      <w:r>
        <w:t>Obama Voter Says Vote for Obama... YES WE CAN AGAIN!</w:t>
      </w:r>
    </w:p>
    <w:p>
      <w:r>
        <w:t>WHO IS THE ASSHOLE THAT DECIDE TO PUT SUPPORT OBAMA ADS ON MY PANDORA? Communist. #RomneyRyan2012</w:t>
      </w:r>
    </w:p>
    <w:p>
      <w:r>
        <w:t>Mannnnnn i'll tell you this... if Barack EVER raised his voice like that to Michelle I'd bet money she would've Ochocinco'ed him...</w:t>
      </w:r>
    </w:p>
    <w:p>
      <w:r>
        <w:t>i very much dislike stupid hypocrites.... *cough* #republicans *cough*</w:t>
      </w:r>
    </w:p>
    <w:p>
      <w:r>
        <w:t>This girl in my government class didn't know Romney's name today...</w:t>
      </w:r>
    </w:p>
    <w:p>
      <w:r>
        <w:t>Only just finished Michael Lewis' @VanityFair piece. Found it quite moving. I am so proud that Barack Obama is our president.</w:t>
      </w:r>
    </w:p>
    <w:p>
      <w:r>
        <w:t>Jimmy fallon rocks #barack Obama tribute to Taylor tune # just the best # vote Obama 4 more yrs</w:t>
      </w:r>
    </w:p>
    <w:p>
      <w:r>
        <w:t>Romney asks if you are better off today than four years ago - odd coming from someone who IS better off - along with much of the 1%</w:t>
      </w:r>
    </w:p>
    <w:p>
      <w:r>
        <w:t>If you vote for Mitt Romney, you are an idiot and you hate America</w:t>
      </w:r>
    </w:p>
    <w:p>
      <w:r>
        <w:t>Time to read up on my presidential #bullshit gota get ready for #mrcarlson this weekend #democrats #obama #Horses</w:t>
      </w:r>
    </w:p>
    <w:p>
      <w:r>
        <w:t>today i was watching CNN and our debt has grown since 2010 by about 30 percent...we need a new president #romney</w:t>
      </w:r>
    </w:p>
    <w:p>
      <w:r>
        <w:t>#MyHomelessSignWouldSay VOTE FOR OBAMA OR BE PREPARED TO SEE ALOT MORE SIGNS LIKE THIS!!!</w:t>
      </w:r>
    </w:p>
    <w:p>
      <w:r>
        <w:t>I side with @BarackObama on over 80 % of issues - he MUST get the chance to continue what he started! #obamabiden2012</w:t>
      </w:r>
    </w:p>
    <w:p>
      <w:r>
        <w:t>With modern communication the embassies are as necessary as buggy whips - Close them all and save billions. #tcot #teaparty #GOP</w:t>
      </w:r>
    </w:p>
    <w:p>
      <w:r>
        <w:t>I wonder how Ryan and romney plan on facilitating federal involvement on student loan interest rates.Having a hard time aligning their views</w:t>
      </w:r>
    </w:p>
    <w:p>
      <w:r>
        <w:t>I'm trynna get my braces before Re election, Romney might win and fuck shit up for me.</w:t>
      </w:r>
    </w:p>
    <w:p>
      <w:r>
        <w:t>Fuck you united states govt. For signing the NDAA fuck you Obama you ain't nothing but a liar and fuck you NASA for not preparing us...</w:t>
      </w:r>
    </w:p>
    <w:p>
      <w:r>
        <w:t>@truthteam2012 progress. Lets keep moving forward #Obamabiden2012</w:t>
      </w:r>
    </w:p>
    <w:p>
      <w:r>
        <w:t>#RomneyRyan2012 takes away titty Tuesdays. #ChadReed2012 wants the public to be happy. #fuckromney #realtalk</w:t>
      </w:r>
    </w:p>
    <w:p>
      <w:r>
        <w:t>have any of y'all really heard mitt romney said keep america, american?</w:t>
      </w:r>
    </w:p>
    <w:p>
      <w:r>
        <w:t>Three words to describe the entire #GOP convention Mean and demeaning.</w:t>
      </w:r>
    </w:p>
    <w:p>
      <w:r>
        <w:t>Wish I was American so I could vote for Obama!</w:t>
      </w:r>
    </w:p>
    <w:p>
      <w:r>
        <w:t>If You Old Enough To Vote You Betta , Cause Mitt Romney Tryna Take Away Foods Stamps .</w:t>
      </w:r>
    </w:p>
    <w:p>
      <w:r>
        <w:t>I hate #election years. Keep your ads off #youtube!</w:t>
      </w:r>
    </w:p>
    <w:p>
      <w:r>
        <w:t>Is it just me, or does Mitt Romney look like a slightly more vacant Will Ferrell?</w:t>
      </w:r>
    </w:p>
    <w:p>
      <w:r>
        <w:t>OK camera man we get it you dig busty moms and their babies. Enough with the close ups already! #dnc2012 #ObamaBiden2012 #DEMS</w:t>
      </w:r>
    </w:p>
    <w:p>
      <w:r>
        <w:t>@OKCheesus THE PLUMBING IN OPERATION METRO MAKES NO SENSE AT ALL. OBAMA'S DOING SOME SHADY SHIT.</w:t>
      </w:r>
    </w:p>
    <w:p>
      <w:r>
        <w:t>Oh but Ivory, Obama blames Islam for 9/11 too?</w:t>
      </w:r>
    </w:p>
    <w:p>
      <w:r>
        <w:t>Sending my registration form TODAY! #obama</w:t>
      </w:r>
    </w:p>
    <w:p>
      <w:r>
        <w:t>You wouldn't face charges for throwing a Molotov cocktail at a house with a Romney/Ryan sign in their yard, right? Right.</w:t>
      </w:r>
    </w:p>
    <w:p>
      <w:r>
        <w:t>There is just no end to the Damage @BarackObama has done to #America. It's time to kick him out of the White House. #tcot #gop #teaparty</w:t>
      </w:r>
    </w:p>
    <w:p>
      <w:r>
        <w:t>@jimcramer stop mumbling about the rich on TV. You r sounding like Obama and creating class envy and hatred. Change the laws. Capitalismwins</w:t>
      </w:r>
    </w:p>
    <w:p>
      <w:r>
        <w:t>#Election2012 My next biggest question Do Republicans still own ALL the voting machines? REALLY?!? #ConflictOfInterest #Stealing #Idiots</w:t>
      </w:r>
    </w:p>
    <w:p>
      <w:r>
        <w:t>@JedediahBila never knew Obama's plan either or should I say still don't. #allpoliticianstalkthesame #election2012</w:t>
      </w:r>
    </w:p>
    <w:p>
      <w:r>
        <w:t>This world is hell whether Obama is re-elected or Romney wins. #election2012</w:t>
      </w:r>
    </w:p>
    <w:p>
      <w:r>
        <w:t>@BarackObama South Africa needs a President Like Barack Obama!</w:t>
      </w:r>
    </w:p>
    <w:p>
      <w:r>
        <w:t>@TichinaArnold gotta luv It... So... is Bin Laden better off now then he was 4 years ago? #4moreyears</w:t>
      </w:r>
    </w:p>
    <w:p>
      <w:r>
        <w:t>@BarackObama #4MOREYEARS !!</w:t>
      </w:r>
    </w:p>
    <w:p>
      <w:r>
        <w:t>ahaah these #Obama&amp;Romney pictures be having me laughing !</w:t>
      </w:r>
    </w:p>
    <w:p>
      <w:r>
        <w:t>#Obama plays games on disclosing taxes? #Romney should ask him to disclose school records @MittRomney @TeamRomney @RepublicanGOP</w:t>
      </w:r>
    </w:p>
    <w:p>
      <w:r>
        <w:t>Nothing in life is free you have to work hard. Unless you are a Democrat- Coach Triveri #Republicans</w:t>
      </w:r>
    </w:p>
    <w:p>
      <w:r>
        <w:t>Funny how all the tweeps pissed at #Obama for declining a meeting request with Netanyahu are racist Conservatives.</w:t>
      </w:r>
    </w:p>
    <w:p>
      <w:r>
        <w:t>Our economy has been fucked since #President Nixon</w:t>
      </w:r>
    </w:p>
    <w:p>
      <w:r>
        <w:t>Mitt Romney's such a fucking douche.</w:t>
      </w:r>
    </w:p>
    <w:p>
      <w:r>
        <w:t>Watching the replay of The Haters. Oh, I mean @FNTheFive . I think they hate themselves more than they hate #Obama @FoxNews #Romney</w:t>
      </w:r>
    </w:p>
    <w:p>
      <w:r>
        <w:t>So Pres. Barack Obama momma know how to throw dat ass back huh?</w:t>
      </w:r>
    </w:p>
    <w:p>
      <w:r>
        <w:t>after Michelle Obama's speech, I think even Romney will vote for Obama...</w:t>
      </w:r>
    </w:p>
    <w:p>
      <w:r>
        <w:t>@1Dninetieskid actually... Obama sounds like a pretty good deal.. Aw no I joke.. Hahah</w:t>
      </w:r>
    </w:p>
    <w:p>
      <w:r>
        <w:t>Obama tv ads are absolutely disgusting</w:t>
      </w:r>
    </w:p>
    <w:p>
      <w:r>
        <w:t>I'm with @mittromney in 2012. Here's a photo showing my support. Check it out! #mitt2012 #withmitt http//t.co/Paeydp21</w:t>
      </w:r>
    </w:p>
    <w:p>
      <w:r>
        <w:t>@gallupnews! Don be biased! Include @JillStein2012 in your #Election2012 polling!</w:t>
      </w:r>
    </w:p>
    <w:p>
      <w:r>
        <w:t>@LATPoliticsCA - the only people that like Brad Sherman are his constituents ... #endorsements #beltway #democrats #republicans</w:t>
      </w:r>
    </w:p>
    <w:p>
      <w:r>
        <w:t>@BLIGBUSINESS if you can give me one good reason why the NON millionaires should vote for Romney I might give you some bars!</w:t>
      </w:r>
    </w:p>
    <w:p>
      <w:r>
        <w:t>I wonder what Barack would say bout Nikki ass</w:t>
      </w:r>
    </w:p>
    <w:p>
      <w:r>
        <w:t>I look at this election like Poke'mon, you can only catch one legendary, so then you just bitch about the not getting the other, #election</w:t>
      </w:r>
    </w:p>
    <w:p>
      <w:r>
        <w:t>I hate #election years. Keep your ads off #youtube!</w:t>
      </w:r>
    </w:p>
    <w:p>
      <w:r>
        <w:t>Obama is ONE POWERFUL MAN -- Gabriella (@GirlGabbie)</w:t>
      </w:r>
    </w:p>
    <w:p>
      <w:r>
        <w:t>#IWannaKnowWhy people are assholes and are so uptight in the months leading to the #Election during an election year.</w:t>
      </w:r>
    </w:p>
    <w:p>
      <w:r>
        <w:t>people living of the goeverment fucking bums and my tax money goes for these bums, i hope mitt romney wins #Republicans all day</w:t>
      </w:r>
    </w:p>
    <w:p>
      <w:r>
        <w:t>Is Romney really president material? Tell me what u think. We dont make $200,000 a year but we pay taxes and he pays? We r poor in his eyes.</w:t>
      </w:r>
    </w:p>
    <w:p>
      <w:r>
        <w:t>From all #Democrats &amp; #Progressives to Todd Akin Please KEEP TALKING!!! Akin Claims Breastmilk Cures Homosexuality http//t.co/EcmG1uiI</w:t>
      </w:r>
    </w:p>
    <w:p>
      <w:r>
        <w:t>(2 of 2) And buying JUNK FOOD, with those EBT cards. Already 300+ lbs. Our tax dollars hard at work! #Socialism #Democrats #Obama</w:t>
      </w:r>
    </w:p>
    <w:p>
      <w:r>
        <w:t>That's why I'm moving to NY,LA,PARIS #4moreyears lol</w:t>
      </w:r>
    </w:p>
    <w:p>
      <w:r>
        <w:t>MT @crimmigration #Romney's mom on George Romney's Mexican refugee past. Mitt's father's dependence on welfare. #Democrats sound like...</w:t>
      </w:r>
    </w:p>
    <w:p>
      <w:r>
        <w:t>We toke care of business in 2008 now it's time to do the same in 2012!! #4moreyears #ObamaorDie ? Obama accomplishments?</w:t>
      </w:r>
    </w:p>
    <w:p>
      <w:r>
        <w:t>@KissGoodbyeee lmfao democrat dummy #obama oh lord so you had to pick one wich one did you pick</w:t>
      </w:r>
    </w:p>
    <w:p>
      <w:r>
        <w:t>My niggahs got enough white to build Barack's house</w:t>
      </w:r>
    </w:p>
    <w:p>
      <w:r>
        <w:t>I'm going to start saying Henry Merritt Paulson THE THIRD with the same disdain as the Barack HUSSEIN Obama people.</w:t>
      </w:r>
    </w:p>
    <w:p>
      <w:r>
        <w:t>And the fact that people think Obama gonna lose to Romney is funny af.Romney is a fuckin retard.</w:t>
      </w:r>
    </w:p>
    <w:p>
      <w:r>
        <w:t>Don't forget to register to vote! #natlvoterreg day! #vote #election2012</w:t>
      </w:r>
    </w:p>
    <w:p>
      <w:r>
        <w:t>Hey Fortuno--the private sector is creating jobs here, too. 27 straight months, in fact. #GOP2012</w:t>
      </w:r>
    </w:p>
    <w:p>
      <w:r>
        <w:t>@MorningJoe @morningmika Y aren't any of U discussing voter suppression with the GOP guest? Maybe discuss how suppression helps Romney</w:t>
      </w:r>
    </w:p>
    <w:p>
      <w:r>
        <w:t>@folksalad thank you for honoring the great Blue Collar workers of America. It means a lot to me. #Work #Labor #Obama #America</w:t>
      </w:r>
    </w:p>
    <w:p>
      <w:r>
        <w:t>#ImWithMitt because.@MittRomney is the only Man w/ a Plan for a StrongerMiddleClass #Mitt2012 http//t.co/Flh0FBMH #ForAll #ohio #MO #TAMPA</w:t>
      </w:r>
    </w:p>
    <w:p>
      <w:r>
        <w:t>I'm really tired of the Obama&amp; Romney ads flooding YouTube&amp; Hulu.</w:t>
      </w:r>
    </w:p>
    <w:p>
      <w:r>
        <w:t>As the #Election gets closer, would be great to find a way to focus on what's best for the U.S. instead of mud slinging! #GoldenRule</w:t>
      </w:r>
    </w:p>
    <w:p>
      <w:r>
        <w:t>haha @DickMorrisTweet Romney is going to have a great convention. It's going to be incredible. He should gain a 5 or 6 point lead. #GOP2012</w:t>
      </w:r>
    </w:p>
    <w:p>
      <w:r>
        <w:t>@CRocObama not even with stretch arm strong arms ?</w:t>
      </w:r>
    </w:p>
    <w:p>
      <w:r>
        <w:t>It's time to do some nation building right here at home! #Obama2012 #4moreyears</w:t>
      </w:r>
    </w:p>
    <w:p>
      <w:r>
        <w:t>Voting Republican because Obama hasn't done all you've expected, is like hiring a pedophile to watch your kids because the sitter was late.</w:t>
      </w:r>
    </w:p>
    <w:p>
      <w:r>
        <w:t>4 years ago losing 800,000 jobs/month, now gaining jobs every month for 30 straight months #4moreyears #staythecourse</w:t>
      </w:r>
    </w:p>
    <w:p>
      <w:r>
        <w:t>#fail Today's jobs report-for each new job 4 workers quit looking! #DNC2012 #GOP2012 #tcot #jobs</w:t>
      </w:r>
    </w:p>
    <w:p>
      <w:r>
        <w:t>Romney asks if you are better off today than four years ago - odd coming from someone who IS better off - along with much of the 1%</w:t>
      </w:r>
    </w:p>
    <w:p>
      <w:r>
        <w:t>Obama bring tears to my eyes, I never thought this moment would come when we'll have a black president. #TeamObama #4MoreYears</w:t>
      </w:r>
    </w:p>
    <w:p>
      <w:r>
        <w:t>obama run the gov right fuk him ...say it twitter fuk obama campaign.and fuk im gettin kiked out 4 kik the nigga out that pushed your dauter</w:t>
      </w:r>
    </w:p>
    <w:p>
      <w:r>
        <w:t>i heard they was blowing down on Nicki Minaj on the radio this morning for saying vote for Romney. People then said way worst shit. GOHD !</w:t>
      </w:r>
    </w:p>
    <w:p>
      <w:r>
        <w:t>What I learned from SuperPac ads Mitt Romney likes to hunt sick Steelworkers' wives for sport from atop his dressage horse, Refalka.</w:t>
      </w:r>
    </w:p>
    <w:p>
      <w:r>
        <w:t>Maggie Brooks and Louise Slaughter need to get off my television. Please and thank you. #election2012 #mudslinging</w:t>
      </w:r>
    </w:p>
    <w:p>
      <w:r>
        <w:t>If niggas vote fah romney man we all fucked smh.. please</w:t>
      </w:r>
    </w:p>
    <w:p>
      <w:r>
        <w:t>Honestly think America would benefit from a multi party system of parliamentary, representative democracy #election2012 #politics</w:t>
      </w:r>
    </w:p>
    <w:p>
      <w:r>
        <w:t>#Obama got a 5 point bounce from the #DNC Convention. Not even the #KochBrother's billions can eradicate him from the scene!! #OFA #Romney</w:t>
      </w:r>
    </w:p>
    <w:p>
      <w:r>
        <w:t>What? People are waiting in line at the MACC for #Obama right now? Can I have your class schedule and free time?</w:t>
      </w:r>
    </w:p>
    <w:p>
      <w:r>
        <w:t>@Btrswet I see! haha #Forward2012 #Obama2012 #4moreyears</w:t>
      </w:r>
    </w:p>
    <w:p>
      <w:r>
        <w:t>#WomenForObama gathering with #JillBiden in Mpls! So excited. #4MoreYears</w:t>
      </w:r>
    </w:p>
    <w:p>
      <w:r>
        <w:t>So looking forward to the debate tonight #campaign2012</w:t>
      </w:r>
    </w:p>
    <w:p>
      <w:r>
        <w:t>I Channel Surf At Times , Just To See Where Niggas Minds At , Politicians Twist My Mind Cap  I Saw A Romney Ad , When I Wrote That Line ..</w:t>
      </w:r>
    </w:p>
    <w:p>
      <w:r>
        <w:t>WHO IS THE ASSHOLE THAT DECIDE TO PUT SUPPORT OBAMA ADS ON MY PANDORA? Communist. #RomneyRyan2012</w:t>
      </w:r>
    </w:p>
    <w:p>
      <w:r>
        <w:t>#MyHomelessSignWouldSay VOTE FOR OBAMA OR BE PREPARED TO SEE ALOT MORE SIGNS LIKE THIS!!!</w:t>
      </w:r>
    </w:p>
    <w:p>
      <w:r>
        <w:t>I have honestly goota say, I don't like what I see at all for this next #election! #dumasses across the board</w:t>
      </w:r>
    </w:p>
    <w:p>
      <w:r>
        <w:t>#GOP platform will support a human life amendment to the #Constitution, because, you know, that's what America's top need is right now.</w:t>
      </w:r>
    </w:p>
    <w:p>
      <w:r>
        <w:t>With a hurricane closing in, Obama has the chance to officially declare the Republican National Convention a disaster area.</w:t>
      </w:r>
    </w:p>
    <w:p>
      <w:r>
        <w:t>Feel like throwing a #DNC party tonight to watch Obama's speech. Will save that for when he wins! #4moreyears</w:t>
      </w:r>
    </w:p>
    <w:p>
      <w:r>
        <w:t>Playing the find the minority in the #RNC Convention drinking game. WOW I have never been this sober in my life. #GOP</w:t>
      </w:r>
    </w:p>
    <w:p>
      <w:r>
        <w:t>my mom is a lmao she been bragging nonstop on how she went to see #barack obama</w:t>
      </w:r>
    </w:p>
    <w:p>
      <w:r>
        <w:t>Fort Collins is generally a relatively douchebag-free town. Obama coming tomorrow is gonna raise the douchebagginess ten fold #Republicans</w:t>
      </w:r>
    </w:p>
    <w:p>
      <w:r>
        <w:t>@blakehounshell @TonyKaron yeah, and why a shit existing since 2010 is buzzed as if released 2012 9/11?? hate #election years ..</w:t>
      </w:r>
    </w:p>
    <w:p>
      <w:r>
        <w:t>About as good an explication of the Republican base as i've read. http//t.co/ivXi5NHq via @HuffPostPol #DNC #GOP</w:t>
      </w:r>
    </w:p>
    <w:p>
      <w:r>
        <w:t>Mitt Romney Aint pay no tax</w:t>
      </w:r>
    </w:p>
    <w:p>
      <w:r>
        <w:t>I Channel Surf At Times , Just To See Where Niggas Minds At , Politicians Twist My Mind Cap  I Saw A Romney Ad , When I Wrote That Line ..</w:t>
      </w:r>
    </w:p>
    <w:p>
      <w:r>
        <w:t>Anyone that believes Romney's presidency will be much different than Obama's presidency is simply delusional.. #thatisall</w:t>
      </w:r>
    </w:p>
    <w:p>
      <w:r>
        <w:t>Ok this is getting stupid now.Does anyone not hear some of the stupid shit this Mitt Romney dude says or is it just me. #America #election</w:t>
      </w:r>
    </w:p>
    <w:p>
      <w:r>
        <w:t>Don't really get into politics BUT Romney is full of crap!!</w:t>
      </w:r>
    </w:p>
    <w:p>
      <w:r>
        <w:t>@megynkelly WHY is Mitt Romney being Mormon an but Harry Reid, Obama right hand man, being Mormon a non-issue?</w:t>
      </w:r>
    </w:p>
    <w:p>
      <w:r>
        <w:t>@BarackObama Hai Mr.Barack,you are a nice president,Iam Indonesian</w:t>
      </w:r>
    </w:p>
    <w:p>
      <w:r>
        <w:t>BaRack em rack Obama , smfh . Kids watch the bullshit</w:t>
      </w:r>
    </w:p>
    <w:p>
      <w:r>
        <w:t>There you go, Janine. Making Barack the foreigner again. #readmuch ?</w:t>
      </w:r>
    </w:p>
    <w:p>
      <w:r>
        <w:t>I wonder if the Ron Paul delegates are going to just cave let Romney's people roll them at the convention?</w:t>
      </w:r>
    </w:p>
    <w:p>
      <w:r>
        <w:t>Time to read up on my presidential #bullshit gota get ready for #mrcarlson this weekend #democrats #obama #Horses</w:t>
      </w:r>
    </w:p>
    <w:p>
      <w:r>
        <w:t>Mannnnnn i'll tell you this... if Barack EVER raised his voice like that to Michelle I'd bet money she would've Ochocinco'ed him...</w:t>
      </w:r>
    </w:p>
    <w:p>
      <w:r>
        <w:t>Some dum guy frm american Threaten to kill barack now his in Pen dahs a good lesson for all u kids dah fink unoe everythin.......#ReaLife</w:t>
      </w:r>
    </w:p>
    <w:p>
      <w:r>
        <w:t>This is MY President! So deal with it! #4MoreYears #Obama2012 http//t.co/4BW7U6vN</w:t>
      </w:r>
    </w:p>
    <w:p>
      <w:r>
        <w:t>@JedediahBila Yes. It was a funny start to an awesome rally in Powell, OH today. #RomneyRyan2012</w:t>
      </w:r>
    </w:p>
    <w:p>
      <w:r>
        <w:t>#Republicans are comedic GOLD this election year lol #obama2012</w:t>
      </w:r>
    </w:p>
    <w:p>
      <w:r>
        <w:t>@MittRomney Welcome back to Westerville and the Buckeye state. Looking forward to a great rally! #RomneyRyan2012</w:t>
      </w:r>
    </w:p>
    <w:p>
      <w:r>
        <w:t>@CameronCulp12 you expect obama to know the full damage of nationwide economy, shift no blame to bush who could have prevented during 04-07</w:t>
      </w:r>
    </w:p>
    <w:p>
      <w:r>
        <w:t>This girl in my government class didn't know Romney's name today...</w:t>
      </w:r>
    </w:p>
    <w:p>
      <w:r>
        <w:t>At the #Inslee #President Clinton luncheon. Excited to listen to President Clinton speak!</w:t>
      </w:r>
    </w:p>
    <w:p>
      <w:r>
        <w:t>oh yea. obama u still suck.</w:t>
      </w:r>
    </w:p>
    <w:p>
      <w:r>
        <w:t>Will Obama fire the person responsible for this statement? ... misguided individuals to hurt the religious feelings of Muslims</w:t>
      </w:r>
    </w:p>
    <w:p>
      <w:r>
        <w:t>So excited to vote this upcoming election finally exercising my right to choose our next president #Obama</w:t>
      </w:r>
    </w:p>
    <w:p>
      <w:r>
        <w:t>Honestly think America would benefit from a multi party system of parliamentary, representative democracy #election2012 #politics</w:t>
      </w:r>
    </w:p>
    <w:p>
      <w:r>
        <w:t>If You Old Enough To Vote You Betta , Cause Mitt Romney Tryna Take Away Foods Stamps .</w:t>
      </w:r>
    </w:p>
    <w:p>
      <w:r>
        <w:t>Barack Obama has more respect for illegal aliens and terrorists than he does for American entrepreneurs. (taken from a tweet by JayDavis)</w:t>
      </w:r>
    </w:p>
    <w:p>
      <w:r>
        <w:t>It's time to do some nation building right here at home! #Obama2012 #4moreyears</w:t>
      </w:r>
    </w:p>
    <w:p>
      <w:r>
        <w:t>#Republicans #Democrats  #Liars They don't know what it's like to struggle from #paycheck to #paycheck #NoRespect</w:t>
      </w:r>
    </w:p>
    <w:p>
      <w:r>
        <w:t>When #Romney says #Obama got every piece of legislation passed that he wanted, Romney sounds dumb. Right #CNN #MSNBC #FOX</w:t>
      </w:r>
    </w:p>
    <w:p>
      <w:r>
        <w:t>@NateLOlsen 1 term president! #obama</w:t>
      </w:r>
    </w:p>
    <w:p>
      <w:r>
        <w:t>Nobody wants to fuck Obama Brock he as ears like an elephant and that not the part everybody wants lol</w:t>
      </w:r>
    </w:p>
    <w:p>
      <w:r>
        <w:t>Consider what the world would be now if Gore's presidency wasn't hijacked by Bush #elections 2012 #Republicans</w:t>
      </w:r>
    </w:p>
    <w:p>
      <w:r>
        <w:t>Probably because I'm older &amp; understand more but the speeches the 1st Lady &amp; President Clinton gave were phenomenal. #4MoreYears #Obama</w:t>
      </w:r>
    </w:p>
    <w:p>
      <w:r>
        <w:t>Romney would advertise on twitter the day of the debate. He can't trend any other way. #4moreyears</w:t>
      </w:r>
    </w:p>
    <w:p>
      <w:r>
        <w:t>Won't have the best view of #obama but at least @AliNutter3 will send me some good pics #yourethebest #jealous</w:t>
      </w:r>
    </w:p>
    <w:p>
      <w:r>
        <w:t>I think @MittRomney is right, #47percent of people were never gunna vote for him even before that video came out. Nice pick, #GOP2012</w:t>
      </w:r>
    </w:p>
    <w:p>
      <w:r>
        <w:t>I love the swarms of Obama people and the swarms of Romney people #NOT</w:t>
      </w:r>
    </w:p>
    <w:p>
      <w:r>
        <w:t>If mitt Romney becomes president ..... I will get a tattoo of a butterfly on my stomach !!!</w:t>
      </w:r>
    </w:p>
    <w:p>
      <w:r>
        <w:t>i very much dislike stupid hypocrites.... *cough* #republicans *cough*</w:t>
      </w:r>
    </w:p>
    <w:p>
      <w:r>
        <w:t>Women are sensitive, yes. Women are emotional, yes. WOMEN SHOULD LEAD, YES. Men are innately strong, muscular, and territorial. #president</w:t>
      </w:r>
    </w:p>
    <w:p>
      <w:r>
        <w:t>Mitt Romney has been caught in so many lies publicly its ridiculous...and Paul Ryan is just an imbecile.. #MyOpinion</w:t>
      </w:r>
    </w:p>
    <w:p>
      <w:r>
        <w:t>@MittRomney Earth to Mitt. Nobody likes you. It just that some republicans don't like Barack Obama.</w:t>
      </w:r>
    </w:p>
    <w:p>
      <w:r>
        <w:t>And all these bitches is my sons Yeah C-Section . I a Republican voting for Mitt Romney , you lazy bitches is fucking up the economy</w:t>
      </w:r>
    </w:p>
    <w:p>
      <w:r>
        <w:t>Rr-electing Obama would be like backing the titanic up and hitting the Ice burg again.</w:t>
      </w:r>
    </w:p>
    <w:p>
      <w:r>
        <w:t>the Romney administration has to be the poorest most inconsistent presidential campaign in the last century. #republicans #sad</w:t>
      </w:r>
    </w:p>
    <w:p>
      <w:r>
        <w:t>#obama sir you have my vote!!!!</w:t>
      </w:r>
    </w:p>
    <w:p>
      <w:r>
        <w:t>@CameronCulp12 you expect obama to know the full damage of nationwide economy, shift no blame to bush who could have prevented during 04-07</w:t>
      </w:r>
    </w:p>
    <w:p>
      <w:r>
        <w:t>Cant wait to hear Obama's official acceptance speech tonight. Can it beat Clinton's &amp; Michelle Obama's amazing speeches?! #DNC #4moreyears</w:t>
      </w:r>
    </w:p>
    <w:p>
      <w:r>
        <w:t>People don't understand if Romney is elected there goes our medical marijuana and any chance of legalization #fuckromney #Obama</w:t>
      </w:r>
    </w:p>
    <w:p>
      <w:r>
        <w:t>@GMA Joe Biden is like the head cheerleader, and, Barack the cute quarterback. I loved this pep rally.</w:t>
      </w:r>
    </w:p>
    <w:p>
      <w:r>
        <w:t>@wildsanekev #obama going to 1.21 with #betfair and #romney at 5.5 with #paddypower bet your mortgage on #obama</w:t>
      </w:r>
    </w:p>
    <w:p>
      <w:r>
        <w:t>I'm not even american, but I don't want Romney to be president. Never. Never #myopinion</w:t>
      </w:r>
    </w:p>
    <w:p>
      <w:r>
        <w:t>ahaah these #Obama&amp;Romney pictures be having me laughing !</w:t>
      </w:r>
    </w:p>
    <w:p>
      <w:r>
        <w:t>@AgentOrchid OK - but Clint Eastwood miming slitting someone's (Obama's?) throat was more than sad, and met with no opposition from #GOP.</w:t>
      </w:r>
    </w:p>
    <w:p>
      <w:r>
        <w:t>#fail Today's jobs report-for each new job 4 workers quit looking! #DNC2012 #GOP2012 #tcot #jobs</w:t>
      </w:r>
    </w:p>
    <w:p>
      <w:r>
        <w:t>Condoleeza Rice should be running for #president. Killing it. #rockonsista</w:t>
      </w:r>
    </w:p>
    <w:p>
      <w:r>
        <w:t>@MittRomney Mitt, your my dude. #President2012</w:t>
      </w:r>
    </w:p>
    <w:p>
      <w:r>
        <w:t>@TwitchyTeam - that's fair the rest of us aren't satisified with Obama's manipulated certificate of live birth.</w:t>
      </w:r>
    </w:p>
    <w:p>
      <w:r>
        <w:t>Officially registered to vote in Chapel Hill! #RomneyRyan #GOP2012</w:t>
      </w:r>
    </w:p>
    <w:p>
      <w:r>
        <w:t>I really hope #Obama wins. That is all. #Election2012</w:t>
      </w:r>
    </w:p>
    <w:p>
      <w:r>
        <w:t>Ryan keeps talking about keeping our country free, but keeps forgetting the shackles he has in his BMW for women. #GOP</w:t>
      </w:r>
    </w:p>
    <w:p>
      <w:r>
        <w:t>Polls are stupid. These two clowns haven't even debated yet. #election2012</w:t>
      </w:r>
    </w:p>
    <w:p>
      <w:r>
        <w:t>oh shit my son barack got bill clinton on the campaign commercial lol</w:t>
      </w:r>
    </w:p>
    <w:p>
      <w:r>
        <w:t>Chef boyardee vs world hunger fuck it we feeding the world sponsored by #Obama</w:t>
      </w:r>
    </w:p>
    <w:p>
      <w:r>
        <w:t>@Btrswet I see! haha #Forward2012 #Obama2012 #4moreyears</w:t>
      </w:r>
    </w:p>
    <w:p>
      <w:r>
        <w:t>#Obama2012 #4MoreYears http//t.co/4g0R9dwZ</w:t>
      </w:r>
    </w:p>
    <w:p>
      <w:r>
        <w:t>@Motter241 lol now I hope Mr Romney gets voted in so a year from now when were in the same shitty economic position I can say 'i told ya so'</w:t>
      </w:r>
    </w:p>
    <w:p>
      <w:r>
        <w:t>Gay porn If Romney wins this election, I'm just going to stay inside my home and watch porn for the next four years straight.</w:t>
      </w:r>
    </w:p>
    <w:p>
      <w:r>
        <w:t>Thing is, this was 1st time #Romney was looking-sounding great and I was thinking 'hey there is something to this guy'. Just then, cut off</w:t>
      </w:r>
    </w:p>
    <w:p>
      <w:r>
        <w:t>I need to register to vote ! ... coss if #ROMNEY is elected we all Miight die !</w:t>
      </w:r>
    </w:p>
    <w:p>
      <w:r>
        <w:t>my niggas got enough white to build barack house.</w:t>
      </w:r>
    </w:p>
    <w:p>
      <w:r>
        <w:t>finally a registered voter! #betterlatethannever #election2012</w:t>
      </w:r>
    </w:p>
    <w:p>
      <w:r>
        <w:t>Things that are politically incorrect? Democrats. #Election2012</w:t>
      </w:r>
    </w:p>
    <w:p>
      <w:r>
        <w:t>I have looked at numerous news sources today and #MittRomney is definitely more Snooki-looking from last week to this week. #p2 #GOP2012</w:t>
      </w:r>
    </w:p>
    <w:p>
      <w:r>
        <w:t>once again 140 characters are not enough. i want to rant about how shitty romney is as a candidate and as a person.</w:t>
      </w:r>
    </w:p>
    <w:p>
      <w:r>
        <w:t>We're really excited because this week is Proud to Be a Democrat Week on campus! We have a lot of exciting events planned! #gobama #dems2012</w:t>
      </w:r>
    </w:p>
    <w:p>
      <w:r>
        <w:t>Everyone needs to get the Vote!!! Game and play as Romney. It's fun. #RomneyRyan2012</w:t>
      </w:r>
    </w:p>
    <w:p>
      <w:r>
        <w:t>Well, at least at this election, we get to pick our poison. So true.. #Election2012 #fail</w:t>
      </w:r>
    </w:p>
    <w:p>
      <w:r>
        <w:t>@katyperry It' also about WHAT KIND of difference you make! So please help turn out your fans for #Obama -- for #women and #civilrights</w:t>
      </w:r>
    </w:p>
    <w:p>
      <w:r>
        <w:t>Mitt Romney Aint pay no tax</w:t>
      </w:r>
    </w:p>
    <w:p>
      <w:r>
        <w:t>Is it just me, or does Mitt Romney look like a slightly more vacant Will Ferrell?</w:t>
      </w:r>
    </w:p>
    <w:p>
      <w:r>
        <w:t>I have honestly goota say, I don't like what I see at all for this next #election! #dumasses across the board</w:t>
      </w:r>
    </w:p>
    <w:p>
      <w:r>
        <w:t>#Obama saying business owners didn't build their own companies is like saying @MichaelPhelps didn't win all those Gold Medals on his own.</w:t>
      </w:r>
    </w:p>
    <w:p>
      <w:r>
        <w:t>Moms for Mitt! #RomneyRyan2012 http//t.co/kwsPdZM0</w:t>
      </w:r>
    </w:p>
    <w:p>
      <w:r>
        <w:t>(2 of 2) And buying JUNK FOOD, with those EBT cards. Already 300+ lbs. Our tax dollars hard at work! #Socialism #Democrats #Obama</w:t>
      </w:r>
    </w:p>
    <w:p>
      <w:r>
        <w:t>@hardballchris Great special tonight, remember GITMO closure was blocked by the #GOP</w:t>
      </w:r>
    </w:p>
    <w:p>
      <w:r>
        <w:t>I don't like when people think their only options are Obama or Romney. Those aren't the only two running for president.</w:t>
      </w:r>
    </w:p>
    <w:p>
      <w:r>
        <w:t>i heard they was blowing down on Nicki Minaj on the radio this morning for saying vote for Romney. People then said way worst shit. GOHD !</w:t>
      </w:r>
    </w:p>
    <w:p>
      <w:r>
        <w:t>@barackobama @obama2012 When in doubt, Bombard a Muslim Country.. #Quote #Obama</w:t>
      </w:r>
    </w:p>
    <w:p>
      <w:r>
        <w:t>@chrisrockoz You are an ASS! #GOP2012 #Forward2012</w:t>
      </w:r>
    </w:p>
    <w:p>
      <w:r>
        <w:t>Does Romney ever think before he speaks? His comments today are Anti American #Election2012</w:t>
      </w:r>
    </w:p>
    <w:p>
      <w:r>
        <w:t>wasted vote would be for #obama #romney or #ronpaul write-in. #GARYJONSON2012 he's on the ballot and he's not older than dirt.</w:t>
      </w:r>
    </w:p>
    <w:p>
      <w:r>
        <w:t>President Obama is doing Reddit Ask Me Anything session. Awesome. For the country and for Reddit. #election2012</w:t>
      </w:r>
    </w:p>
    <w:p>
      <w:r>
        <w:t>@marcorubio was simply fantastic. What a tremendous patriot he is. His future is so bright. #GOP2012</w:t>
      </w:r>
    </w:p>
    <w:p>
      <w:r>
        <w:t>With Obama policy crumbling, White House blames movie for Mideast unrest http//t.co/p61tBbEw</w:t>
      </w:r>
    </w:p>
    <w:p>
      <w:r>
        <w:t>@MittRomney, you have great hair. #romneyryan2012</w:t>
      </w:r>
    </w:p>
    <w:p>
      <w:r>
        <w:t>Obama shit on my arm a presidential you got it</w:t>
      </w:r>
    </w:p>
    <w:p>
      <w:r>
        <w:t>After watching Michelle Obama's speech, I can safely say that she is the reason why @BarackObama will win. #StrongBlackWoman #4moreyears</w:t>
      </w:r>
    </w:p>
    <w:p>
      <w:r>
        <w:t>This country is disgusting!!! #RomneyRyan2012</w:t>
      </w:r>
    </w:p>
    <w:p>
      <w:r>
        <w:t>Mitt Romney AND Barack Obama full of shit. I don't know why everybody insist on taking sides &lt;</w:t>
      </w:r>
    </w:p>
    <w:p>
      <w:r>
        <w:t>I think ima register to vote. Cause the pell grant is the only type of money I'm getting. I ain't tryna touch loans until med school. #Obama</w:t>
      </w:r>
    </w:p>
    <w:p>
      <w:r>
        <w:t>This is MY President! So deal with it! #4MoreYears #Obama2012 http//t.co/4BW7U6vN</w:t>
      </w:r>
    </w:p>
    <w:p>
      <w:r>
        <w:t>If only we could re-elect Bill Clinton back to the White House #election2012</w:t>
      </w:r>
    </w:p>
    <w:p>
      <w:r>
        <w:t>I'm pumped to see mitt romney today!! #election2012</w:t>
      </w:r>
    </w:p>
    <w:p>
      <w:r>
        <w:t>Romney church (he was bishop) believed black ppl where decedents of satan until the 1970s hmmm...let me register 2 vote against him</w:t>
      </w:r>
    </w:p>
    <w:p>
      <w:r>
        <w:t>We're really excited because this week is Proud to Be a Democrat Week on campus! We have a lot of exciting events planned! #gobama #dems2012</w:t>
      </w:r>
    </w:p>
    <w:p>
      <w:r>
        <w:t>That was an unbelievable speech by Julian Castro. Can you say presidential nominee in 2016? Um, I can. #DNC #Campaign2012</w:t>
      </w:r>
    </w:p>
    <w:p>
      <w:r>
        <w:t>#RomneyRyan2012 thank you Mitt Romney for having the courage to say what MOST WORKING AMERICANS know...half the country is dependent!!</w:t>
      </w:r>
    </w:p>
    <w:p>
      <w:r>
        <w:t>When #Romney says #Obama got every piece of legislation passed that he wanted, Romney sounds dumb. Right #CNN #MSNBC #FOX</w:t>
      </w:r>
    </w:p>
    <w:p>
      <w:r>
        <w:t>Why are they all so extremely transparent #politics #campaign #democrats #republicans</w:t>
      </w:r>
    </w:p>
    <w:p>
      <w:r>
        <w:t>Probably because I'm older &amp; understand more but the speeches the 1st Lady &amp; President Clinton gave were phenomenal. #4MoreYears #Obama</w:t>
      </w:r>
    </w:p>
    <w:p>
      <w:r>
        <w:t>What if Romney becomes president. I'd probably run for it. #election</w:t>
      </w:r>
    </w:p>
    <w:p>
      <w:r>
        <w:t>Obama bring tears to my eyes, I never thought this moment would come when we'll have a black president. #TeamObama #4MoreYears</w:t>
      </w:r>
    </w:p>
    <w:p>
      <w:r>
        <w:t>@IrenieM @dorisatkinson @alanp305 @RCdeWinter @elegantdame @hartcap Yes true! Total fool about women! #Elitism #Romney</w:t>
      </w:r>
    </w:p>
    <w:p>
      <w:r>
        <w:t>If only we could re-elect Bill Clinton back to the White House #election2012</w:t>
      </w:r>
    </w:p>
    <w:p>
      <w:r>
        <w:t>finally a registered voter! #betterlatethannever #election2012</w:t>
      </w:r>
    </w:p>
    <w:p>
      <w:r>
        <w:t>obama run the gov right fuk him ...say it twitter fuk obama campaign.and fuk im gettin kiked out 4 kik the nigga out that pushed your dauter</w:t>
      </w:r>
    </w:p>
    <w:p>
      <w:r>
        <w:t>Instead of buying an extra coffee before class, donated to @BarackObama today ) #lawschool #igotbaracksback #election2012</w:t>
      </w:r>
    </w:p>
    <w:p>
      <w:r>
        <w:t>#YouJustPulledARomney if you created a giant like Staples ... and wiped out the small, family owned stationary stores. No net jobs. #Romney</w:t>
      </w:r>
    </w:p>
    <w:p>
      <w:r>
        <w:t>#BarackObamaIs The President Of The United States &amp; Should Be For 4 MORE YEARS #OBAMA !!!</w:t>
      </w:r>
    </w:p>
    <w:p>
      <w:r>
        <w:t>Don't forget to register to vote! #natlvoterreg day! #vote #election2012</w:t>
      </w:r>
    </w:p>
    <w:p>
      <w:r>
        <w:t>If Mitt Romney already once had a failed run for office, whats makes you think he will succeed this time around? #ObamaBiden2012</w:t>
      </w:r>
    </w:p>
    <w:p>
      <w:r>
        <w:t>#Romney is only playing tribute to @RonPaul in attempt to steal his voters away from Gary Johnson. #GOP fearing #Libertarian influence.</w:t>
      </w:r>
    </w:p>
    <w:p>
      <w:r>
        <w:t>@davidaxelrod for me this election is about good VS evil,.and Obama is evil incarnate and so are you and the rest of you Communists.</w:t>
      </w:r>
    </w:p>
    <w:p>
      <w:r>
        <w:t>Sitting in this hot ass park to see obama but its worth it</w:t>
      </w:r>
    </w:p>
    <w:p>
      <w:r>
        <w:t>I don't like when people think their only options are Obama or Romney. Those aren't the only two running for president.</w:t>
      </w:r>
    </w:p>
    <w:p>
      <w:r>
        <w:t>sad how politicians of this country put their pride above the people they pretend to work for. And no, I'm not talking about just Romney</w:t>
      </w:r>
    </w:p>
    <w:p>
      <w:r>
        <w:t>Because of #marriageequality, my same-sex friends have a #realmarriage too, @AnnDRomney #GOP 2012 @hrc</w:t>
      </w:r>
    </w:p>
    <w:p>
      <w:r>
        <w:t>Listening to gun right advocates in Texas, yelling at Obama for plans he doesn't have with facts are not there. #Obama #Democrats #logic</w:t>
      </w:r>
    </w:p>
    <w:p>
      <w:r>
        <w:t>America...Look no further. I am the hope you have been in search of. Murphy 2012 #election #tiredoftvads</w:t>
      </w:r>
    </w:p>
    <w:p>
      <w:r>
        <w:t>They dress in suits and lie their asses off. #republicans #talkingpolitics</w:t>
      </w:r>
    </w:p>
    <w:p>
      <w:r>
        <w:t>School time. #BBL  &amp; don't forget to watch #CNN tonight, the BIG debate, this one is gonna be soooooo good!!! #ObamaBiden2012</w:t>
      </w:r>
    </w:p>
    <w:p>
      <w:r>
        <w:t>We're really excited because this week is Proud to Be a Democrat Week on campus! We have a lot of exciting events planned! #gobama #dems2012</w:t>
      </w:r>
    </w:p>
    <w:p>
      <w:r>
        <w:t>@BettyMWhite How can u support that shitty president Obama? Are you all that stupid in California and New York!!</w:t>
      </w:r>
    </w:p>
    <w:p>
      <w:r>
        <w:t>Barack Obama's abbreviation is so funny - BObama #smile</w:t>
      </w:r>
    </w:p>
    <w:p>
      <w:r>
        <w:t>These #democrats at the convention JAMMIN' and actually on beat #proud lol</w:t>
      </w:r>
    </w:p>
    <w:p>
      <w:r>
        <w:t>@realDonaldTrump keep it up Mr. Trump!! I live your takes and think USA needs more realism!! #romney</w:t>
      </w:r>
    </w:p>
    <w:p>
      <w:r>
        <w:t>@marcorubio was simply fantastic. What a tremendous patriot he is. His future is so bright. #GOP2012</w:t>
      </w:r>
    </w:p>
    <w:p>
      <w:r>
        <w:t>Mannnnnn i'll tell you this... if Barack EVER raised his voice like that to Michelle I'd bet money she would've Ochocinco'ed him...</w:t>
      </w:r>
    </w:p>
    <w:p>
      <w:r>
        <w:t>people are so ignorant. You want Obama out of office so badly but yet do you even know the policies he has? Do you even know Romney's?</w:t>
      </w:r>
    </w:p>
    <w:p>
      <w:r>
        <w:t>I'm really tired of the Obama&amp; Romney ads flooding YouTube&amp; Hulu.</w:t>
      </w:r>
    </w:p>
    <w:p>
      <w:r>
        <w:t>#tlot #tcot #gop When Romney tries to undermine the President in a time of crisis he is not just undermining Obama but also undermining USA.</w:t>
      </w:r>
    </w:p>
    <w:p>
      <w:r>
        <w:t>Some people boycotted a pizza parlor because the owner bear hugged Obama #ThatsSomeRepublicanShit</w:t>
      </w:r>
    </w:p>
    <w:p>
      <w:r>
        <w:t>Romney is gonna put The Onion out of business. #TheStench</w:t>
      </w:r>
    </w:p>
    <w:p>
      <w:r>
        <w:t>Saw a headline on my phone that Obama is leaning toward Ryan's education plan...Say WHAT? WHAT? Me thinks I just saw a pig flyin'</w:t>
      </w:r>
    </w:p>
    <w:p>
      <w:r>
        <w:t>Someone please tell me what 'Legitimate rape' is. i have to remember this just in case it spills over in SA society #smed12 #Romney</w:t>
      </w:r>
    </w:p>
    <w:p>
      <w:r>
        <w:t>#Obama2012 #4MoreYears http//t.co/4g0R9dwZ</w:t>
      </w:r>
    </w:p>
    <w:p>
      <w:r>
        <w:t>Romney would advertise on twitter the day of the debate. He can't trend any other way. #4moreyears</w:t>
      </w:r>
    </w:p>
    <w:p>
      <w:r>
        <w:t>what is the best way to dilute a message? repeat it over 9000 times #obama #anonymous #election #ows #etc</w:t>
      </w:r>
    </w:p>
    <w:p>
      <w:r>
        <w:t>who ever it is ....we will still have a idiot who runs our country #election #endoftheworld</w:t>
      </w:r>
    </w:p>
    <w:p>
      <w:r>
        <w:t>Oh but Ivory, Obama blames Islam for 9/11 too?</w:t>
      </w:r>
    </w:p>
    <w:p>
      <w:r>
        <w:t>#Romney getting pummeled like Victor Ortiz!!!!! Go team #Castro</w:t>
      </w:r>
    </w:p>
    <w:p>
      <w:r>
        <w:t>There's a difference between being presidential and pretending to be the President, and #Romney doesn't know what it is.</w:t>
      </w:r>
    </w:p>
    <w:p>
      <w:r>
        <w:t>#Obama should bomb #Iran, NOW! Iran must NOT have nukes! It executes child rape victims 4 'adultery'! It is NUTS!!!</w:t>
      </w:r>
    </w:p>
    <w:p>
      <w:r>
        <w:t>I'm tired of hearing about Obama vs Romney and Romney vs Obama from people that don't know what they're talking about</w:t>
      </w:r>
    </w:p>
    <w:p>
      <w:r>
        <w:t>Sitting in this hot ass park to see obama but its worth it</w:t>
      </w:r>
    </w:p>
    <w:p>
      <w:r>
        <w:t>School time. #BBL  &amp; don't forget to watch #CNN tonight, the BIG debate, this one is gonna be soooooo good!!! #ObamaBiden2012</w:t>
      </w:r>
    </w:p>
    <w:p>
      <w:r>
        <w:t>#BarackObamaIs The President Of The United States &amp; Should Be For 4 MORE YEARS #OBAMA !!!</w:t>
      </w:r>
    </w:p>
    <w:p>
      <w:r>
        <w:t>have any of y'all really heard mitt romney said keep america, american?</w:t>
      </w:r>
    </w:p>
    <w:p>
      <w:r>
        <w:t>Obama's first term is a complete failure. Anyone who votes for proven failure is uniformed, brain-dead or a loser.</w:t>
      </w:r>
    </w:p>
    <w:p>
      <w:r>
        <w:t>Literally dreading campus tomorrow #obama #president #craziness</w:t>
      </w:r>
    </w:p>
    <w:p>
      <w:r>
        <w:t>#Obama - a true orator for our time! If only the UK could be this lucky!</w:t>
      </w:r>
    </w:p>
    <w:p>
      <w:r>
        <w:t>My god the sheer number of people that drink the Kool Aid of the #GoP and #Democrats and think that they are different flavors is astounding</w:t>
      </w:r>
    </w:p>
    <w:p>
      <w:r>
        <w:t>Okay last tweet. All I have to say is Mitt Romney is a DUMBASS. Dumbass.</w:t>
      </w:r>
    </w:p>
    <w:p>
      <w:r>
        <w:t>President #Obama, the middle east is in flames. IT'S 3AM AND THE PHONE IS RINGING!!! #tcot</w:t>
      </w:r>
    </w:p>
    <w:p>
      <w:r>
        <w:t>Who seriously encouraged Mitt Romney to run for president? He's like the Karen in every group, in a @DaneCook AND Mean Girls way.</w:t>
      </w:r>
    </w:p>
    <w:p>
      <w:r>
        <w:t>Won't get into why #Obama should be re-elected, but we need 4 more yrs of his presents as #President. He ain't superman damn!</w:t>
      </w:r>
    </w:p>
    <w:p>
      <w:r>
        <w:t>Fuck #Democrats - Fuck #Republicans -- they are full of shit. So stop buying into the bullshit. You fucking retards.</w:t>
      </w:r>
    </w:p>
    <w:p>
      <w:r>
        <w:t>Just so you know Barack Obama will be here in Friday @blaiseFf so I think you should book a flight ASAP!</w:t>
      </w:r>
    </w:p>
    <w:p>
      <w:r>
        <w:t>Think I am the first ever person to stop following Barack Obama L #ImSuchAnArsehole</w:t>
      </w:r>
    </w:p>
    <w:p>
      <w:r>
        <w:t>#obama How freaking exciting is this?? Make the cap fit the head.</w:t>
      </w:r>
    </w:p>
    <w:p>
      <w:r>
        <w:t>It never ceases to depress me that some people can not condemn the deaths of innocent ppl without a follow-up caveat #morsi #karzai #Romney</w:t>
      </w:r>
    </w:p>
    <w:p>
      <w:r>
        <w:t>I need to register to vote ! ... coss if #ROMNEY is elected we all Miight die !</w:t>
      </w:r>
    </w:p>
    <w:p>
      <w:r>
        <w:t>#YouJustPulledARomney if you created a giant like Staples ... and wiped out the small, family owned stationary stores. No net jobs. #Romney</w:t>
      </w:r>
    </w:p>
    <w:p>
      <w:r>
        <w:t>@jackwelch DearMrWelch,on what I just read this morning,pls support Obama,he is t better guy in all respects,also WBuffett supports him,kr</w:t>
      </w:r>
    </w:p>
    <w:p>
      <w:r>
        <w:t>The next 70 days are going to be so exciting! #election2012 I can't stop watching CNN!</w:t>
      </w:r>
    </w:p>
    <w:p>
      <w:r>
        <w:t>Probably because I'm older &amp; understand more but the speeches the 1st Lady &amp; President Clinton gave were phenomenal. #4MoreYears #Obama</w:t>
      </w:r>
    </w:p>
    <w:p>
      <w:r>
        <w:t>@jimcramer ur dad has the problem. Remember we're all in this alone. #VoterSuppression Thanks #Republicans</w:t>
      </w:r>
    </w:p>
    <w:p>
      <w:r>
        <w:t>We are not going back we are moving forward #Obama</w:t>
      </w:r>
    </w:p>
    <w:p>
      <w:r>
        <w:t>Y'all need to make sure you vote in Nov.!! They're strategizing &amp; hoping that you don't! #Election2012</w:t>
      </w:r>
    </w:p>
    <w:p>
      <w:r>
        <w:t>Register to vote! Do it! #Obama</w:t>
      </w:r>
    </w:p>
    <w:p>
      <w:r>
        <w:t>@BarackObama Hai Mr.Barack,you are a nice president,Iam Indonesian</w:t>
      </w:r>
    </w:p>
    <w:p>
      <w:r>
        <w:t>@MSNBC we don't care about #Romney show more important coverage of #Hurricane</w:t>
      </w:r>
    </w:p>
    <w:p>
      <w:r>
        <w:t>She gave a shout out to charlotte!! #704 #Obama #NCCU</w:t>
      </w:r>
    </w:p>
    <w:p>
      <w:r>
        <w:t>I hear alot of chatter of Obama's stats. Break down Romney stats and please talk something new besides The olympics.</w:t>
      </w:r>
    </w:p>
    <w:p>
      <w:r>
        <w:t>Am i seriously the only one who knows that even if Mitt Romney gets elected that planned parenthood will still be around most likely</w:t>
      </w:r>
    </w:p>
    <w:p>
      <w:r>
        <w:t>Why are they all so extremely transparent #politics #campaign #democrats #republicans</w:t>
      </w:r>
    </w:p>
    <w:p>
      <w:r>
        <w:t>Presidential Rolex I call that shit #Barack !</w:t>
      </w:r>
    </w:p>
    <w:p>
      <w:r>
        <w:t>i still believe in @BarackObama . Yes you can AGAIN Mr President #usa #vote #obama #Romney #electionday</w:t>
      </w:r>
    </w:p>
    <w:p>
      <w:r>
        <w:t>Must be fun knowing your wasting your money, time, and vote. #republicans</w:t>
      </w:r>
    </w:p>
    <w:p>
      <w:r>
        <w:t>I was in Twitter Jail during Ann Romney speech. Just know, lol.</w:t>
      </w:r>
    </w:p>
    <w:p>
      <w:r>
        <w:t>prediction - #GOP #superpac daddies know it's over for #mitt and R gonna pour all their $$ into congressional races. #keepfighting</w:t>
      </w:r>
    </w:p>
    <w:p>
      <w:r>
        <w:t>Romney delegate #gop2012 only ceremonial coronation of #Romney. Asked why we're in tampa? Moneymessage.</w:t>
      </w:r>
    </w:p>
    <w:p>
      <w:r>
        <w:t>Mitt Romney wants to ban porn....fuck that nigga. Lmao I bet you watch it.</w:t>
      </w:r>
    </w:p>
    <w:p>
      <w:r>
        <w:t>Condoleeza Rice should be running for #president. Killing it. #rockonsista</w:t>
      </w:r>
    </w:p>
    <w:p>
      <w:r>
        <w:t>Women are sensitive, yes. Women are emotional, yes. WOMEN SHOULD LEAD, YES. Men are innately strong, muscular, and territorial. #president</w:t>
      </w:r>
    </w:p>
    <w:p>
      <w:r>
        <w:t>@fifiharoon Don't know too much about Ryan yet, but Romney is a raving lunatic. I'm flabbergasted at how Umbreekis vote for these morons.</w:t>
      </w:r>
    </w:p>
    <w:p>
      <w:r>
        <w:t>The best argument against Barack Obama is a 5 minute conversation with an Obama supporter</w:t>
      </w:r>
    </w:p>
    <w:p>
      <w:r>
        <w:t>The Fed should be ended period.They have single handedly screwed up any chance of US recovery.$ is worth nothing.Prices rise as result. #gop</w:t>
      </w:r>
    </w:p>
    <w:p>
      <w:r>
        <w:t>@MittRomney Welcome back to Westerville and the Buckeye state. Looking forward to a great rally! #RomneyRyan2012</w:t>
      </w:r>
    </w:p>
    <w:p>
      <w:r>
        <w:t>Hey Mitt Romney, You Know That Huge Lead Obama Has? You Built That. #RomneyEncore #GOP2012</w:t>
      </w:r>
    </w:p>
    <w:p>
      <w:r>
        <w:t>once again 140 characters are not enough. i want to rant about how shitty romney is as a candidate and as a person.</w:t>
      </w:r>
    </w:p>
    <w:p>
      <w:r>
        <w:t>Since #obama took office #unemployment up, median income down, #gasprices 2x, #nationaldebt 10T to 16 TRILLION. Can't afford #4moreyears</w:t>
      </w:r>
    </w:p>
    <w:p>
      <w:r>
        <w:t>Great, emotional speech from Romney last night. Revealed a lot about who he is as a man #RomneyRyan2012</w:t>
      </w:r>
    </w:p>
    <w:p>
      <w:r>
        <w:t>My #doctoral expertise is #violent #writing. Based on some stuff I'm seeing from #DNC2012 about #Republicans, I have new case studies -)</w:t>
      </w:r>
    </w:p>
    <w:p>
      <w:r>
        <w:t>@gallupnews! Don be so biased! Include @JillStein2012 in your #Election2012 polling!</w:t>
      </w:r>
    </w:p>
    <w:p>
      <w:r>
        <w:t>#Romney is only playing tribute to @RonPaul in attempt to steal his voters away from Gary Johnson. #GOP fearing #Libertarian influence.</w:t>
      </w:r>
    </w:p>
    <w:p>
      <w:r>
        <w:t>Gov. Chris Christie speaking to UT delegation. He is so witty! #utpol #utgop #Rnc #romneyryan2012</w:t>
      </w:r>
    </w:p>
    <w:p>
      <w:r>
        <w:t>America...Look no further. I am the hope you have been in search of. Murphy 2012 #election #tiredoftvads</w:t>
      </w:r>
    </w:p>
    <w:p>
      <w:r>
        <w:t>Buhahahahaha RT @ayokka I have no doubt that Michelle would have done a better job than Barack himself, if she were president.</w:t>
      </w:r>
    </w:p>
    <w:p>
      <w:r>
        <w:t>#GOP platform will support a human life amendment to the #Constitution, because, you know, that's what America's top need is right now.</w:t>
      </w:r>
    </w:p>
    <w:p>
      <w:r>
        <w:t>Just so you know Barack Obama will be here in Friday @blaiseFf so I think you should book a flight ASAP!</w:t>
      </w:r>
    </w:p>
    <w:p>
      <w:r>
        <w:t>About as good an explication of the Republican base as i've read. http//t.co/ivXi5NHq via @HuffPostPol #DNC #GOP</w:t>
      </w:r>
    </w:p>
    <w:p>
      <w:r>
        <w:t>Literally dreading campus tomorrow #obama #president #craziness</w:t>
      </w:r>
    </w:p>
    <w:p>
      <w:r>
        <w:t>Of all the ppl I never wud have guessed she would be a #Romney supporter. http//t.co/nr5UgfKY Get em girl! #RomneyRyan2012 #nickiminaj</w:t>
      </w:r>
    </w:p>
    <w:p>
      <w:r>
        <w:t>Clinton is so right about the far right, aka the #GOP hating #Barack</w:t>
      </w:r>
    </w:p>
    <w:p>
      <w:r>
        <w:t>#Obama got a 5 point bounce from the #DNC Convention. Not even the #KochBrother's billions can eradicate him from the scene!! #OFA #Romney</w:t>
      </w:r>
    </w:p>
    <w:p>
      <w:r>
        <w:t>The 'dear daughter' Romney ads really piss me off. Hey #RomneyRyan its the 21st century, not all women choose to have children!</w:t>
      </w:r>
    </w:p>
    <w:p>
      <w:r>
        <w:t>Well, at least at this election, we get to pick our poison. So true.. #Election2012 #fail</w:t>
      </w:r>
    </w:p>
    <w:p>
      <w:r>
        <w:t>I immediately doubt the sanity of someone who is okay with taking responsibility for all of America's hopelessness... #president #dirtyjob</w:t>
      </w:r>
    </w:p>
    <w:p>
      <w:r>
        <w:t>So excited to vote this upcoming election finally exercising my right to choose our next president #Obama</w:t>
      </w:r>
    </w:p>
    <w:p>
      <w:r>
        <w:t>Chef boyardee vs world hunger fuck it we feeding the world sponsored by #Obama</w:t>
      </w:r>
    </w:p>
    <w:p>
      <w:r>
        <w:t>I really hope #Obama wins. That is all. #Election2012</w:t>
      </w:r>
    </w:p>
    <w:p>
      <w:r>
        <w:t>I fuck with Boosie Boo..I cant vote for Romney tho..these chicks need this assistance let them live.</w:t>
      </w:r>
    </w:p>
    <w:p>
      <w:r>
        <w:t>I was laid off..not the good layed...Stay assholes my friends..Obama ain't gonna help you!</w:t>
      </w:r>
    </w:p>
    <w:p>
      <w:r>
        <w:t>No matter your beliefs or age, this will likely be the most important #election in which you will ever have the privilege to cast your vote.</w:t>
      </w:r>
    </w:p>
    <w:p>
      <w:r>
        <w:t>#election I am not a multi millionaire yet if I was I'd want to be taxed less. For the time being I think multi millionaires should pay more</w:t>
      </w:r>
    </w:p>
    <w:p>
      <w:r>
        <w:t>These #democrats at the convention JAMMIN' and actually on beat #proud lol</w:t>
      </w:r>
    </w:p>
    <w:p>
      <w:r>
        <w:t>Three words to describe the entire #GOP convention Mean and demeaning.</w:t>
      </w:r>
    </w:p>
    <w:p>
      <w:r>
        <w:t>My niggahs got enough white to build Barack's house</w:t>
      </w:r>
    </w:p>
    <w:p>
      <w:r>
        <w:t>Fantastic speech by Obama at the #DNC2012 . Couldn't hope for a Democratic victory more.</w:t>
      </w:r>
    </w:p>
    <w:p>
      <w:r>
        <w:t>@Ang13013 you watching the convention? #RomneyRyan2012. Met w/2nd group of studnts they're all so eager to learn. )</w:t>
      </w:r>
    </w:p>
    <w:p>
      <w:r>
        <w:t>@WAHHGONZILLA never said he was a good president. I just dont like romney.</w:t>
      </w:r>
    </w:p>
    <w:p>
      <w:r>
        <w:t>Stanford homie said he worked for Mitt Romney this summer... To which I replied - I'm sorry about that bro</w:t>
      </w:r>
    </w:p>
    <w:p>
      <w:r>
        <w:t>I like this commerical with bill clinton!! He team #Obama</w:t>
      </w:r>
    </w:p>
    <w:p>
      <w:r>
        <w:t>The world is crumbling around us and we worry about what someones effective tax rate is...really??? #politics #election2012</w:t>
      </w:r>
    </w:p>
    <w:p>
      <w:r>
        <w:t>So happy I got to see the president!!!! #obama</w:t>
      </w:r>
    </w:p>
    <w:p>
      <w:r>
        <w:t>The Romney convention was so white..i had to turn the contrast down on my tv. By the way im white..Iwas blinded!</w:t>
      </w:r>
    </w:p>
    <w:p>
      <w:r>
        <w:t>It wouldn't be fun to play Monopoly with Obama. He would redistribute all the houses, hotels, and money as soon as you started to win!</w:t>
      </w:r>
    </w:p>
    <w:p>
      <w:r>
        <w:t>@TheDailyShow played Mitt clips I hadn't seen. OMG it's so much worse than I thought. #Election2012 #sayuncle</w:t>
      </w:r>
    </w:p>
    <w:p>
      <w:r>
        <w:t>Glad Obama had Bin Laden killed #NeverForget911 #4moreYears</w:t>
      </w:r>
    </w:p>
    <w:p>
      <w:r>
        <w:t>@BarackObama You right mr barack mitt doesn take it a classes him don know what happen about the americans life</w:t>
      </w:r>
    </w:p>
    <w:p>
      <w:r>
        <w:t>Lets all give a big shout out to Paul Ryan yall hes knows wats up #Romney/Ryan'12</w:t>
      </w:r>
    </w:p>
    <w:p>
      <w:r>
        <w:t>Class cancelled Thursday because Obama hehe love it</w:t>
      </w:r>
    </w:p>
    <w:p>
      <w:r>
        <w:t>It is important to show Christ's love for all people not just #Republicans or #Democrats ... Love just the same ... &gt;3</w:t>
      </w:r>
    </w:p>
    <w:p>
      <w:r>
        <w:t>Don't forget to register to vote! #natlvoterreg day! #vote #election2012</w:t>
      </w:r>
    </w:p>
    <w:p>
      <w:r>
        <w:t>EXCELLENT POINT How was George #ROMNEY able to run for #Prez when he was born in Mexico? #Mitt said his dad was born in Mexico</w:t>
      </w:r>
    </w:p>
    <w:p>
      <w:r>
        <w:t>obama run the gov right fuk him ...say it twitter fuk obama campaign.and fuk im gettin kiked out 4 kik the nigga out that pushed your dauter</w:t>
      </w:r>
    </w:p>
    <w:p>
      <w:r>
        <w:t>That awkward moment you realize Mitt Romney Slogan, America American was the same slogan used by the KKK in 1922</w:t>
      </w:r>
    </w:p>
    <w:p>
      <w:r>
        <w:t>What if Romney becomes president. I'd probably run for it. #election</w:t>
      </w:r>
    </w:p>
    <w:p>
      <w:r>
        <w:t>#RomneyRyan2012 takes away titty Tuesdays. #ChadReed2012 wants the public to be happy. #fuckromney #realtalk</w:t>
      </w:r>
    </w:p>
    <w:p>
      <w:r>
        <w:t>Some people boycotted a pizza parlor because the owner bear hugged Obama #ThatsSomeRepublicanShit</w:t>
      </w:r>
    </w:p>
    <w:p>
      <w:r>
        <w:t>Actually learn and understand Romney and Obama's economic plans then come tell me who you support. #4moreyears #please</w:t>
      </w:r>
    </w:p>
    <w:p>
      <w:r>
        <w:t>Fuck you united states govt. For signing the NDAA fuck you Obama you ain't nothing but a liar and fuck you NASA for not preparing us...</w:t>
      </w:r>
    </w:p>
    <w:p>
      <w:r>
        <w:t>You say you want smaller gov't, #GOP? Get out of my uterus and stop telling people who love each other they can't get married. #hypocrites</w:t>
      </w:r>
    </w:p>
    <w:p>
      <w:r>
        <w:t>My nigga got enough white to build a Barack house #Weezy</w:t>
      </w:r>
    </w:p>
    <w:p>
      <w:r>
        <w:t>I almost want to see Romney become president just to watch the usa crumble for being so stupid. #isthatbad?</w:t>
      </w:r>
    </w:p>
    <w:p>
      <w:r>
        <w:t>Everyone needs to get the Vote!!! Game and play as Romney. It's fun. #RomneyRyan2012</w:t>
      </w:r>
    </w:p>
    <w:p>
      <w:r>
        <w:t>I'm voten for #Romney so yall support #Romney for president</w:t>
      </w:r>
    </w:p>
    <w:p>
      <w:r>
        <w:t>Onceyou go black you never go back america lol #Obama #2012 #4moreyears #Forward</w:t>
      </w:r>
    </w:p>
    <w:p>
      <w:r>
        <w:t>This Black Man in White House, Barack Obama is extraordinarily brilliant I hold him in high esteem. I support Obama for 2ND term!</w:t>
      </w:r>
    </w:p>
    <w:p>
      <w:r>
        <w:t>#MyHomelessSignWouldSay VOTE FOR OBAMA OR BE PREPARED TO SEE ALOT MORE SIGNS LIKE THIS!!!</w:t>
      </w:r>
    </w:p>
    <w:p>
      <w:r>
        <w:t>During a demonstration in Tampa @chucknorris performed a roundhouse kick.The wind generated has redirected Isaac away from the RNC #GOP2012</w:t>
      </w:r>
    </w:p>
    <w:p>
      <w:r>
        <w:t>Kanye west calling out mitt romney? Stick to rap faggot even though you fuccin #SUCK at it...if anything stick to bein an iggnorant fuck</w:t>
      </w:r>
    </w:p>
    <w:p>
      <w:r>
        <w:t>New #RomneyRyan2012 bumper sticker sighting in CoMo! I seriously get excited everytime.</w:t>
      </w:r>
    </w:p>
    <w:p>
      <w:r>
        <w:t>@billmaher That's not true he really cares about us the commoners. Romney and his wife started caring after they lived one bedroom mansion</w:t>
      </w:r>
    </w:p>
    <w:p>
      <w:r>
        <w:t>@megynkelly WHY is Mitt Romney being Mormon an but Harry Reid, Obama right hand man, being Mormon a non-issue?</w:t>
      </w:r>
    </w:p>
    <w:p>
      <w:r>
        <w:t>Was Clint Eastwood drunk??? #RNC #RNC2012 #GOP</w:t>
      </w:r>
    </w:p>
    <w:p>
      <w:r>
        <w:t>@BarackObama #4MOREYEARS !!</w:t>
      </w:r>
    </w:p>
    <w:p>
      <w:r>
        <w:t>All votes are counted equal, but some are more equal than others. This makes me proud to be a part of the Animal Farm, I mean #USA #Election</w:t>
      </w:r>
    </w:p>
    <w:p>
      <w:r>
        <w:t>The fact that there's no NHL season as of right now just makes me even more excited for the #election debates next month. #AllThatsLeft</w:t>
      </w:r>
    </w:p>
    <w:p>
      <w:r>
        <w:t>why is everyone already saying romney will win? am I missing something here? don't believe it, and make sure you vote</w:t>
      </w:r>
    </w:p>
    <w:p>
      <w:r>
        <w:t>cool thx! #Inspirational. Thank u for the job u guys are doing. Bring FL home! I just made a donation to #ObamaBiden2012</w:t>
      </w:r>
    </w:p>
    <w:p>
      <w:r>
        <w:t>#ClintEastwood speech was awful #rude, all over the place, full of mistakes...that about sums up the Republican platform #democrats</w:t>
      </w:r>
    </w:p>
    <w:p>
      <w:r>
        <w:t>Polls are stupid. These two clowns haven't even debated yet. #election2012</w:t>
      </w:r>
    </w:p>
    <w:p>
      <w:r>
        <w:t>Barack Obama has more respect for illegal aliens and terrorists than he does for American entrepreneurs. (taken from a tweet by JayDavis)</w:t>
      </w:r>
    </w:p>
    <w:p>
      <w:r>
        <w:t>@davidjeremiah Barack Obama is a demon bent on destruction but Romney is too. Mormonism is the apostasy church that recreates Christ.</w:t>
      </w:r>
    </w:p>
    <w:p>
      <w:r>
        <w:t>Can't believe all the #Naked #Harry stories from #Vegas!!! #President #Obama was also in Vegas at the time (clothed)</w:t>
      </w:r>
    </w:p>
    <w:p>
      <w:r>
        <w:t>Barack Obama singing things on youtube is the greatest</w:t>
      </w:r>
    </w:p>
    <w:p>
      <w:r>
        <w:t>Some people are so narrow-minded that they have to stack their prejudices vertically! Can you spell #GOP, #Fox #RWNJ, #NRA ??? #p2 #CTL</w:t>
      </w:r>
    </w:p>
    <w:p>
      <w:r>
        <w:t>I love election time. It lets me realize who is stupid and needs to be deleted off my friends lists #president2012</w:t>
      </w:r>
    </w:p>
    <w:p>
      <w:r>
        <w:t>Betting Biblical Christians are less likely to conform to your expectations this Fall .@karlRove #GoP #FoundationofAmerica #Spritual #Faith</w:t>
      </w:r>
    </w:p>
    <w:p>
      <w:r>
        <w:t>@DailyPamphlet #tcot #LNYHBT #GOP #RomneyRyan2012 There you go using code words again. Chris Matthews knows you are nothing but a racist.</w:t>
      </w:r>
    </w:p>
    <w:p>
      <w:r>
        <w:t>This girl in my government class didn't know Romney's name today...</w:t>
      </w:r>
    </w:p>
    <w:p>
      <w:r>
        <w:t>If niggas vote fah romney man we all fucked smh.. please</w:t>
      </w:r>
    </w:p>
    <w:p>
      <w:r>
        <w:t>@HuffingtonPost NOOOOOOOOO. They're wrong. America would be screwed ! @BarackObama and @JoeBiden all the way! #forward #ObamaBiden2012</w:t>
      </w:r>
    </w:p>
    <w:p>
      <w:r>
        <w:t>@LilCblackwell I strongly disagree with that. We'll see what you gotta say when Romney gets elected. Sorry you're ignorant and uninformed</w:t>
      </w:r>
    </w:p>
    <w:p>
      <w:r>
        <w:t>You think it's really a coincidence that Mitt Romney is ratcheting up the subtle racist rhetoric? Heck no. By no means.</w:t>
      </w:r>
    </w:p>
    <w:p>
      <w:r>
        <w:t>@MorningJoe how is #Romney talk about operating govt like private biz. Profits are fabulous, unemployment is high. How is that comforting?</w:t>
      </w:r>
    </w:p>
    <w:p>
      <w:r>
        <w:t>Can't wait to see this presidental debate tonight #obama #debates</w:t>
      </w:r>
    </w:p>
    <w:p>
      <w:r>
        <w:t>If you vote for Mitt Romney, you are an idiot and you hate America</w:t>
      </w:r>
    </w:p>
    <w:p>
      <w:r>
        <w:t>lmfao did you all hear about that nigga that got arrested for tweeting that he wanted to kill obama?</w:t>
      </w:r>
    </w:p>
    <w:p>
      <w:r>
        <w:t>Romney would advertise on twitter the day of the debate. He can't trend any other way. #4moreyears</w:t>
      </w:r>
    </w:p>
    <w:p>
      <w:r>
        <w:t>Amen ! If obama lose, I'm packing ALL MY SHIT!! and moving to bikini bottom, fuck that</w:t>
      </w:r>
    </w:p>
    <w:p>
      <w:r>
        <w:t>Some things will just never make sense to me. #Election2012</w:t>
      </w:r>
    </w:p>
    <w:p>
      <w:r>
        <w:t>I side with @BarackObama on over 80 % of issues - he MUST get the chance to continue what he started! #obamabiden2012</w:t>
      </w:r>
    </w:p>
    <w:p>
      <w:r>
        <w:t>Maggie Brooks and Louise Slaughter need to get off my television. Please and thank you. #election2012 #mudslinging</w:t>
      </w:r>
    </w:p>
    <w:p>
      <w:r>
        <w:t>Chris Christie predicts the debate this week will be the turnaround for #Romney. Later, he will kick his new diet off at Golden Corral. #MTP</w:t>
      </w:r>
    </w:p>
    <w:p>
      <w:r>
        <w:t>We're really excited because this week is Proud to Be a Democrat Week on campus! We have a lot of exciting events planned! #gobama #dems2012</w:t>
      </w:r>
    </w:p>
    <w:p>
      <w:r>
        <w:t>Neil Armstrong killed in his sleep by Mitt Romney #NeilArmstrong #Romney</w:t>
      </w:r>
    </w:p>
    <w:p>
      <w:r>
        <w:t>Obama is not responsible for the arab unrest @cnn @BarackObama and @whitehouse</w:t>
      </w:r>
    </w:p>
    <w:p>
      <w:r>
        <w:t>I think ima register to vote. Cause the pell grant is the only type of money I'm getting. I ain't tryna touch loans until med school. #Obama</w:t>
      </w:r>
    </w:p>
    <w:p>
      <w:r>
        <w:t>This world is hell whether Obama is re-elected or Romney wins. #election2012</w:t>
      </w:r>
    </w:p>
    <w:p>
      <w:r>
        <w:t>Listening to a head office guy spew shit about mitt romney... Fuck you and your views dude. I dont support hatred in any way dickhead</w:t>
      </w:r>
    </w:p>
    <w:p>
      <w:r>
        <w:t>First presidential debate tonight. #GonnaKillIt #RomneyRyan2012 @MittRomney</w:t>
      </w:r>
    </w:p>
    <w:p>
      <w:r>
        <w:t>Listening to Obama I realize that all those drugs he talked about in his book must have caused serious hallusinations</w:t>
      </w:r>
    </w:p>
    <w:p>
      <w:r>
        <w:t>Barack, success is not about how much money you make. It about the difference you make in people lives. --@MichelleObama #DNC2012</w:t>
      </w:r>
    </w:p>
    <w:p>
      <w:r>
        <w:t>She gave a shout out to charlotte!! #704 #Obama #NCCU</w:t>
      </w:r>
    </w:p>
    <w:p>
      <w:r>
        <w:t>Today's crowd of 18,000 at the speech at Milwaukee's lakefront festival grounds was the largest of #Obama's re-election campaign. #momentum</w:t>
      </w:r>
    </w:p>
    <w:p>
      <w:r>
        <w:t>Follow Obama and We shall move Forward as we Vote Obama.!! #Campaign2012</w:t>
      </w:r>
    </w:p>
    <w:p>
      <w:r>
        <w:t>Why are #republicans / #teaparty people so fucking stupid? #pissedoff</w:t>
      </w:r>
    </w:p>
    <w:p>
      <w:r>
        <w:t>Saw President #41 and #43 today at @rydercup, even saw Rev Jesse Jackson, guess #democrats don't support the biggest golf event in the land!</w:t>
      </w:r>
    </w:p>
    <w:p>
      <w:r>
        <w:t>#Romney has five sons? Im pretty sure that, statistically speaking, one of those dudes has GOT to be #gay. Law of averages people...</w:t>
      </w:r>
    </w:p>
    <w:p>
      <w:r>
        <w:t>Hey #Liberals! Is it time for the Appeaser in Chief #Obama to call NASA's Buzz Aldrin in to fix the Embassy crisis? http//t.co/V5nr5bFC</w:t>
      </w:r>
    </w:p>
    <w:p>
      <w:r>
        <w:t>Jimmy fallon rocks #barack Obama tribute to Taylor tune # just the best # vote Obama 4 more yrs</w:t>
      </w:r>
    </w:p>
    <w:p>
      <w:r>
        <w:t>New #RomneyRyan2012 bumper sticker sighting in CoMo! I seriously get excited everytime.</w:t>
      </w:r>
    </w:p>
    <w:p>
      <w:r>
        <w:t>These #democrats at the convention JAMMIN' and actually on beat #proud lol</w:t>
      </w:r>
    </w:p>
    <w:p>
      <w:r>
        <w:t>So sick of all the Obama people on campus. Please get out of my way</w:t>
      </w:r>
    </w:p>
    <w:p>
      <w:r>
        <w:t>@BarackObama South Africa needs a President Like Barack Obama!</w:t>
      </w:r>
    </w:p>
    <w:p>
      <w:r>
        <w:t>C'mon mitt, explain ur error by saying u meant the 'silent, hard-working majority', the 'quiet bat people' if u like. #Romney #thethickofit</w:t>
      </w:r>
    </w:p>
    <w:p>
      <w:r>
        <w:t>'studens just think everyones gonna pay for their schooling!' I hate #republicans. Get out of my workplace.</w:t>
      </w:r>
    </w:p>
    <w:p>
      <w:r>
        <w:t>During a demonstration in Tampa @chucknorris performed a roundhouse kick.The wind generated has redirected Isaac away from the RNC #GOP2012</w:t>
      </w:r>
    </w:p>
    <w:p>
      <w:r>
        <w:t>#Obama saying business owners didn't build their own companies is like saying @MichaelPhelps didn't win all those Gold Medals on his own.</w:t>
      </w:r>
    </w:p>
    <w:p>
      <w:r>
        <w:t>How is it that Republicans can't find a better candidate than #Romney? Even if I were Republican (I'm not) I wouldn't DARE vote for him.</w:t>
      </w:r>
    </w:p>
    <w:p>
      <w:r>
        <w:t>Saw Fox news aired a car chase that ended in suicide. Not really surprised. They've been airing Romney's for the last few months. #Gop2012</w:t>
      </w:r>
    </w:p>
    <w:p>
      <w:r>
        <w:t>The 'dear daughter' Romney ads really piss me off. Hey #RomneyRyan its the 21st century, not all women choose to have children!</w:t>
      </w:r>
    </w:p>
    <w:p>
      <w:r>
        <w:t>@Gage225 I swear if I see one more thing about Obama!</w:t>
      </w:r>
    </w:p>
    <w:p>
      <w:r>
        <w:t>Two Plans. Your Choice America. Your Vote will Count! #ObamaBiden2012 #TeamEquality</w:t>
      </w:r>
    </w:p>
    <w:p>
      <w:r>
        <w:t>After watching Michelle Obama's speech, I can safely say that she is the reason why @BarackObama will win. #StrongBlackWoman #4moreyears</w:t>
      </w:r>
    </w:p>
    <w:p>
      <w:r>
        <w:t>This is MY President! So deal with it! #4MoreYears #Obama2012 http//t.co/4BW7U6vN</w:t>
      </w:r>
    </w:p>
    <w:p>
      <w:r>
        <w:t>@TonyFritch I want Romney too, but odds are in Obama at the moment</w:t>
      </w:r>
    </w:p>
    <w:p>
      <w:r>
        <w:t>I get to do the #GOP2012 roll call vote for Nebraska. A true honor. #NEGOP.</w:t>
      </w:r>
    </w:p>
    <w:p>
      <w:r>
        <w:t>Was Clint Eastwood drunk??? #RNC #RNC2012 #GOP</w:t>
      </w:r>
    </w:p>
    <w:p>
      <w:r>
        <w:t>Don't forget to register to vote! #natlvoterreg day! #vote #election2012</w:t>
      </w:r>
    </w:p>
    <w:p>
      <w:r>
        <w:t>all I've seen is republican ads talk bout Obama. bitch tell me what u gonna do different ..................I'll wait #republican #democrats</w:t>
      </w:r>
    </w:p>
    <w:p>
      <w:r>
        <w:t>The fact that there's no NHL season as of right now just makes me even more excited for the #election debates next month. #AllThatsLeft</w:t>
      </w:r>
    </w:p>
    <w:p>
      <w:r>
        <w:t>I'm voten for #Romney so yall support #Romney for president</w:t>
      </w:r>
    </w:p>
    <w:p>
      <w:r>
        <w:t>Couple liberal Obama supporters just knocked on our door and asked if I supported Obama. My reaction No, he's a terrible president #Romney</w:t>
      </w:r>
    </w:p>
    <w:p>
      <w:r>
        <w:t>WHO IS THE ASSHOLE THAT DECIDE TO PUT SUPPORT OBAMA ADS ON MY PANDORA? Communist. #RomneyRyan2012</w:t>
      </w:r>
    </w:p>
    <w:p>
      <w:r>
        <w:t>@Norsu2 @IngrahamAngle Yes, Laura, you need more information about the man. Please do us all the favor. #tcot #mitt2012 #romney</w:t>
      </w:r>
    </w:p>
    <w:p>
      <w:r>
        <w:t>@davidjeremiah Barack Obama is a demon bent on destruction but Romney is too. Mormonism is the apostasy church that recreates Christ.</w:t>
      </w:r>
    </w:p>
    <w:p>
      <w:r>
        <w:t>Was reading up on some politics, I'm not feeling #Obama health reform. Is that even true? You MUST have health insurance?</w:t>
      </w:r>
    </w:p>
    <w:p>
      <w:r>
        <w:t>@JasonPollock The number 1 issue SHOULD be the Supreme Court. #Election2012</w:t>
      </w:r>
    </w:p>
    <w:p>
      <w:r>
        <w:t>#RomneyRyan2012 rally in Commerce Twp, MI today... Was literally this close!! #awesome #BelieveInAmerica http//t.co/GnceIuLS</w:t>
      </w:r>
    </w:p>
    <w:p>
      <w:r>
        <w:t>This presidential election is like trying to pick what kind cancer I prefer to have for the next 4 years.. #presidential #election</w:t>
      </w:r>
    </w:p>
    <w:p>
      <w:r>
        <w:t>Officially registered to vote in Chapel Hill! #RomneyRyan #GOP2012</w:t>
      </w:r>
    </w:p>
    <w:p>
      <w:r>
        <w:t>#Obama admin uses #China's news Xinhua to further their own #communist propaganda. Birds of a feather hugh? Nice move comrade O. #Socialist</w:t>
      </w:r>
    </w:p>
    <w:p>
      <w:r>
        <w:t>@ChrisMooney @thinkprogress I'm surprised he didn't accuse Obama of having a weather machine.</w:t>
      </w:r>
    </w:p>
    <w:p>
      <w:r>
        <w:t>Well Good Morning America! Hi Ho, Hi Ho it off to work I go. Thank God Almighty I have a job no thanks to Barack Obama.</w:t>
      </w:r>
    </w:p>
    <w:p>
      <w:r>
        <w:t>Mitt Romney wants to ban porn....fuck that nigga.</w:t>
      </w:r>
    </w:p>
    <w:p>
      <w:r>
        <w:t>@CameronCulp12 you expect obama to know the full damage of nationwide economy, shift no blame to bush who could have prevented during 04-07</w:t>
      </w:r>
    </w:p>
    <w:p>
      <w:r>
        <w:t>I can't wait to vote.. #OBAMA</w:t>
      </w:r>
    </w:p>
    <w:p>
      <w:r>
        <w:t>What if Romney becomes president. I'd probably run for it. #election</w:t>
      </w:r>
    </w:p>
    <w:p>
      <w:r>
        <w:t>Does Romney ever think before he speaks? His comments today are Anti American #Election2012</w:t>
      </w:r>
    </w:p>
    <w:p>
      <w:r>
        <w:t>once again 140 characters are not enough. i want to rant about how shitty romney is as a candidate and as a person.</w:t>
      </w:r>
    </w:p>
    <w:p>
      <w:r>
        <w:t>Change goona come like Barack said money power respect like the Lox said</w:t>
      </w:r>
    </w:p>
    <w:p>
      <w:r>
        <w:t>Just watched the #Romney video. Here is my objective take on the subject lol!</w:t>
      </w:r>
    </w:p>
    <w:p>
      <w:r>
        <w:t>#RomneyRyan2012 I just saw @JIMMYRSAPP on Stossel on Fox News as part of the Romney campaign!!!!</w:t>
      </w:r>
    </w:p>
    <w:p>
      <w:r>
        <w:t>Just so you know Barack Obama will be here in Friday @blaiseFf so I think you should book a flight ASAP!</w:t>
      </w:r>
    </w:p>
    <w:p>
      <w:r>
        <w:t>@MichelleObama Clinton said it two days ago, and I will repeat it. Barack is lucky to have an intelligent woman by his side.</w:t>
      </w:r>
    </w:p>
    <w:p>
      <w:r>
        <w:t>I wonder how Ryan and romney plan on facilitating federal involvement on student loan interest rates.Having a hard time aligning their views</w:t>
      </w:r>
    </w:p>
    <w:p>
      <w:r>
        <w:t>@LilCblackwell I strongly disagree with that. We'll see what you gotta say when Romney gets elected. Sorry you're ignorant and uninformed</w:t>
      </w:r>
    </w:p>
    <w:p>
      <w:r>
        <w:t>according to a recent poll, 5 out of 4 people are offended by mitt romney</w:t>
      </w:r>
    </w:p>
    <w:p>
      <w:r>
        <w:t>He doesn't even know where the water comes from during a hurricane and you want him to be President? #smdh #romney #Eastwooding</w:t>
      </w:r>
    </w:p>
    <w:p>
      <w:r>
        <w:t>@fagcunt emma watson, obama, and kevin jonas u gotta kill one fuck one marry one, GO</w:t>
      </w:r>
    </w:p>
    <w:p>
      <w:r>
        <w:t>Rather if YOUR president is black (Obama) or white (Romney)...my president will always be green</w:t>
      </w:r>
    </w:p>
    <w:p>
      <w:r>
        <w:t>@SarahPalinLinks Obama kept his promise of change with socialism and now it's time 4 RNC to explain to America peoplw</w:t>
      </w:r>
    </w:p>
    <w:p>
      <w:r>
        <w:t>@NegativeVORP has been so far. Allows Obama to define his few policy proposals though. If Romney loses, it'll be allowing O to define him.</w:t>
      </w:r>
    </w:p>
    <w:p>
      <w:r>
        <w:t>I was laid off..not the good layed...Stay assholes my friends..Obama ain't gonna help you!</w:t>
      </w:r>
    </w:p>
    <w:p>
      <w:r>
        <w:t>@NateLOlsen 1 term president! #obama</w:t>
      </w:r>
    </w:p>
    <w:p>
      <w:r>
        <w:t>@Obama2012 @BarackObama And I see that my tax dollars are going to help people who should be helping themselves. #ROMNEY</w:t>
      </w:r>
    </w:p>
    <w:p>
      <w:r>
        <w:t>USA has 32 gun homicides per day very sad  regulate #obama #romney</w:t>
      </w:r>
    </w:p>
    <w:p>
      <w:r>
        <w:t>@wildsanekev #obama going to 1.21 with #betfair and #romney at 5.5 with #paddypower bet your mortgage on #obama</w:t>
      </w:r>
    </w:p>
    <w:p>
      <w:r>
        <w:t>Dinesh D'Souza is a fucking idiot. #Obama</w:t>
      </w:r>
    </w:p>
    <w:p>
      <w:r>
        <w:t>Glad we will be in center for @dnc. We have fought rain all week, we will welcome @BarackObama like there is 60k in the house!#Election2012</w:t>
      </w:r>
    </w:p>
    <w:p>
      <w:r>
        <w:t>Mitt Romney has been caught in so many lies publicly its ridiculous...and Paul Ryan is just an imbecile.. #MyOpinion</w:t>
      </w:r>
    </w:p>
    <w:p>
      <w:r>
        <w:t>Someone please tell me what 'Legitimate rape' is. i have to remember this just in case it spills over in SA society #smed12 #Romney</w:t>
      </w:r>
    </w:p>
    <w:p>
      <w:r>
        <w:t>I hate bringing #religion into things but I DO NOT want a Mormon #president #Problems</w:t>
      </w:r>
    </w:p>
    <w:p>
      <w:r>
        <w:t>Some people are so ignorant.... #election</w:t>
      </w:r>
    </w:p>
    <w:p>
      <w:r>
        <w:t>#RomneyRyan2012 Democrats are aliens from some ware unbenost to the cominsence thinking person.Did he say he was going to tell the truth</w:t>
      </w:r>
    </w:p>
    <w:p>
      <w:r>
        <w:t>Playing the find the minority in the #RNC Convention drinking game. WOW I have never been this sober in my life. #GOP</w:t>
      </w:r>
    </w:p>
    <w:p>
      <w:r>
        <w:t>Joined Young Republicans club because of #RomneyRyan2012</w:t>
      </w:r>
    </w:p>
    <w:p>
      <w:r>
        <w:t>#Obama is the best!!!! Vote for him folks!! -)</w:t>
      </w:r>
    </w:p>
    <w:p>
      <w:r>
        <w:t>Barack Obama's abbreviation is so funny - BObama #smile</w:t>
      </w:r>
    </w:p>
    <w:p>
      <w:r>
        <w:t>Only surprise moment in the RNC convention is when Romney's face, hastily secured, falls off revealing electronics. Electorate ignores it.</w:t>
      </w:r>
    </w:p>
    <w:p>
      <w:r>
        <w:t>@davidaxelrod for me this election is about good VS evil,.and Obama is evil incarnate and so are you and the rest of you Communists.</w:t>
      </w:r>
    </w:p>
    <w:p>
      <w:r>
        <w:t>Obama tv ads are absolutely disgusting</w:t>
      </w:r>
    </w:p>
    <w:p>
      <w:r>
        <w:t>Romney can't have a chance, can he? To a swede, he's pretty surreal. #election</w:t>
      </w:r>
    </w:p>
    <w:p>
      <w:r>
        <w:t>I Channel Surf At Times , Just To See Where Niggas Minds At , Politicians Twist My Mind Cap  I Saw A Romney Ad , When I Wrote That Line ..</w:t>
      </w:r>
    </w:p>
    <w:p>
      <w:r>
        <w:t>Ima root for Romney this election, because #Obama is #MAINSTREAM</w:t>
      </w:r>
    </w:p>
    <w:p>
      <w:r>
        <w:t>@Minarzouki don't get me started on Romney. He genuinely scares me.</w:t>
      </w:r>
    </w:p>
    <w:p>
      <w:r>
        <w:t>Am i seriously the only one who knows that even if Mitt Romney gets elected that planned parenthood will still be around most likely</w:t>
      </w:r>
    </w:p>
    <w:p>
      <w:r>
        <w:t>Dude, fuck Romney! Literally interrupting every YouTube video. Lost my vote, I mean I was never going to vote for you anyway. Bitch.</w:t>
      </w:r>
    </w:p>
    <w:p>
      <w:r>
        <w:t>@chrisrockoz You are an ASS! #GOP2012 #Forward2012</w:t>
      </w:r>
    </w:p>
    <w:p>
      <w:r>
        <w:t>@MSNBC we don't care about #Romney show more important coverage of #Hurricane</w:t>
      </w:r>
    </w:p>
    <w:p>
      <w:r>
        <w:t>There you go, Janine. Making Barack the foreigner again. #readmuch ?</w:t>
      </w:r>
    </w:p>
    <w:p>
      <w:r>
        <w:t>Can't wait til the election is over so I don't have to see another political commercial for another four years. #election</w:t>
      </w:r>
    </w:p>
    <w:p>
      <w:r>
        <w:t>The Fed should be ended period.They have single handedly screwed up any chance of US recovery.$ is worth nothing.Prices rise as result. #gop</w:t>
      </w:r>
    </w:p>
    <w:p>
      <w:r>
        <w:t>Don't know why but I am really looking forward to #Obama v. #Romney tomorrow night. Can't wait for the #debate.</w:t>
      </w:r>
    </w:p>
    <w:p>
      <w:r>
        <w:t>Its simple....you wanna live vote for #Obama...you wanna die........well y'all know the rest...</w:t>
      </w:r>
    </w:p>
    <w:p>
      <w:r>
        <w:t>Mannnnnn i'll tell you this... if Barack EVER raised his voice like that to Michelle I'd bet money she would've Ochocinco'ed him...</w:t>
      </w:r>
    </w:p>
    <w:p>
      <w:r>
        <w:t>You say you want smaller gov't, #GOP? Get out of my uterus and stop telling people who love each other they can't get married. #hypocrites</w:t>
      </w:r>
    </w:p>
    <w:p>
      <w:r>
        <w:t>Mitt Romney said he is going to look out for African Americans.....#Liar</w:t>
      </w:r>
    </w:p>
    <w:p>
      <w:r>
        <w:t>@DrewConrad @ZAGGdaily sitting next to President Obama!</w:t>
      </w:r>
    </w:p>
    <w:p>
      <w:r>
        <w:t>WSJ, Benghazi was a gross security failure...no freaking duh..now if only the admin would admit that. http//t.co/g0NmGw2q #tcot #gop</w:t>
      </w:r>
    </w:p>
    <w:p>
      <w:r>
        <w:t>@TichinaArnold gotta luv It... So... is Bin Laden better off now then he was 4 years ago? #4moreyears</w:t>
      </w:r>
    </w:p>
    <w:p>
      <w:r>
        <w:t>IF I HEAR ONE MORE AD FOR OBAMA OR ROMNEY I AM VOTING INDEPENDENT. I am kidding. I can't vote.</w:t>
      </w:r>
    </w:p>
    <w:p>
      <w:r>
        <w:t>Can it just be November already so we can get rid of these ads and convention coverage? #election2012</w:t>
      </w:r>
    </w:p>
    <w:p>
      <w:r>
        <w:t>The #GOP is getting more bizarre and perverse by the minute. They're making the scientologists look sane by comparison.</w:t>
      </w:r>
    </w:p>
    <w:p>
      <w:r>
        <w:t>noamscheiber sullivanamy Good luck pushing ur 'National Gun Meltdown' campaign. Hopefully Obama will pick up on the idea.</w:t>
      </w:r>
    </w:p>
    <w:p>
      <w:r>
        <w:t>So class has been cancelled so we could hear Obama's speech...I really wish I was going</w:t>
      </w:r>
    </w:p>
    <w:p>
      <w:r>
        <w:t>#Obama - a true orator for our time! If only the UK could be this lucky!</w:t>
      </w:r>
    </w:p>
    <w:p>
      <w:r>
        <w:t>@IrenieM @dorisatkinson @alanp305 @RCdeWinter @elegantdame @hartcap Yes true! Total fool about women! #Elitism #Romney</w:t>
      </w:r>
    </w:p>
    <w:p>
      <w:r>
        <w:t>Watching the replay of The Haters. Oh, I mean @FNTheFive . I think they hate themselves more than they hate #Obama @FoxNews #Romney</w:t>
      </w:r>
    </w:p>
    <w:p>
      <w:r>
        <w:t>Nothing's changed. #CIA still fund #Saudi #AlQueda #Jihadist thugs in #Syria despite orders from #President #Obama. Remember #9.11 Sameold.</w:t>
      </w:r>
    </w:p>
    <w:p>
      <w:r>
        <w:t>@andyrutledge #America needs this. God bless you sir! #election2012</w:t>
      </w:r>
    </w:p>
    <w:p>
      <w:r>
        <w:t>I wouldd rather hang with Obama than be at work right now #fml</w:t>
      </w:r>
    </w:p>
    <w:p>
      <w:r>
        <w:t>So lets get this straight, the presidential race is #Obama Vs. one guy who's against a women's right to choose and the other one's a #Mormon</w:t>
      </w:r>
    </w:p>
    <w:p>
      <w:r>
        <w:t>It's because of people like #ToddAkins that I refuse to ever vote for the #GOP. No matter how much I hate the dumbocrats.</w:t>
      </w:r>
    </w:p>
    <w:p>
      <w:r>
        <w:t>Great, emotional speech from Romney last night. Revealed a lot about who he is as a man #RomneyRyan2012</w:t>
      </w:r>
    </w:p>
    <w:p>
      <w:r>
        <w:t>#obama How freaking exciting is this?? Make the cap fit the head.</w:t>
      </w:r>
    </w:p>
    <w:p>
      <w:r>
        <w:t>@BarackObama You right mr barack mitt doesn take it a classes him don know what happen about the americans life</w:t>
      </w:r>
    </w:p>
    <w:p>
      <w:r>
        <w:t>Ayye Beyonce just e-mailed me, guess I have to donate now! #obama2012 #4moreyears</w:t>
      </w:r>
    </w:p>
    <w:p>
      <w:r>
        <w:t>America's gun dealers are prepping for the biggest event of their year Whether Barack Obama is elected or not #IamanAfrican</w:t>
      </w:r>
    </w:p>
    <w:p>
      <w:r>
        <w:t>Even mother nature hates #republicans @MittRomney</w:t>
      </w:r>
    </w:p>
    <w:p>
      <w:r>
        <w:t>Fuck this #obama an #romney bullshit they all these damn commercials say the same shit about both ppl fuck it @Bju1c369 for #president</w:t>
      </w:r>
    </w:p>
    <w:p>
      <w:r>
        <w:t>God bless Mitt Romney! #FOX #newgirl #FOXNEWS #republicans</w:t>
      </w:r>
    </w:p>
    <w:p>
      <w:r>
        <w:t>Hey #Liberals! Is it time for the Appeaser in Chief #Obama to call NASA's Buzz Aldrin in to fix the Embassy crisis? http//t.co/V5nr5bFC</w:t>
      </w:r>
    </w:p>
    <w:p>
      <w:r>
        <w:t>#RomneyRyan2012 can lick my mofuckin' clit. fuck you bitches</w:t>
      </w:r>
    </w:p>
    <w:p>
      <w:r>
        <w:t>So excited to vote this upcoming election finally exercising my right to choose our next president #Obama</w:t>
      </w:r>
    </w:p>
    <w:p>
      <w:r>
        <w:t>Only surprise moment in the RNC convention is when Romney's face, hastily secured, falls off revealing electronics. Electorate ignores it.</w:t>
      </w:r>
    </w:p>
    <w:p>
      <w:r>
        <w:t>Let me get this straight. On MTP, Romney praises Clinton and bashes his running mate? #Election2012</w:t>
      </w:r>
    </w:p>
    <w:p>
      <w:r>
        <w:t>Obama condemns the embassy attack in Libya, but doesn't even mention the attack in Cairo? Why do we give them billions?</w:t>
      </w:r>
    </w:p>
    <w:p>
      <w:r>
        <w:t>Man, can't wait for the presidential debate tomorrow. I really wanna watch Romney debate.</w:t>
      </w:r>
    </w:p>
    <w:p>
      <w:r>
        <w:t>Everytime I hear Obama's speeches, I just wanna cry at how amazing he is at what he does #4moreyears #favoritepresident</w:t>
      </w:r>
    </w:p>
    <w:p>
      <w:r>
        <w:t>So I had a dream that Obama came to visit my husband in our beautiful house. That was such a good visual of what life could be.</w:t>
      </w:r>
    </w:p>
    <w:p>
      <w:r>
        <w:t>'studens just think everyones gonna pay for their schooling!' I hate #republicans. Get out of my workplace.</w:t>
      </w:r>
    </w:p>
    <w:p>
      <w:r>
        <w:t>Obama supporters Go listen to all of his sound bytes from 2008 and 2012. HE HAS NOTHING TO RUN ON. He's saying the same things... #GOP2012</w:t>
      </w:r>
    </w:p>
    <w:p>
      <w:r>
        <w:t>Was reading up on some politics, I'm not feeling #Obama health reform. Is that even true? You MUST have health insurance?</w:t>
      </w:r>
    </w:p>
    <w:p>
      <w:r>
        <w:t>This week, people all over the world will die fighting for a voice, while #republicans in the U.S. fight to take yours away. #FightVoterID</w:t>
      </w:r>
    </w:p>
    <w:p>
      <w:r>
        <w:t>#Election2012 My next biggest question Do Republicans still own ALL the voting machines? REALLY?!? #ConflictOfInterest #Stealing #Idiots</w:t>
      </w:r>
    </w:p>
    <w:p>
      <w:r>
        <w:t>@Minarzouki don't get me started on Romney. He genuinely scares me.</w:t>
      </w:r>
    </w:p>
    <w:p>
      <w:r>
        <w:t>I think @MittRomney is right, #47percent of people were never gunna vote for him even before that video came out. Nice pick, #GOP2012</w:t>
      </w:r>
    </w:p>
    <w:p>
      <w:r>
        <w:t>Hopefully speech fact checkers hold #democrats just as accountable as they did the @GOP last night. #countryoverparty</w:t>
      </w:r>
    </w:p>
    <w:p>
      <w:r>
        <w:t>@JedediahBila @SenRandPaul Go Rand Paul bragging on Romney..yeah that right..he's MY senator!! whoohoooo</w:t>
      </w:r>
    </w:p>
    <w:p>
      <w:r>
        <w:t>@zacharymolk93 dude iPhones are made in Asia what do you expect... #RomneyRyan2012</w:t>
      </w:r>
    </w:p>
    <w:p>
      <w:r>
        <w:t>Onceyou go black you never go back america lol #Obama #2012 #4moreyears #Forward</w:t>
      </w:r>
    </w:p>
    <w:p>
      <w:r>
        <w:t>Why does the #GOP in office care about my #vagina for? Damn, #Republicans. #TransvaginalUltrasounds</w:t>
      </w:r>
    </w:p>
    <w:p>
      <w:r>
        <w:t>Some people boycotted a pizza parlor because the owner bear hugged Obama #ThatsSomeRepublicanShit</w:t>
      </w:r>
    </w:p>
    <w:p>
      <w:r>
        <w:t>Funny how all the tweeps pissed at #Obama for declining a meeting request with Netanyahu are racist Conservatives.</w:t>
      </w:r>
    </w:p>
    <w:p>
      <w:r>
        <w:t>So Pres. Barack Obama momma know how to throw dat ass back huh?</w:t>
      </w:r>
    </w:p>
    <w:p>
      <w:r>
        <w:t>This country is disgusting!!! #RomneyRyan2012</w:t>
      </w:r>
    </w:p>
    <w:p>
      <w:r>
        <w:t>Why would u pass a bill that'll banned #PE? Physical activity benefits the brain. Explain this to me dear #Republicans in #Florida?</w:t>
      </w:r>
    </w:p>
    <w:p>
      <w:r>
        <w:t>If U R a teacher, a woman, part of the LGBT movement, rely on #HealthCare / #SS / Gov't Pensions, etc you'd be a fool to support #Romney.</w:t>
      </w:r>
    </w:p>
    <w:p>
      <w:r>
        <w:t>#Obama should bomb #Iran, NOW! Iran must NOT have nukes! It executes child rape victims 4 'adultery'! It is NUTS!!!</w:t>
      </w:r>
    </w:p>
    <w:p>
      <w:r>
        <w:t>With Obama policy crumbling, White House blames movie for Mideast unrest http//t.co/p61tBbEw</w:t>
      </w:r>
    </w:p>
    <w:p>
      <w:r>
        <w:t>Register to vote! Do it! #Obama</w:t>
      </w:r>
    </w:p>
    <w:p>
      <w:r>
        <w:t>Right Now GOP Is Trying To Ban Abortion. Regardless The Circumstance. #Wow #Election2012</w:t>
      </w:r>
    </w:p>
    <w:p>
      <w:r>
        <w:t>@chuckdteach I agree very negative campaigning #fact #Campaign2012</w:t>
      </w:r>
    </w:p>
    <w:p>
      <w:r>
        <w:t>@kasiaretros And I'm gonna call my father BARACK OBAMA and he gonna send yo whole family to IRAQ so try me#TRUE</w:t>
      </w:r>
    </w:p>
    <w:p>
      <w:r>
        <w:t>Cool I got to listen to Obama talk today he's so great omg</w:t>
      </w:r>
    </w:p>
    <w:p>
      <w:r>
        <w:t>Bonuses and alot of other incentives.. Come on, im waiting for the catch.. Even Obama dont promise to the Americans tho Romney is leading</w:t>
      </w:r>
    </w:p>
    <w:p>
      <w:r>
        <w:t>Obama's first term is a complete failure. Anyone who votes for proven failure is uniformed, brain-dead or a loser.</w:t>
      </w:r>
    </w:p>
    <w:p>
      <w:r>
        <w:t>Fuck #Democrats - Fuck #Republicans -- they are full of shit. So stop buying into the bullshit. You fucking retards.</w:t>
      </w:r>
    </w:p>
    <w:p>
      <w:r>
        <w:t>#OBAMA2012 Rally today @ 430pm in front of the CENS building. Come out #GetRegistered &amp; Support. #4MoreYears</w:t>
      </w:r>
    </w:p>
    <w:p>
      <w:r>
        <w:t>Obama wanted change I threw a couple fuckin pennies at him.</w:t>
      </w:r>
    </w:p>
    <w:p>
      <w:r>
        <w:t>Fort Collins is generally a relatively douchebag-free town. Obama coming tomorrow is gonna raise the douchebagginess ten fold #Republicans</w:t>
      </w:r>
    </w:p>
    <w:p>
      <w:r>
        <w:t>@agiantamongants b/c I did porn I dnt have right 2 spk my views?Hm absolutely do hella cool normal peeps new face of #gop</w:t>
      </w:r>
    </w:p>
    <w:p>
      <w:r>
        <w:t>Dear #Republicans saying NO to the #DREAM #Act you may make a #country full of ignorant #people! You really #need it?</w:t>
      </w:r>
    </w:p>
    <w:p>
      <w:r>
        <w:t>@BarackObama South Africa needs a President Like Barack Obama!</w:t>
      </w:r>
    </w:p>
    <w:p>
      <w:r>
        <w:t>Notice how the #GOP wails about the unborn, but turns their backs on the presently living, presently suffering and presently desperate kids?</w:t>
      </w:r>
    </w:p>
    <w:p>
      <w:r>
        <w:t>Glad we will be in center for @dnc. We have fought rain all week, we will welcome @BarackObama like there is 60k in the house!#Election2012</w:t>
      </w:r>
    </w:p>
    <w:p>
      <w:r>
        <w:t>Nothing in life is free you have to work hard. Unless you are a Democrat- Coach Triveri #Republicans</w:t>
      </w:r>
    </w:p>
    <w:p>
      <w:r>
        <w:t>You know it's bad when even FOX NEWS call's bullshit on your speech.... #Ryanspeech #mitt2012</w:t>
      </w:r>
    </w:p>
    <w:p>
      <w:r>
        <w:t>I immediately doubt the sanity of someone who is okay with taking responsibility for all of America's hopelessness... #president #dirtyjob</w:t>
      </w:r>
    </w:p>
    <w:p>
      <w:r>
        <w:t>@PaulSandySMH I'm gonna vote for Mitt just to be ignorant #election2012</w:t>
      </w:r>
    </w:p>
    <w:p>
      <w:r>
        <w:t>There is just no end to the Damage @BarackObama has done to #America. It's time to kick him out of the White House. #tcot #gop #teaparty</w:t>
      </w:r>
    </w:p>
    <w:p>
      <w:r>
        <w:t>Bi-partisan politics I distrust both sides, and also anybody who blindly follows either side. Don't take the blue pill! #election2012</w:t>
      </w:r>
    </w:p>
    <w:p>
      <w:r>
        <w:t>Ima root for Romney this election, because #Obama is #MAINSTREAM</w:t>
      </w:r>
    </w:p>
    <w:p>
      <w:r>
        <w:t>Couldn't give a #flyingfuck that obama is coming to isu.</w:t>
      </w:r>
    </w:p>
    <w:p>
      <w:r>
        <w:t>@CatpawBack trueee I feel like the democrats have killed it at their convention so far #ObamaBiden2012</w:t>
      </w:r>
    </w:p>
    <w:p>
      <w:r>
        <w:t>Who seriously encouraged Mitt Romney to run for president? He's like the Karen in every group, in a @DaneCook AND Mean Girls way.</w:t>
      </w:r>
    </w:p>
    <w:p>
      <w:r>
        <w:t>#FREEFRED OR MITT ROMNEY GOING TO BE PRESIDENT</w:t>
      </w:r>
    </w:p>
    <w:p>
      <w:r>
        <w:t>Dear #GOP Please think long &amp; hard over the next 4 years, evaluate your direction &amp; select an appropriate candidate for President in '16 #fb</w:t>
      </w:r>
    </w:p>
    <w:p>
      <w:r>
        <w:t>Bill Clinton should be the Secretary of Explaining Things! Backing Barack #Democrats #Obama</w:t>
      </w:r>
    </w:p>
    <w:p>
      <w:r>
        <w:t>prediction - #GOP #superpac daddies know it's over for #mitt and R gonna pour all their $$ into congressional races. #keepfighting</w:t>
      </w:r>
    </w:p>
    <w:p>
      <w:r>
        <w:t>I don't really understand what's happening in #Libya so I'm choosing to be silent. Perhaps #Romney should follow my lead.</w:t>
      </w:r>
    </w:p>
    <w:p>
      <w:r>
        <w:t>oh shit my son barack got bill clinton on the campaign commercial lol</w:t>
      </w:r>
    </w:p>
    <w:p>
      <w:r>
        <w:t>Of all the qualified Republicans who are over 35, Mitt Romney was the best that the #GOP could agree on?</w:t>
      </w:r>
    </w:p>
    <w:p>
      <w:r>
        <w:t>Romney can't have a chance, can he? To a swede, he's pretty surreal. #election</w:t>
      </w:r>
    </w:p>
    <w:p>
      <w:r>
        <w:t>Lmao colored folk crack me up with this Obama stuff !! But we just love our President !!</w:t>
      </w:r>
    </w:p>
    <w:p>
      <w:r>
        <w:t>#Romney is the punishment of the universe</w:t>
      </w:r>
    </w:p>
    <w:p>
      <w:r>
        <w:t>Mitt Romney couldn't be a more stereotypical republican if he tried, and knowing America that will probably get him voted in.</w:t>
      </w:r>
    </w:p>
    <w:p>
      <w:r>
        <w:t>President #Obama, the middle east is in flames. IT'S 3AM AND THE PHONE IS RINGING!!! #tcot</w:t>
      </w:r>
    </w:p>
    <w:p>
      <w:r>
        <w:t>People don't understand if Romney is elected there goes our medical marijuana and any chance of legalization #fuckromney #Obama</w:t>
      </w:r>
    </w:p>
    <w:p>
      <w:r>
        <w:t>Nicki Minaj Fucked Up With That Mitt Romney Line, True Or Not.</w:t>
      </w:r>
    </w:p>
    <w:p>
      <w:r>
        <w:t>Why didn't #Romney help MA get higher then 47th of 50 in job creation while Governor? #msnbc2012</w:t>
      </w:r>
    </w:p>
    <w:p>
      <w:r>
        <w:t>@marcorubio was simply fantastic. What a tremendous patriot he is. His future is so bright. #GOP2012</w:t>
      </w:r>
    </w:p>
    <w:p>
      <w:r>
        <w:t>I'm with @mittromney in 2012. Here's a photo showing my support. Check it out! #mitt2012 #withmitt http//t.co/Paeydp21</w:t>
      </w:r>
    </w:p>
    <w:p>
      <w:r>
        <w:t>It's not even October and im tired of all these false claims being made by both campaigns. It's like a circus... #Election2012</w:t>
      </w:r>
    </w:p>
    <w:p>
      <w:r>
        <w:t>Congrats @CondoleezzaRice on your Membership to Augusta National. Now I know why you didn't want to be the #GOP VP Candidate</w:t>
      </w:r>
    </w:p>
    <w:p>
      <w:r>
        <w:t>Mitt Romney wants to ban porn....fuck that nigga.</w:t>
      </w:r>
    </w:p>
    <w:p>
      <w:r>
        <w:t>Remember Ben laden is gone,sadam is gone,who were ur president when all that happen...\nProtect and serve...\nBARACK HUSSEIN OBAMA JR \nVOTE YA</w:t>
      </w:r>
    </w:p>
    <w:p>
      <w:r>
        <w:t>@BLIGBUSINESS if you can give me one good reason why the NON millionaires should vote for Romney I might give you some bars!</w:t>
      </w:r>
    </w:p>
    <w:p>
      <w:r>
        <w:t>Who's ready for L'Etoile Picture Day tomorrow?? This girl is!! #President #L2013</w:t>
      </w:r>
    </w:p>
    <w:p>
      <w:r>
        <w:t>I never cared about politics until @courtneytia told me #cosmo says #romney wants to ban abortions n not have insurance cover birthcontrol</w:t>
      </w:r>
    </w:p>
    <w:p>
      <w:r>
        <w:t>Romney delegate #gop2012 only ceremonial coronation of #Romney. Asked why we're in tampa? Moneymessage.</w:t>
      </w:r>
    </w:p>
    <w:p>
      <w:r>
        <w:t>finally catching up all the speeches from the DNC this week #4moreyears</w:t>
      </w:r>
    </w:p>
    <w:p>
      <w:r>
        <w:t>I dont know about #Romney but Paul Ryan will be #POTUS sometime. I'm putting money on it.</w:t>
      </w:r>
    </w:p>
    <w:p>
      <w:r>
        <w:t>Well, at least at this election, we get to pick our poison. So true.. #Election2012 #fail</w:t>
      </w:r>
    </w:p>
    <w:p>
      <w:r>
        <w:t>Did Nicki Minaj really endorse Mitt Romney?!</w:t>
      </w:r>
    </w:p>
    <w:p>
      <w:r>
        <w:t>@PiersTonight @Schwarzenegger @yeswecan1 Americans believe one is honest to their core even behind closed doors as Romney, 47%</w:t>
      </w:r>
    </w:p>
    <w:p>
      <w:r>
        <w:t>Ok this is getting stupid now.Does anyone not hear some of the stupid shit this Mitt Romney dude says or is it just me. #America #election</w:t>
      </w:r>
    </w:p>
    <w:p>
      <w:r>
        <w:t>Presidential Rolex I call that shit #Barack !</w:t>
      </w:r>
    </w:p>
    <w:p>
      <w:r>
        <w:t>Romney + presidency  epic fail</w:t>
      </w:r>
    </w:p>
    <w:p>
      <w:r>
        <w:t>So when politicians lie they get elected (#Clegg) and when they tell the truth they're destroyed by media who label them losers (#Romney)</w:t>
      </w:r>
    </w:p>
    <w:p>
      <w:r>
        <w:t>Chris Christie predicts the debate this week will be the turnaround for #Romney. Later, he will kick his new diet off at Golden Corral. #MTP</w:t>
      </w:r>
    </w:p>
    <w:p>
      <w:r>
        <w:t>@Russell Simmons thinks that, #Barack is the first Black American to have a Dream.</w:t>
      </w:r>
    </w:p>
    <w:p>
      <w:r>
        <w:t>@folksalad thank you for honoring the great Blue Collar workers of America. It means a lot to me. #Work #Labor #Obama #America</w:t>
      </w:r>
    </w:p>
    <w:p>
      <w:r>
        <w:t>I support helping the needy, I oppose funding the lazy. #RomneyRyan2012</w:t>
      </w:r>
    </w:p>
    <w:p>
      <w:r>
        <w:t>Some things will just never make sense to me. #Election2012</w:t>
      </w:r>
    </w:p>
    <w:p>
      <w:r>
        <w:t>Must be fun knowing your wasting your money, time, and vote. #republicans</w:t>
      </w:r>
    </w:p>
    <w:p>
      <w:r>
        <w:t>IF I HEAR ONE MORE AD FOR OBAMA OR ROMNEY I AM VOTING INDEPENDENT. I am kidding. I can't vote.</w:t>
      </w:r>
    </w:p>
    <w:p>
      <w:r>
        <w:t>@Btrswet I see! haha #Forward2012 #Obama2012 #4moreyears</w:t>
      </w:r>
    </w:p>
    <w:p>
      <w:r>
        <w:t>Getting ready for an exciting speach with the #Democrats and #Obama #Obama2012</w:t>
      </w:r>
    </w:p>
    <w:p>
      <w:r>
        <w:t>@gallupnews! Don be so biased! Include @JillStein2012 in your #Election2012 polling!</w:t>
      </w:r>
    </w:p>
    <w:p>
      <w:r>
        <w:t>This Black Man in White House, Barack Obama is extraordinarily brilliant I hold him in high esteem. I support Obama for 2ND term!</w:t>
      </w:r>
    </w:p>
    <w:p>
      <w:r>
        <w:t>Instead of buying an extra coffee before class, donated to @BarackObama today ) #lawschool #igotbaracksback #election2012</w:t>
      </w:r>
    </w:p>
    <w:p>
      <w:r>
        <w:t>Only just finished Michael Lewis' @VanityFair piece. Found it quite moving. I am so proud that Barack Obama is our president.</w:t>
      </w:r>
    </w:p>
    <w:p>
      <w:r>
        <w:t>Don't really get into politics BUT Romney is full of crap!!</w:t>
      </w:r>
    </w:p>
    <w:p>
      <w:r>
        <w:t>So 1st #Republicans hate the @MittRomney statement, but at the end of the week they are loving it? #Shady #Libya</w:t>
      </w:r>
    </w:p>
    <w:p>
      <w:r>
        <w:t>President Obama Listen, Mitt. I don't see how you can hate from outside the White House, you can't even get in. #GOP2012 lol</w:t>
      </w:r>
    </w:p>
    <w:p>
      <w:r>
        <w:t>#Romney can suck my ass! Fuck you and your anti-Gay laws!</w:t>
      </w:r>
    </w:p>
    <w:p>
      <w:r>
        <w:t>remember how i read romney/ryan slash why did i do that</w:t>
      </w:r>
    </w:p>
    <w:p>
      <w:r>
        <w:t>Can't wait til the election is over so I don't have to see another political commercial for another four years. #election</w:t>
      </w:r>
    </w:p>
    <w:p>
      <w:r>
        <w:t>Why did the music director not cue up a little Carl Orff for Luis Fortu #GOP2012</w:t>
      </w:r>
    </w:p>
    <w:p>
      <w:r>
        <w:t>@TheFPShow Obama so I can bust a cap on him</w:t>
      </w:r>
    </w:p>
    <w:p>
      <w:r>
        <w:t>My #doctoral expertise is #violent #writing. Based on some stuff I'm seeing from #DNC2012 about #Republicans, I have new case studies -)</w:t>
      </w:r>
    </w:p>
    <w:p>
      <w:r>
        <w:t>The bigotry of republicans is only matched by the ignorance of democrats #Election2012</w:t>
      </w:r>
    </w:p>
    <w:p>
      <w:r>
        <w:t>Nothing's changed. #CIA still fund #Saudi #AlQueda #Jihadist thugs in #Syria despite orders from #President #Obama. Remember #9.11 Sameold.</w:t>
      </w:r>
    </w:p>
    <w:p>
      <w:r>
        <w:t>Just watched the #Romney video. Here is my objective take on the subject lol!</w:t>
      </w:r>
    </w:p>
    <w:p>
      <w:r>
        <w:t>#republicans are so awkward when put on the spot about liberal issues haha</w:t>
      </w:r>
    </w:p>
    <w:p>
      <w:r>
        <w:t>Im tired of politics, I hope they go into hiding until November #election</w:t>
      </w:r>
    </w:p>
    <w:p>
      <w:r>
        <w:t>As the #Election gets closer, would be great to find a way to focus on what's best for the U.S. instead of mud slinging! #GoldenRule</w:t>
      </w:r>
    </w:p>
    <w:p>
      <w:r>
        <w:t>No matter your beliefs or age, this will likely be the most important #election in which you will ever have the privilege to cast your vote.</w:t>
      </w:r>
    </w:p>
    <w:p>
      <w:r>
        <w:t>@WAHHGONZILLA never said he was a good president. I just dont like romney.</w:t>
      </w:r>
    </w:p>
    <w:p>
      <w:r>
        <w:t>@CameronCulp12 you expect obama to know the full damage of nationwide economy, shift no blame to bush who could have prevented during 04-07</w:t>
      </w:r>
    </w:p>
    <w:p>
      <w:r>
        <w:t>i think Michelle Obama's speech last 9nyt was realy amazing. Hope #obama wins. @obama2012</w:t>
      </w:r>
    </w:p>
    <w:p>
      <w:r>
        <w:t>That's why I'm moving to NY,LA,PARIS #4moreyears lol</w:t>
      </w:r>
    </w:p>
    <w:p>
      <w:r>
        <w:t>Cool to see an X student representin at the podium at Romney's rally. #Election2012 #romneyryan #americascomeback #BelieveInAmerica</w:t>
      </w:r>
    </w:p>
    <w:p>
      <w:r>
        <w:t>RT @mrleroi #Republicans have become the American #Taliban. They're afraid of vaginas unless they control them because they can't control themselves.</w:t>
      </w:r>
    </w:p>
    <w:p>
      <w:r>
        <w:t>@Kulprit008 maybe they are taking the mitt romney approach? Oh yeah!!!!! ZING!!!!!</w:t>
      </w:r>
    </w:p>
    <w:p>
      <w:r>
        <w:t>Obama looks like a black version of the Mad magazine guy.</w:t>
      </w:r>
    </w:p>
    <w:p>
      <w:r>
        <w:t>(2 of 2) And buying JUNK FOOD, with those EBT cards. Already 300+ lbs. Our tax dollars hard at work! #Socialism #Democrats #Obama</w:t>
      </w:r>
    </w:p>
    <w:p>
      <w:r>
        <w:t>What? People are waiting in line at the MACC for #Obama right now? Can I have your class schedule and free time?</w:t>
      </w:r>
    </w:p>
    <w:p>
      <w:r>
        <w:t>weird/historical for me atleast. While walking to trader joes in alexandria,va a lil girl asked me if I was just #Barack #Obama oo</w:t>
      </w:r>
    </w:p>
    <w:p>
      <w:r>
        <w:t>@OKCheesus THE PLUMBING IN OPERATION METRO MAKES NO SENSE AT ALL. OBAMA'S DOING SOME SHADY SHIT.</w:t>
      </w:r>
    </w:p>
    <w:p>
      <w:r>
        <w:t>At the #Inslee #President Clinton luncheon. Excited to listen to President Clinton speak!</w:t>
      </w:r>
    </w:p>
    <w:p>
      <w:r>
        <w:t>So sick of all the Obama people on campus. Please get out of my way</w:t>
      </w:r>
    </w:p>
    <w:p>
      <w:r>
        <w:t>Obama bring tears to my eyes, I never thought this moment would come when we'll have a black president. #TeamObama #4MoreYears</w:t>
      </w:r>
    </w:p>
    <w:p>
      <w:r>
        <w:t>Can it just be November already so we can get rid of these ads and convention coverage? #election2012</w:t>
      </w:r>
    </w:p>
    <w:p>
      <w:r>
        <w:t>Romney would advertise on twitter the day of the debate. He can't trend any other way. #4moreyears</w:t>
      </w:r>
    </w:p>
    <w:p>
      <w:r>
        <w:t>@blakehounshell @TonyKaron yeah, and why a shit existing since 2010 is buzzed as if released 2012 9/11?? hate #election years ..</w:t>
      </w:r>
    </w:p>
    <w:p>
      <w:r>
        <w:t>So lets get this straight, the presidential race is #Obama Vs. one guy who's against a women's right to choose and the other one's a #Mormon</w:t>
      </w:r>
    </w:p>
    <w:p>
      <w:r>
        <w:t>It is important to show Christ's love for all people not just #Republicans or #Democrats ... Love just the same ... &gt;3</w:t>
      </w:r>
    </w:p>
    <w:p>
      <w:r>
        <w:t>Mitt Romney is 60 years old &amp;&amp; he I looking hot. Hahahaha Know who she wants to win! @haleynicolee35</w:t>
      </w:r>
    </w:p>
    <w:p>
      <w:r>
        <w:t>I can't support artists who don't support my President. #4MoreYears</w:t>
      </w:r>
    </w:p>
    <w:p>
      <w:r>
        <w:t>Three words to describe the entire #GOP convention Mean and demeaning.</w:t>
      </w:r>
    </w:p>
    <w:p>
      <w:r>
        <w:t>How u voting in this state with an out of state id How are u voting in January WTF is a liberam This is why #republicans look down on blks</w:t>
      </w:r>
    </w:p>
    <w:p>
      <w:r>
        <w:t>twitter at 218AM PST blah blah blah #RNC2012 blah blah #Romney blah #Eastwood blah blah #chair blah #Obama blah blah blah #invisible ?</w:t>
      </w:r>
    </w:p>
    <w:p>
      <w:r>
        <w:t>If Sister Simone Campbell and Bishops are on Obama's side #republicans need to see that Jesus would be a #Democrat !!</w:t>
      </w:r>
    </w:p>
    <w:p>
      <w:r>
        <w:t>I think ima register to vote. Cause the pell grant is the only type of money I'm getting. I ain't tryna touch loans until med school. #Obama</w:t>
      </w:r>
    </w:p>
    <w:p>
      <w:r>
        <w:t>Probably because I'm older &amp; understand more but the speeches the 1st Lady &amp; President Clinton gave were phenomenal. #4MoreYears #Obama</w:t>
      </w:r>
    </w:p>
    <w:p>
      <w:r>
        <w:t>This is a hard decision for me. The over-religious nut job, or the socialist liberal. #Election2012</w:t>
      </w:r>
    </w:p>
    <w:p>
      <w:r>
        <w:t>Why is it every presidential #election I feel like I'm trying to decide between the Bloods or Crips?</w:t>
      </w:r>
    </w:p>
    <w:p>
      <w:r>
        <w:t>Its simple....you wanna live vote for #Obama...you wanna die........well y'all know the rest...</w:t>
      </w:r>
    </w:p>
    <w:p>
      <w:r>
        <w:t>The 'dear daughter' Romney ads really piss me off. Hey #RomneyRyan its the 21st century, not all women choose to have children!</w:t>
      </w:r>
    </w:p>
    <w:p>
      <w:r>
        <w:t>Neil Armstrong killed in his sleep by Mitt Romney #NeilArmstrong #Romney</w:t>
      </w:r>
    </w:p>
    <w:p>
      <w:r>
        <w:t>@brandonlk Lets not fret. Jimmy Carter was ahead by bigger margins at this point and we know how that ended. #Mitt2012 #tcot @MittRomney</w:t>
      </w:r>
    </w:p>
    <w:p>
      <w:r>
        <w:t>Fuck you united states govt. For signing the NDAA fuck you Obama you ain't nothing but a liar and fuck you NASA for not preparing us...</w:t>
      </w:r>
    </w:p>
    <w:p>
      <w:r>
        <w:t>Only 3 niggas ever had enuff power to get put on baptist church fans ....Martin Luther The King, Jesus....and my nigga Obama #4MoreYears</w:t>
      </w:r>
    </w:p>
    <w:p>
      <w:r>
        <w:t>Rather if YOUR president is black (Obama) or white (Romney)...my president will always be green</w:t>
      </w:r>
    </w:p>
    <w:p>
      <w:r>
        <w:t>@CrazdAndBlazd you are the Future. #garryjohnson #iamlibertarian #RonPaul #Election2012 #Apple #DreamsWest #GOP #GOP2012 #FuckYouTyrants</w:t>
      </w:r>
    </w:p>
    <w:p>
      <w:r>
        <w:t>@realDonaldTrump keep it up Mr. Trump!! I live your takes and think USA needs more realism!! #romney</w:t>
      </w:r>
    </w:p>
    <w:p>
      <w:r>
        <w:t>@wildsanekev #obama going to 1.21 with #betfair and #romney at 5.5 with #paddypower bet your mortgage on #obama</w:t>
      </w:r>
    </w:p>
    <w:p>
      <w:r>
        <w:t>Will Obama fire the person responsible for this statement? ... misguided individuals to hurt the religious feelings of Muslims</w:t>
      </w:r>
    </w:p>
    <w:p>
      <w:r>
        <w:t>#Obama plays games on disclosing taxes? #Romney should ask him to disclose school records @MittRomney @TeamRomney @RepublicanGOP</w:t>
      </w:r>
    </w:p>
    <w:p>
      <w:r>
        <w:t>New US #election idea quieter TV commercials. Sure vote-getter! #screamingduringfootball</w:t>
      </w:r>
    </w:p>
    <w:p>
      <w:r>
        <w:t>Gov. Chris Christie speaking to UT delegation. He is so witty! #utpol #utgop #Rnc #romneyryan2012</w:t>
      </w:r>
    </w:p>
    <w:p>
      <w:r>
        <w:t>God Bless America! Vote for #Mitt2012</w:t>
      </w:r>
    </w:p>
    <w:p>
      <w:r>
        <w:t>Rr-electing Obama would be like backing the titanic up and hitting the Ice burg again.</w:t>
      </w:r>
    </w:p>
    <w:p>
      <w:r>
        <w:t>@davidjeremiah Barack Obama is a demon bent on destruction but Romney is too. Mormonism is the apostasy church that recreates Christ.</w:t>
      </w:r>
    </w:p>
    <w:p>
      <w:r>
        <w:t>I like Romney 5 Point Plan. #Mitt2012</w:t>
      </w:r>
    </w:p>
    <w:p>
      <w:r>
        <w:t>@DailyPamphlet #tcot #LNYHBT #GOP #RomneyRyan2012 There you go using code words again. Chris Matthews knows you are nothing but a racist.</w:t>
      </w:r>
    </w:p>
    <w:p>
      <w:r>
        <w:t>#DNC2012 got me live. One word. Genius. That speech was pure perfection! #Obama 2012 #4MoreYears !</w:t>
      </w:r>
    </w:p>
    <w:p>
      <w:r>
        <w:t>Hey @YouTube, why can I skip the Obama ads but not the Romney ads. That doesn't seem quite fair...</w:t>
      </w:r>
    </w:p>
    <w:p>
      <w:r>
        <w:t>What #romney meant by 47% was half the country rather cuddle a porcupine then vote for him.</w:t>
      </w:r>
    </w:p>
    <w:p>
      <w:r>
        <w:t>Everyone in southern MN @TimWalz is nothing more than an Obama/Pelosi/Reid radical leftist liberal. Wake up people!!!</w:t>
      </w:r>
    </w:p>
    <w:p>
      <w:r>
        <w:t>This world is so wrong! If I was #president things would be a lot different #annoyed</w:t>
      </w:r>
    </w:p>
    <w:p>
      <w:r>
        <w:t>Maybe after the debate tonight, America will realize #WeCantAfford4More #RomneyRyan2012</w:t>
      </w:r>
    </w:p>
    <w:p>
      <w:r>
        <w:t>Obama wants to help all these other countries and borrow money from them but i think he should focus on the people first</w:t>
      </w:r>
    </w:p>
    <w:p>
      <w:r>
        <w:t>When #Romney says #Obama got every piece of legislation passed that he wanted, Romney sounds dumb. Right #CNN #MSNBC #FOX</w:t>
      </w:r>
    </w:p>
    <w:p>
      <w:r>
        <w:t>@truthteam2012 progress. Lets keep moving forward #Obamabiden2012</w:t>
      </w:r>
    </w:p>
    <w:p>
      <w:r>
        <w:t>Nothing in life is free you have to work hard. Unless you are a Democrat- Coach Triveri #Republicans</w:t>
      </w:r>
    </w:p>
    <w:p>
      <w:r>
        <w:t>The fact that there's no NHL season as of right now just makes me even more excited for the #election debates next month. #AllThatsLeft</w:t>
      </w:r>
    </w:p>
    <w:p>
      <w:r>
        <w:t>Will Obama fire the person responsible for this statement? ... misguided individuals to hurt the religious feelings of Muslims</w:t>
      </w:r>
    </w:p>
    <w:p>
      <w:r>
        <w:t>@StarJonesEsq Also shows world the type of leader #RomneyRyan2012 would be. His disastrous trip overseas gave deep insight. #uglyamerican</w:t>
      </w:r>
    </w:p>
    <w:p>
      <w:r>
        <w:t>@chrisrockoz You are an ASS! #GOP2012 #Forward2012</w:t>
      </w:r>
    </w:p>
    <w:p>
      <w:r>
        <w:t>I support helping the needy, I oppose funding the lazy. #RomneyRyan2012</w:t>
      </w:r>
    </w:p>
    <w:p>
      <w:r>
        <w:t>@chuckdteach I agree very negative campaigning #fact #Campaign2012</w:t>
      </w:r>
    </w:p>
    <w:p>
      <w:r>
        <w:t>Cowboys vs. Giants &gt; DNC convention - great planning #DNC2012 #Campaign2012</w:t>
      </w:r>
    </w:p>
    <w:p>
      <w:r>
        <w:t>@Obama2012 @BarackObama And I see that my tax dollars are going to help people who should be helping themselves. #ROMNEY</w:t>
      </w:r>
    </w:p>
    <w:p>
      <w:r>
        <w:t>There's a difference between being presidential and pretending to be the President, and #Romney doesn't know what it is.</w:t>
      </w:r>
    </w:p>
    <w:p>
      <w:r>
        <w:t>Cant wait to hear Obama's official acceptance speech tonight. Can it beat Clinton's &amp; Michelle Obama's amazing speeches?! #DNC #4moreyears</w:t>
      </w:r>
    </w:p>
    <w:p>
      <w:r>
        <w:t>Paul Ryan is a fraud. #romney #obama #election http\/\/t.co\/dyQpzhi9</w:t>
      </w:r>
    </w:p>
    <w:p>
      <w:r>
        <w:t>#obama sir you have my vote!!!!</w:t>
      </w:r>
    </w:p>
    <w:p>
      <w:r>
        <w:t>Everytime I hear Obama's speeches, I just wanna cry at how amazing he is at what he does #4moreyears #favoritepresident</w:t>
      </w:r>
    </w:p>
    <w:p>
      <w:r>
        <w:t>Mitt Romney's such a fucking douche.</w:t>
      </w:r>
    </w:p>
    <w:p>
      <w:r>
        <w:t>@Motter241 lol now I hope Mr Romney gets voted in so a year from now when were in the same shitty economic position I can say 'i told ya so'</w:t>
      </w:r>
    </w:p>
    <w:p>
      <w:r>
        <w:t>#IWannaKnowWhy people are assholes and are so uptight in the months leading to the #Election during an election year.</w:t>
      </w:r>
    </w:p>
    <w:p>
      <w:r>
        <w:t>Bill Clinton should be the Secretary of Explaining Things! Backing Barack #Democrats #Obama</w:t>
      </w:r>
    </w:p>
    <w:p>
      <w:r>
        <w:t>Unfortunately I didn't hear enough from #DNC (or #RNC for that matter) regarding help for #SmallBusiness WE NEED HELP #OBAMA or #ROMNEY!</w:t>
      </w:r>
    </w:p>
    <w:p>
      <w:r>
        <w:t>#WomenForObama gathering with #JillBiden in Mpls! So excited. #4MoreYears</w:t>
      </w:r>
    </w:p>
    <w:p>
      <w:r>
        <w:t>The Mockers- REPUBLICAN GIRL http//t.co/doBByuc5 Cant argue with fact. Republican Women are hotter than Democrats. #GOP2012</w:t>
      </w:r>
    </w:p>
    <w:p>
      <w:r>
        <w:t>Joined Young Republicans club because of #RomneyRyan2012</w:t>
      </w:r>
    </w:p>
    <w:p>
      <w:r>
        <w:t>We are not going back we are moving forward #Obama</w:t>
      </w:r>
    </w:p>
    <w:p>
      <w:r>
        <w:t>@kojoshow why are defense cuts anathema to the #gop? They're in favor of running gov't like biz... all other agencies asked 2 do more w/less</w:t>
      </w:r>
    </w:p>
    <w:p>
      <w:r>
        <w:t>#mittromney's policies are a complet joke n he will practically give #obama the presidency. #teamobama #teamfollowback #obama2012</w:t>
      </w:r>
    </w:p>
    <w:p>
      <w:r>
        <w:t>Thank #Congress for screwing #Obama! As long as we get our country back #Republican it is! #Democrats must b on the #Republican payroll.</w:t>
      </w:r>
    </w:p>
    <w:p>
      <w:r>
        <w:t>Barack Obama singing things on youtube is the greatest</w:t>
      </w:r>
    </w:p>
    <w:p>
      <w:r>
        <w:t>LOL at the Rolling Stone piece on Mitt Romney...</w:t>
      </w:r>
    </w:p>
    <w:p>
      <w:r>
        <w:t>BaRack em rack Obama , smfh . Kids watch the bullshit</w:t>
      </w:r>
    </w:p>
    <w:p>
      <w:r>
        <w:t>Excited to watch the presidential debate tomorrow night. Let's be real, this was the real reason we came to Georgetown. #election2012 #DC</w:t>
      </w:r>
    </w:p>
    <w:p>
      <w:r>
        <w:t>So when politicians lie they get elected (#Clegg) and when they tell the truth they're destroyed by media who label them losers (#Romney)</w:t>
      </w:r>
    </w:p>
    <w:p>
      <w:r>
        <w:t>@2ndTREASURE the new Obama on SNL suuuuucks! Bring back Fred Armisen!</w:t>
      </w:r>
    </w:p>
    <w:p>
      <w:r>
        <w:t>@brandonlk Lets not fret. Jimmy Carter was ahead by bigger margins at this point and we know how that ended. #Mitt2012 #tcot @MittRomney</w:t>
      </w:r>
    </w:p>
    <w:p>
      <w:r>
        <w:t>No matter your beliefs or age, this will likely be the most important #election in which you will ever have the privilege to cast your vote.</w:t>
      </w:r>
    </w:p>
    <w:p>
      <w:r>
        <w:t>Watching the replay of The Haters. Oh, I mean @FNTheFive . I think they hate themselves more than they hate #Obama @FoxNews #Romney</w:t>
      </w:r>
    </w:p>
    <w:p>
      <w:r>
        <w:t>I fuck with Boosie Boo..I cant vote for Romney tho..these chicks need this assistance let them live.</w:t>
      </w:r>
    </w:p>
    <w:p>
      <w:r>
        <w:t>How am I supposed to vote when I disagree with every candidate? #GOP #Democrats #Government</w:t>
      </w:r>
    </w:p>
    <w:p>
      <w:r>
        <w:t>I do not want Obama for another 4 years, because he's gonna ruin this country &amp; we're gonna be in so much debt #RomneyRyan2012</w:t>
      </w:r>
    </w:p>
    <w:p>
      <w:r>
        <w:t>Today's crowd of 18,000 at the speech at Milwaukee's lakefront festival grounds was the largest of #Obama's re-election campaign. #momentum</w:t>
      </w:r>
    </w:p>
    <w:p>
      <w:r>
        <w:t>Romney would advertise on twitter the day of the debate. He can't trend any other way. #4moreyears</w:t>
      </w:r>
    </w:p>
    <w:p>
      <w:r>
        <w:t>With modern communication the embassies are as necessary as buggy whips - Close them all and save billions. #tcot #teaparty #GOP</w:t>
      </w:r>
    </w:p>
    <w:p>
      <w:r>
        <w:t>@ClaytonMorris if that's what they're worried about, then I have a recommendation for a part of the gov that #Romney #Ryan should reduce.</w:t>
      </w:r>
    </w:p>
    <w:p>
      <w:r>
        <w:t>#espn #urbanmeyer and #Obama all have a slobbering love affair together with this skewed media...is anyone else getting tired of this?</w:t>
      </w:r>
    </w:p>
    <w:p>
      <w:r>
        <w:t>#RomneyRyan2012 Democrats are aliens from some ware unbenost to the cominsence thinking person.Did he say he was going to tell the truth</w:t>
      </w:r>
    </w:p>
    <w:p>
      <w:r>
        <w:t>@fagcunt emma watson, obama, and kevin jonas u gotta kill one fuck one marry one, GO</w:t>
      </w:r>
    </w:p>
    <w:p>
      <w:r>
        <w:t>finally catching up all the speeches from the DNC this week #4moreyears</w:t>
      </w:r>
    </w:p>
    <w:p>
      <w:r>
        <w:t>Why does criticizing dependency on gov't hurt your chances for Pres. while criticizing dependency on God and guns is ok? #romney v. #obama</w:t>
      </w:r>
    </w:p>
    <w:p>
      <w:r>
        <w:t>Was reading up on some politics, I'm not feeling #Obama health reform. Is that even true? You MUST have health insurance?</w:t>
      </w:r>
    </w:p>
    <w:p>
      <w:r>
        <w:t>Listening to a head office guy spew shit about mitt romney... Fuck you and your views dude. I dont support hatred in any way dickhead</w:t>
      </w:r>
    </w:p>
    <w:p>
      <w:r>
        <w:t>Follow Obama and We shall move Forward as we Vote Obama.!! #Campaign2012</w:t>
      </w:r>
    </w:p>
    <w:p>
      <w:r>
        <w:t>@andyrutledge #America needs this. God bless you sir! #election2012</w:t>
      </w:r>
    </w:p>
    <w:p>
      <w:r>
        <w:t>Just cause biden said BS, yall suppose to think that the president is some cursing machine and alcoholic! Come on VB #Fox25 #republicans</w:t>
      </w:r>
    </w:p>
    <w:p>
      <w:r>
        <w:t>WHO IS THE ASSHOLE THAT DECIDE TO PUT SUPPORT OBAMA ADS ON MY PANDORA? Communist. #RomneyRyan2012</w:t>
      </w:r>
    </w:p>
    <w:p>
      <w:r>
        <w:t>#Romney is running for #president, thinking that half of the country is a troop of slackers and opportunists. #God save the world from him</w:t>
      </w:r>
    </w:p>
    <w:p>
      <w:r>
        <w:t>When Mitt Romney thinks what you said is offensive and wrong, YOU'RE WRONG. (Looking at you, Todd Akin.)</w:t>
      </w:r>
    </w:p>
    <w:p>
      <w:r>
        <w:t>If your a republican you Fail at Life. #Democrats 2012 #Obama2012 #Forward X #Change</w:t>
      </w:r>
    </w:p>
    <w:p>
      <w:r>
        <w:t>My nigga got enough white to build a Barack house #Weezy</w:t>
      </w:r>
    </w:p>
    <w:p>
      <w:r>
        <w:t>@Drastik07 Go see #2016ObamasAmerica then go vote #RomneyRyan2012 or I hope you enjoy everything taken away from you #ObamaIsACommie</w:t>
      </w:r>
    </w:p>
    <w:p>
      <w:r>
        <w:t>#republicans are so awkward when put on the spot about liberal issues haha</w:t>
      </w:r>
    </w:p>
    <w:p>
      <w:r>
        <w:t>Rather if YOUR president is black (Obama) or white (Romney)...my president will always be green</w:t>
      </w:r>
    </w:p>
    <w:p>
      <w:r>
        <w:t>Barack Obama came in offering hope and change. I believe I got more than my share of each. Do it again.</w:t>
      </w:r>
    </w:p>
    <w:p>
      <w:r>
        <w:t>Lmao colored folk crack me up with this Obama stuff !! But we just love our President !!</w:t>
      </w:r>
    </w:p>
    <w:p>
      <w:r>
        <w:t>All votes are counted equal, but some are more equal than others. This makes me proud to be a part of the Animal Farm, I mean #USA #Election</w:t>
      </w:r>
    </w:p>
    <w:p>
      <w:r>
        <w:t>#Romney is a damn fool</w:t>
      </w:r>
    </w:p>
    <w:p>
      <w:r>
        <w:t>@gottabebrad yeah and im best friends with barack obama!</w:t>
      </w:r>
    </w:p>
    <w:p>
      <w:r>
        <w:t>@jmkobus nope. Obama did an IAMA. He's got my vote now. He's the shit</w:t>
      </w:r>
    </w:p>
    <w:p>
      <w:r>
        <w:t>Michelle Obama could be the main reason Barack gets re-elected. Very impressive speech.#4moreyears</w:t>
      </w:r>
    </w:p>
    <w:p>
      <w:r>
        <w:t>NO REALITY TV.....Turn on CNN to see real tv! #BARACK!!!</w:t>
      </w:r>
    </w:p>
    <w:p>
      <w:r>
        <w:t>Who particularly gives a fuck who #Americas next #president is ?? More pressing issues at home to be dealt with then the coverage this gets.</w:t>
      </w:r>
    </w:p>
    <w:p>
      <w:r>
        <w:t>Glad Obama had Bin Laden killed #NeverForget911 #4moreYears</w:t>
      </w:r>
    </w:p>
    <w:p>
      <w:r>
        <w:t>Everyone needs to get the Vote!!! Game and play as Romney. It's fun. #RomneyRyan2012</w:t>
      </w:r>
    </w:p>
    <w:p>
      <w:r>
        <w:t>Buhahahahaha RT @ayokka I have no doubt that Michelle would have done a better job than Barack himself, if she were president.</w:t>
      </w:r>
    </w:p>
    <w:p>
      <w:r>
        <w:t>New US #election idea quieter TV commercials. Sure vote-getter! #screamingduringfootball</w:t>
      </w:r>
    </w:p>
    <w:p>
      <w:r>
        <w:t>It is important to show Christ's love for all people not just #Republicans or #Democrats ... Love just the same ... &gt;3</w:t>
      </w:r>
    </w:p>
    <w:p>
      <w:r>
        <w:t>Correction @SagPhoenix @kybelle1957 @cspanwj The only problem #GOP supporters have is #Romney fearing being greedy &amp; proud of it!</w:t>
      </w:r>
    </w:p>
    <w:p>
      <w:r>
        <w:t>@jackwelch DearMrWelch,on what I just read this morning,pls support Obama,he is t better guy in all respects,also WBuffett supports him,kr</w:t>
      </w:r>
    </w:p>
    <w:p>
      <w:r>
        <w:t>Romney is losing in the polls but getting richer.Is that REALLY losing??</w:t>
      </w:r>
    </w:p>
    <w:p>
      <w:r>
        <w:t>Couple liberal Obama supporters just knocked on our door and asked if I supported Obama. My reaction No, he's a terrible president #Romney</w:t>
      </w:r>
    </w:p>
    <w:p>
      <w:r>
        <w:t>YEA MRS.OBAMA!!!! That dress that hair and those SHOES!!!! Soooo classy and beautiful!!!</w:t>
      </w:r>
    </w:p>
    <w:p>
      <w:r>
        <w:t>If Sister Simone Campbell and Bishops are on Obama's side #republicans need to see that Jesus would be a #Democrat !!</w:t>
      </w:r>
    </w:p>
    <w:p>
      <w:r>
        <w:t>Obama is not responsible for the arab unrest @cnn @BarackObama and @whitehouse</w:t>
      </w:r>
    </w:p>
    <w:p>
      <w:r>
        <w:t>#RomneyRyan2012 can lick my mofuckin' clit. fuck you bitches</w:t>
      </w:r>
    </w:p>
    <w:p>
      <w:r>
        <w:t>Laying in bed watching obama talk yelling at the T.V. I don't agree with anything he says. #nobama</w:t>
      </w:r>
    </w:p>
    <w:p>
      <w:r>
        <w:t>Jimmy fallon rocks #barack Obama tribute to Taylor tune # just the best # vote Obama 4 more yrs</w:t>
      </w:r>
    </w:p>
    <w:p>
      <w:r>
        <w:t>Im tired of politics, I hope they go into hiding until November #election</w:t>
      </w:r>
    </w:p>
    <w:p>
      <w:r>
        <w:t>I love when people get mad when you express your political views. #juststop #freedomofspeech #yourespectmeirespectyou #RomneyRyan2012</w:t>
      </w:r>
    </w:p>
    <w:p>
      <w:r>
        <w:t>Romney for president &lt;&lt;&lt;&lt;&lt;&lt;&lt;&lt;&lt; I DON'T FUCKING THINK SO BITCHHHHHHHH</w:t>
      </w:r>
    </w:p>
    <w:p>
      <w:r>
        <w:t>@megynkelly WHY is Mitt Romney being Mormon an but Harry Reid, Obama right hand man, being Mormon a non-issue?</w:t>
      </w:r>
    </w:p>
    <w:p>
      <w:r>
        <w:t>Dude, fuck Romney! Literally interrupting every YouTube video. Lost my vote, I mean I was never going to vote for you anyway. Bitch.</w:t>
      </w:r>
    </w:p>
    <w:p>
      <w:r>
        <w:t>the Romney administration has to be the poorest most inconsistent presidential campaign in the last century. #republicans #sad</w:t>
      </w:r>
    </w:p>
    <w:p>
      <w:r>
        <w:t>But I'm going to wear an Obama shirt everyday in November</w:t>
      </w:r>
    </w:p>
    <w:p>
      <w:r>
        <w:t>Obama shit on my arm a presidential you got it</w:t>
      </w:r>
    </w:p>
    <w:p>
      <w:r>
        <w:t>This week, people all over the world will die fighting for a voice, while #republicans in the U.S. fight to take yours away. #FightVoterID</w:t>
      </w:r>
    </w:p>
    <w:p>
      <w:r>
        <w:t>#Obama is the best!!!! Vote for him folks!! -)</w:t>
      </w:r>
    </w:p>
    <w:p>
      <w:r>
        <w:t>Wish I was American so I could vote for Obama!</w:t>
      </w:r>
    </w:p>
    <w:p>
      <w:r>
        <w:t>DEMS make sure you register and vote take your friends anybody you come in contact to vote The MSM is all out to protect and priase Romney</w:t>
      </w:r>
    </w:p>
    <w:p>
      <w:r>
        <w:t>The bigotry of republicans is only matched by the ignorance of democrats #Election2012</w:t>
      </w:r>
    </w:p>
    <w:p>
      <w:r>
        <w:t>Ryan keeps talking about keeping our country free, but keeps forgetting the shackles he has in his BMW for women. #GOP</w:t>
      </w:r>
    </w:p>
    <w:p>
      <w:r>
        <w:t>Why does the #GOP in office care about my #vagina for? Damn, #Republicans. #TransvaginalUltrasounds</w:t>
      </w:r>
    </w:p>
    <w:p>
      <w:r>
        <w:t>I hear alot of chatter of Obama's stats. Break down Romney stats and please talk something new besides The olympics.</w:t>
      </w:r>
    </w:p>
    <w:p>
      <w:r>
        <w:t>#GOP platform will support a human life amendment to the #Constitution, because, you know, that's what America's top need is right now.</w:t>
      </w:r>
    </w:p>
    <w:p>
      <w:r>
        <w:t>#election I am not a multi millionaire yet if I was I'd want to be taxed less. For the time being I think multi millionaires should pay more</w:t>
      </w:r>
    </w:p>
    <w:p>
      <w:r>
        <w:t>Ayye Beyonce just e-mailed me, guess I have to donate now! #obama2012 #4moreyears</w:t>
      </w:r>
    </w:p>
    <w:p>
      <w:r>
        <w:t>cool thx! #Inspirational. Thank u for the job u guys are doing. Bring FL home! I just made a donation to #ObamaBiden2012</w:t>
      </w:r>
    </w:p>
    <w:p>
      <w:r>
        <w:t>Was Clint Eastwood drunk??? #RNC #RNC2012 #GOP</w:t>
      </w:r>
    </w:p>
    <w:p>
      <w:r>
        <w:t>there's a Romney booth on campus I'm thinking about bum rushing the shit out of it and trashing the place</w:t>
      </w:r>
    </w:p>
    <w:p>
      <w:r>
        <w:t>Why did the music director not cue up a little Carl Orff for Luis Fortu #GOP2012</w:t>
      </w:r>
    </w:p>
    <w:p>
      <w:r>
        <w:t>#Obama got a 5 point bounce from the #DNC Convention. Not even the #KochBrother's billions can eradicate him from the scene!! #OFA #Romney</w:t>
      </w:r>
    </w:p>
    <w:p>
      <w:r>
        <w:t>I like Romney 5 Point Plan. #Mitt2012</w:t>
      </w:r>
    </w:p>
    <w:p>
      <w:r>
        <w:t>oh yea. obama u still suck.</w:t>
      </w:r>
    </w:p>
    <w:p>
      <w:r>
        <w:t>@MittRomney Mitt, your my dude. #President2012</w:t>
      </w:r>
    </w:p>
    <w:p>
      <w:r>
        <w:t>I'm pumped to see mitt romney today!! #election2012</w:t>
      </w:r>
    </w:p>
    <w:p>
      <w:r>
        <w:t>How is it that Republicans can't find a better candidate than #Romney? Even if I were Republican (I'm not) I wouldn't DARE vote for him.</w:t>
      </w:r>
    </w:p>
    <w:p>
      <w:r>
        <w:t>YOU WANT TO SEND THEM HOME! #GOP #identitycrisis</w:t>
      </w:r>
    </w:p>
    <w:p>
      <w:r>
        <w:t>Great day. Took my son fishing and to the gun range. #freedom. #GOP2012</w:t>
      </w:r>
    </w:p>
    <w:p>
      <w:r>
        <w:t>If mitt Romney becomes president ..... I will get a tattoo of a butterfly on my stomach !!!</w:t>
      </w:r>
    </w:p>
    <w:p>
      <w:r>
        <w:t>OK camera man we get it you dig busty moms and their babies. Enough with the close ups already! #dnc2012 #ObamaBiden2012 #DEMS</w:t>
      </w:r>
    </w:p>
    <w:p>
      <w:r>
        <w:t>today i was watching CNN and our debt has grown since 2010 by about 30 percent...we need a new president #romney</w:t>
      </w:r>
    </w:p>
    <w:p>
      <w:r>
        <w:t>Obama wanted change I threw a couple fuckin pennies at him.</w:t>
      </w:r>
    </w:p>
    <w:p>
      <w:r>
        <w:t>The Romney convention was so white..i had to turn the contrast down on my tv. By the way im white..Iwas blinded!</w:t>
      </w:r>
    </w:p>
    <w:p>
      <w:r>
        <w:t>Mitt Romney should sell his house at a pawn shop</w:t>
      </w:r>
    </w:p>
    <w:p>
      <w:r>
        <w:t>Dinesh D'Souza is a fucking idiot. #Obama</w:t>
      </w:r>
    </w:p>
    <w:p>
      <w:r>
        <w:t>#Obama should bomb #Iran, NOW! Iran must NOT have nukes! It executes child rape victims 4 'adultery'! It is NUTS!!!</w:t>
      </w:r>
    </w:p>
    <w:p>
      <w:r>
        <w:t>This world is hell whether Obama is re-elected or Romney wins. #election2012</w:t>
      </w:r>
    </w:p>
    <w:p>
      <w:r>
        <w:t>OK camera man we get it you dig busty moms and their babies. Enough with the close ups already! #dnc2012 #ObamaBiden2012 #DEMS</w:t>
      </w:r>
    </w:p>
    <w:p>
      <w:r>
        <w:t>I luv politics #obamabiden2012 yo we gotta vote like n 2008</w:t>
      </w:r>
    </w:p>
    <w:p>
      <w:r>
        <w:t>Just another #Catholic supporting the Church's positive teaching on wealth redistribution and #Obama 1998 comments!</w:t>
      </w:r>
    </w:p>
    <w:p>
      <w:r>
        <w:t>Pols are too busy asking me for money to answer my questions. They appear to want my cash but not my vote so they'll get neither. #Romney</w:t>
      </w:r>
    </w:p>
    <w:p>
      <w:r>
        <w:t>prediction - #GOP #superpac daddies know it's over for #mitt and R gonna pour all their $$ into congressional races. #keepfighting</w:t>
      </w:r>
    </w:p>
    <w:p>
      <w:r>
        <w:t>Why did the music director not cue up a little Carl Orff for Luis Fortu #GOP2012</w:t>
      </w:r>
    </w:p>
    <w:p>
      <w:r>
        <w:t>He doesn't even know where the water comes from during a hurricane and you want him to be President? #smdh #romney #Eastwooding</w:t>
      </w:r>
    </w:p>
    <w:p>
      <w:r>
        <w:t>Mitt Romney AND Barack Obama full of shit. I don't know why everybody insist on taking sides &lt;</w:t>
      </w:r>
    </w:p>
    <w:p>
      <w:r>
        <w:t>@Ang13013 you watching the convention? #RomneyRyan2012. Met w/2nd group of studnts they're all so eager to learn. )</w:t>
      </w:r>
    </w:p>
    <w:p>
      <w:r>
        <w:t>@gottabebrad yeah and im best friends with barack obama!</w:t>
      </w:r>
    </w:p>
    <w:p>
      <w:r>
        <w:t>#republicans &amp; #democrats and #independents alike!!! Register to VOTE today!!! Stand up for YOUR beliefs! #vote #2012election</w:t>
      </w:r>
    </w:p>
    <w:p>
      <w:r>
        <w:t>Remember Ben laden is gone,sadam is gone,who were ur president when all that happen...\nProtect and serve...\nBARACK HUSSEIN OBAMA JR \nVOTE YA</w:t>
      </w:r>
    </w:p>
    <w:p>
      <w:r>
        <w:t>@JedediahBila Yes. It was a funny start to an awesome rally in Powell, OH today. #RomneyRyan2012</w:t>
      </w:r>
    </w:p>
    <w:p>
      <w:r>
        <w:t>All votes are counted equal, but some are more equal than others. This makes me proud to be a part of the Animal Farm, I mean #USA #Election</w:t>
      </w:r>
    </w:p>
    <w:p>
      <w:r>
        <w:t>Couldn't give a #flyingfuck that obama is coming to isu.</w:t>
      </w:r>
    </w:p>
    <w:p>
      <w:r>
        <w:t>Can't wait to see this presidental debate tonight #obama #debates</w:t>
      </w:r>
    </w:p>
    <w:p>
      <w:r>
        <w:t>It never ceases to depress me that some people can not condemn the deaths of innocent ppl without a follow-up caveat #morsi #karzai #Romney</w:t>
      </w:r>
    </w:p>
    <w:p>
      <w:r>
        <w:t>LOL at the Rolling Stone piece on Mitt Romney...</w:t>
      </w:r>
    </w:p>
    <w:p>
      <w:r>
        <w:t>President Obama Listen, Mitt. I don't see how you can hate from outside the White House, you can't even get in. #GOP2012 lol</w:t>
      </w:r>
    </w:p>
    <w:p>
      <w:r>
        <w:t>With a hurricane closing in, Obama has the chance to officially declare the Republican National Convention a disaster area.</w:t>
      </w:r>
    </w:p>
    <w:p>
      <w:r>
        <w:t>people are so ignorant. You want Obama out of office so badly but yet do you even know the policies he has? Do you even know Romney's?</w:t>
      </w:r>
    </w:p>
    <w:p>
      <w:r>
        <w:t>Why does criticizing dependency on gov't hurt your chances for Pres. while criticizing dependency on God and guns is ok? #romney v. #obama</w:t>
      </w:r>
    </w:p>
    <w:p>
      <w:r>
        <w:t>#RomneyRyan2012 rally in Commerce Twp, MI today... Was literally this close!! #awesome #BelieveInAmerica http//t.co/GnceIuLS</w:t>
      </w:r>
    </w:p>
    <w:p>
      <w:r>
        <w:t>I dont know about #Romney but Paul Ryan will be #POTUS sometime. I'm putting money on it.</w:t>
      </w:r>
    </w:p>
    <w:p>
      <w:r>
        <w:t>oh yea. obama u still suck.</w:t>
      </w:r>
    </w:p>
    <w:p>
      <w:r>
        <w:t>It was nice seeing my grandpa &amp; Carol. and it was comforting finding out they're #OBAMABIDEN2012 ...keeping my generation in mind.</w:t>
      </w:r>
    </w:p>
    <w:p>
      <w:r>
        <w:t>Shit stain steph for president !!! The next obama ! but with shit stains,....and bigg titts ! and a weave !</w:t>
      </w:r>
    </w:p>
    <w:p>
      <w:r>
        <w:t>Cowboys vs. Giants &gt; DNC convention - great planning #DNC2012 #Campaign2012</w:t>
      </w:r>
    </w:p>
    <w:p>
      <w:r>
        <w:t>Don't forget to register to vote! #natlvoterreg day! #vote #election2012</w:t>
      </w:r>
    </w:p>
    <w:p>
      <w:r>
        <w:t>@TichinaArnold gotta luv It... So... is Bin Laden better off now then he was 4 years ago? #4moreyears</w:t>
      </w:r>
    </w:p>
    <w:p>
      <w:r>
        <w:t>I'm excited to be voting for the first time #OBAMA</w:t>
      </w:r>
    </w:p>
    <w:p>
      <w:r>
        <w:t>Chef boyardee vs world hunger fuck it we feeding the world sponsored by #Obama</w:t>
      </w:r>
    </w:p>
    <w:p>
      <w:r>
        <w:t>Obama wants to help all these other countries and borrow money from them but i think he should focus on the people first</w:t>
      </w:r>
    </w:p>
    <w:p>
      <w:r>
        <w:t>Right Now GOP Is Trying To Ban Abortion. Regardless The Circumstance. #Wow #Election2012</w:t>
      </w:r>
    </w:p>
    <w:p>
      <w:r>
        <w:t>#Obama saying business owners didn't build their own companies is like saying @MichaelPhelps didn't win all those Gold Medals on his own.</w:t>
      </w:r>
    </w:p>
    <w:p>
      <w:r>
        <w:t>@StarJonesEsq Also shows world the type of leader #RomneyRyan2012 would be. His disastrous trip overseas gave deep insight. #uglyamerican</w:t>
      </w:r>
    </w:p>
    <w:p>
      <w:r>
        <w:t>@2ndTREASURE the new Obama on SNL suuuuucks! Bring back Fred Armisen!</w:t>
      </w:r>
    </w:p>
    <w:p>
      <w:r>
        <w:t>Lmao colored folk crack me up with this Obama stuff !! But we just love our President !!</w:t>
      </w:r>
    </w:p>
    <w:p>
      <w:r>
        <w:t>Just ordered a @MittRomney shirt and car decal! I can't wait to wear it loud and proud! #Mitt2012 #RomneyRyan2012</w:t>
      </w:r>
    </w:p>
    <w:p>
      <w:r>
        <w:t>So 1st #Republicans hate the @MittRomney statement, but at the end of the week they are loving it? #Shady #Libya</w:t>
      </w:r>
    </w:p>
    <w:p>
      <w:r>
        <w:t>Debt Of America smh -George W. Bush 86% -Barack Obama  50% -Ronald Reagan  186% #FoodForThought</w:t>
      </w:r>
    </w:p>
    <w:p>
      <w:r>
        <w:t>@MittRomney Welcome back to Westerville and the Buckeye state. Looking forward to a great rally! #RomneyRyan2012</w:t>
      </w:r>
    </w:p>
    <w:p>
      <w:r>
        <w:t>What I learned from SuperPac ads Mitt Romney likes to hunt sick Steelworkers' wives for sport from atop his dressage horse, Refalka.</w:t>
      </w:r>
    </w:p>
    <w:p>
      <w:r>
        <w:t>noamscheiber sullivanamy Good luck pushing ur 'National Gun Meltdown' campaign. Hopefully Obama will pick up on the idea.</w:t>
      </w:r>
    </w:p>
    <w:p>
      <w:r>
        <w:t>Obama supporters Go listen to all of his sound bytes from 2008 and 2012. HE HAS NOTHING TO RUN ON. He's saying the same things... #GOP2012</w:t>
      </w:r>
    </w:p>
    <w:p>
      <w:r>
        <w:t>The #GOP is getting more bizarre and perverse by the minute. They're making the scientologists look sane by comparison.</w:t>
      </w:r>
    </w:p>
    <w:p>
      <w:r>
        <w:t>This Black Man in White House, Barack Obama is extraordinarily brilliant I hold him in high esteem. I support Obama for 2ND term!</w:t>
      </w:r>
    </w:p>
    <w:p>
      <w:r>
        <w:t>@Gage225 I swear if I see one more thing about Obama!</w:t>
      </w:r>
    </w:p>
    <w:p>
      <w:r>
        <w:t>Some dum guy frm american Threaten to kill barack now his in Pen dahs a good lesson for all u kids dah fink unoe everythin.......#ReaLife</w:t>
      </w:r>
    </w:p>
    <w:p>
      <w:r>
        <w:t>Oh but Ivory, Obama blames Islam for 9/11 too?</w:t>
      </w:r>
    </w:p>
    <w:p>
      <w:r>
        <w:t>Please stop talking about Todd Akin's rape fantasies and refocus on me. I legitimately assault a whole government! #truth #RomneyRyan2012</w:t>
      </w:r>
    </w:p>
    <w:p>
      <w:r>
        <w:t>#election I am not a multi millionaire yet if I was I'd want to be taxed less. For the time being I think multi millionaires should pay more</w:t>
      </w:r>
    </w:p>
    <w:p>
      <w:r>
        <w:t>Step dad on the phone with President Barack Obama today!</w:t>
      </w:r>
    </w:p>
    <w:p>
      <w:r>
        <w:t>#Romney has five sons? Im pretty sure that, statistically speaking, one of those dudes has GOT to be #gay. Law of averages people...</w:t>
      </w:r>
    </w:p>
    <w:p>
      <w:r>
        <w:t>When I see @CIROCOBAMA im gonna punch him in his mutha fuckin face #GOLDDICK style!</w:t>
      </w:r>
    </w:p>
    <w:p>
      <w:r>
        <w:t>That awkward moment you realize Mitt Romney Slogan, America American was the same slogan used by the KKK in 1922</w:t>
      </w:r>
    </w:p>
    <w:p>
      <w:r>
        <w:t>#Obama plays games on disclosing taxes? #Romney should ask him to disclose school records @MittRomney @TeamRomney @RepublicanGOP</w:t>
      </w:r>
    </w:p>
    <w:p>
      <w:r>
        <w:t>I can't wait to vote.. #OBAMA</w:t>
      </w:r>
    </w:p>
    <w:p>
      <w:r>
        <w:t>I have looked at numerous news sources today and #MittRomney is definitely more Snooki-looking from last week to this week. #p2 #GOP2012</w:t>
      </w:r>
    </w:p>
    <w:p>
      <w:r>
        <w:t>Obama's first term is a complete failure. Anyone who votes for proven failure is uniformed, brain-dead or a loser.</w:t>
      </w:r>
    </w:p>
    <w:p>
      <w:r>
        <w:t>Just watched the #Romney video. Here is my objective take on the subject lol!</w:t>
      </w:r>
    </w:p>
    <w:p>
      <w:r>
        <w:t>First presidential debate tomorrow night, so pumped! #RomneyRyan2012</w:t>
      </w:r>
    </w:p>
    <w:p>
      <w:r>
        <w:t>@MorningJoe how is #Romney talk about operating govt like private biz. Profits are fabulous, unemployment is high. How is that comforting?</w:t>
      </w:r>
    </w:p>
    <w:p>
      <w:r>
        <w:t>@hardballchris great job on the Barack Obama Making History.. i loved it! #Obama/Biden2012 #4moreyears</w:t>
      </w:r>
    </w:p>
    <w:p>
      <w:r>
        <w:t>Who particularly gives a fuck who #Americas next #president is ?? More pressing issues at home to be dealt with then the coverage this gets.</w:t>
      </w:r>
    </w:p>
    <w:p>
      <w:r>
        <w:t>my mom is a lmao she been bragging nonstop on how she went to see #barack obama</w:t>
      </w:r>
    </w:p>
    <w:p>
      <w:r>
        <w:t>THE BEST ten days in USVI with krys. Long day of traveling tomorrow! #GOPCOVENTIONWHENIGETHOME #withmitt #RomneyRyan2012</w:t>
      </w:r>
    </w:p>
    <w:p>
      <w:r>
        <w:t>Romney is gonna put The Onion out of business. #TheStench</w:t>
      </w:r>
    </w:p>
    <w:p>
      <w:r>
        <w:t>Well, at least at this election, we get to pick our poison. So true.. #Election2012 #fail</w:t>
      </w:r>
    </w:p>
    <w:p>
      <w:r>
        <w:t>We're really excited because this week is Proud to Be a Democrat Week on campus! We have a lot of exciting events planned! #gobama #dems2012</w:t>
      </w:r>
    </w:p>
    <w:p>
      <w:r>
        <w:t>@IrenieM @dorisatkinson @alanp305 @RCdeWinter @elegantdame @hartcap Yes true! Total fool about women! #Elitism #Romney</w:t>
      </w:r>
    </w:p>
    <w:p>
      <w:r>
        <w:t>Not in our entire history has one of our ambassadors been murdered/anally raped untill.9/11/12 Obama partied w/jay-z,Kenya/kim, Hamas and</w:t>
      </w:r>
    </w:p>
    <w:p>
      <w:r>
        <w:t>Romney + presidency  epic fail</w:t>
      </w:r>
    </w:p>
    <w:p>
      <w:r>
        <w:t>Hmm @NJGovChristie bad mouths @JerryBrownGov yet Meg Whitman has record losses/layoffs @HP. She can't run a company let alone my state #GOP</w:t>
      </w:r>
    </w:p>
    <w:p>
      <w:r>
        <w:t>7 A.M. and I haven't fallen asleep yet. Also, Twitter, stop trending Romney. I'm gonna try falling asleep again. Buh bye.</w:t>
      </w:r>
    </w:p>
    <w:p>
      <w:r>
        <w:t>Won't have the best view of #obama but at least @AliNutter3 will send me some good pics #yourethebest #jealous</w:t>
      </w:r>
    </w:p>
    <w:p>
      <w:r>
        <w:t>#MyHomelessSignWouldSay VOTE FOR OBAMA OR BE PREPARED TO SEE ALOT MORE SIGNS LIKE THIS!!!</w:t>
      </w:r>
    </w:p>
    <w:p>
      <w:r>
        <w:t>Why are you cheering? Be honest. Do any of you attending the #RNC really need a job? Really? #GOP2012</w:t>
      </w:r>
    </w:p>
    <w:p>
      <w:r>
        <w:t>#RomneyRyan2012 takes away titty Tuesdays. #ChadReed2012 wants the public to be happy. #fuckromney #realtalk</w:t>
      </w:r>
    </w:p>
    <w:p>
      <w:r>
        <w:t>Mitt Romney got put on waivers by the #Illuminati and the #Republicans picked him up</w:t>
      </w:r>
    </w:p>
    <w:p>
      <w:r>
        <w:t>#RomneyRyan2012 I just saw @JIMMYRSAPP on Stossel on Fox News as part of the Romney campaign!!!!</w:t>
      </w:r>
    </w:p>
    <w:p>
      <w:r>
        <w:t>@kasiaretros And I'm gonna call my father BARACK OBAMA and he gonna send yo whole family to IRAQ so try me#TRUE</w:t>
      </w:r>
    </w:p>
    <w:p>
      <w:r>
        <w:t>If #Romney wins, im moving to Canada. Not that you need a reason to move to the great white north. &lt;3</w:t>
      </w:r>
    </w:p>
    <w:p>
      <w:r>
        <w:t>@NateLOlsen 1 term president! #obama</w:t>
      </w:r>
    </w:p>
    <w:p>
      <w:r>
        <w:t>@blakehounshell @TonyKaron yeah, and why a shit existing since 2010 is buzzed as if released 2012 9/11?? hate #election years ..</w:t>
      </w:r>
    </w:p>
    <w:p>
      <w:r>
        <w:t>Of all the ppl I never wud have guessed she would be a #Romney supporter. http//t.co/nr5UgfKY Get em girl! #RomneyRyan2012 #nickiminaj</w:t>
      </w:r>
    </w:p>
    <w:p>
      <w:r>
        <w:t>There is just no end to the Damage @BarackObama has done to #America. It's time to kick him out of the White House. #tcot #gop #teaparty</w:t>
      </w:r>
    </w:p>
    <w:p>
      <w:r>
        <w:t>Mitt romney. Represent. #BelieveInAmerica</w:t>
      </w:r>
    </w:p>
    <w:p>
      <w:r>
        <w:t>#obama How freaking exciting is this?? Make the cap fit the head.</w:t>
      </w:r>
    </w:p>
    <w:p>
      <w:r>
        <w:t>Nothing in life is free you have to work hard. Unless you are a Democrat- Coach Triveri #Republicans</w:t>
      </w:r>
    </w:p>
    <w:p>
      <w:r>
        <w:t>President Obama is doing Reddit Ask Me Anything session. Awesome. For the country and for Reddit. #election2012</w:t>
      </w:r>
    </w:p>
    <w:p>
      <w:r>
        <w:t>Fuck #Democrats - Fuck #Republicans -- they are full of shit. So stop buying into the bullshit. You fucking retards.</w:t>
      </w:r>
    </w:p>
    <w:p>
      <w:r>
        <w:t>Fantastic speech by Obama at the #DNC2012 . Couldn't hope for a Democratic victory more.</w:t>
      </w:r>
    </w:p>
    <w:p>
      <w:r>
        <w:t>@HuffingtonPost NOOOOOOOOO. They're wrong. America would be screwed ! @BarackObama and @JoeBiden all the way! #forward #ObamaBiden2012</w:t>
      </w:r>
    </w:p>
    <w:p>
      <w:r>
        <w:t>obama run the gov right fuk him ...say it twitter fuk obama campaign.and fuk im gettin kiked out 4 kik the nigga out that pushed your dauter</w:t>
      </w:r>
    </w:p>
    <w:p>
      <w:r>
        <w:t>@katyperry It' also about WHAT KIND of difference you make! So please help turn out your fans for #Obama -- for #women and #civilrights</w:t>
      </w:r>
    </w:p>
    <w:p>
      <w:r>
        <w:t>New US #election idea quieter TV commercials. Sure vote-getter! #screamingduringfootball</w:t>
      </w:r>
    </w:p>
    <w:p>
      <w:r>
        <w:t>#Romney please shut the fuck up.</w:t>
      </w:r>
    </w:p>
    <w:p>
      <w:r>
        <w:t>Vote Romney. Because he hates 47% of you, and because everyone should write off their dancing horse as a tax write off of up to $77,000</w:t>
      </w:r>
    </w:p>
    <w:p>
      <w:r>
        <w:t>This week, people all over the world will die fighting for a voice, while #republicans in the U.S. fight to take yours away. #FightVoterID</w:t>
      </w:r>
    </w:p>
    <w:p>
      <w:r>
        <w:t>Man these #republicans trying to run game</w:t>
      </w:r>
    </w:p>
    <w:p>
      <w:r>
        <w:t>@SarahPalinLinks Obama kept his promise of change with socialism and now it's time 4 RNC to explain to America peoplw</w:t>
      </w:r>
    </w:p>
    <w:p>
      <w:r>
        <w:t>Cant wait to hear Obama's official acceptance speech tonight. Can it beat Clinton's &amp; Michelle Obama's amazing speeches?! #DNC #4moreyears</w:t>
      </w:r>
    </w:p>
    <w:p>
      <w:r>
        <w:t>Register to vote! Do it! #Obama</w:t>
      </w:r>
    </w:p>
    <w:p>
      <w:r>
        <w:t>@fagcunt emma watson, obama, and kevin jonas u gotta kill one fuck one marry one, GO</w:t>
      </w:r>
    </w:p>
    <w:p>
      <w:r>
        <w:t>Sorry. It's not just hypocrisy - it's flat out lies. Check your facts, #GOP. You can't fool us anymore!!!! #Obama2012 http//t.co/C4HU8bIF</w:t>
      </w:r>
    </w:p>
    <w:p>
      <w:r>
        <w:t>My nigga got enough white to build a Barack house #Weezy</w:t>
      </w:r>
    </w:p>
    <w:p>
      <w:r>
        <w:t>@Motter241 lol now I hope Mr Romney gets voted in so a year from now when were in the same shitty economic position I can say 'i told ya so'</w:t>
      </w:r>
    </w:p>
    <w:p>
      <w:r>
        <w:t>Well Good Morning America! Hi Ho, Hi Ho it off to work I go. Thank God Almighty I have a job no thanks to Barack Obama.</w:t>
      </w:r>
    </w:p>
    <w:p>
      <w:r>
        <w:t>@davidaxelrod for me this election is about good VS evil,.and Obama is evil incarnate and so are you and the rest of you Communists.</w:t>
      </w:r>
    </w:p>
    <w:p>
      <w:r>
        <w:t>In the mormon house, a woman has the right to scoot over to let the next wife in the bed. #obama #GOP #follow #akin</w:t>
      </w:r>
    </w:p>
    <w:p>
      <w:r>
        <w:t>Michelle Obama has the best arms. Who is that woman's trainer? #campaign2012</w:t>
      </w:r>
    </w:p>
    <w:p>
      <w:r>
        <w:t>all I've seen is republican ads talk bout Obama. bitch tell me what u gonna do different ..................I'll wait #republican #democrats</w:t>
      </w:r>
    </w:p>
    <w:p>
      <w:r>
        <w:t>Its simple....you wanna live vote for #Obama...you wanna die........well y'all know the rest...</w:t>
      </w:r>
    </w:p>
    <w:p>
      <w:r>
        <w:t>@JedediahBila @SenRandPaul Go Rand Paul bragging on Romney..yeah that right..he's MY senator!! whoohoooo</w:t>
      </w:r>
    </w:p>
    <w:p>
      <w:r>
        <w:t>Does anyone find it ironic Barack #VoteOneDirection over justin even though justin lives in the US? No? Just me? ok. #VOTEONEDIRECTION</w:t>
      </w:r>
    </w:p>
    <w:p>
      <w:r>
        <w:t>another dumbass in the long list of GOPs Todd Akin. a sure bet among women. LMAO!! #GOP #US #MittRomney</w:t>
      </w:r>
    </w:p>
    <w:p>
      <w:r>
        <w:t>Omg, Mitt Romney has a crush on Obama pass it on. #obama</w:t>
      </w:r>
    </w:p>
    <w:p>
      <w:r>
        <w:t>If Mitt Romney already once had a failed run for office, whats makes you think he will succeed this time around? #ObamaBiden2012</w:t>
      </w:r>
    </w:p>
    <w:p>
      <w:r>
        <w:t>They dress in suits and lie their asses off. #republicans #talkingpolitics</w:t>
      </w:r>
    </w:p>
    <w:p>
      <w:r>
        <w:t>I don't think I would be able to vote for someone who can't relate to the average american #election2012</w:t>
      </w:r>
    </w:p>
    <w:p>
      <w:r>
        <w:t>have any of y'all really heard mitt romney said keep america, american?</w:t>
      </w:r>
    </w:p>
    <w:p>
      <w:r>
        <w:t>twitter at 218AM PST blah blah blah #RNC2012 blah blah #Romney blah #Eastwood blah blah #chair blah #Obama blah blah blah #invisible ?</w:t>
      </w:r>
    </w:p>
    <w:p>
      <w:r>
        <w:t>Cool to see an X student representin at the podium at Romney's rally. #Election2012 #romneyryan #americascomeback #BelieveInAmerica</w:t>
      </w:r>
    </w:p>
    <w:p>
      <w:r>
        <w:t>Home Values down 30% National debt 15 trillion Gas prices up over 100% Unemployment over 8 % 16 million more on food stamps Vote Obama??</w:t>
      </w:r>
    </w:p>
    <w:p>
      <w:r>
        <w:t>The Fed should be ended period.They have single handedly screwed up any chance of US recovery.$ is worth nothing.Prices rise as result. #gop</w:t>
      </w:r>
    </w:p>
    <w:p>
      <w:r>
        <w:t>@hardballchris Great special tonight, remember GITMO closure was blocked by the #GOP</w:t>
      </w:r>
    </w:p>
    <w:p>
      <w:r>
        <w:t>Moms for Mitt! #RomneyRyan2012 http//t.co/kwsPdZM0</w:t>
      </w:r>
    </w:p>
    <w:p>
      <w:r>
        <w:t>finally catching up all the speeches from the DNC this week #4moreyears</w:t>
      </w:r>
    </w:p>
    <w:p>
      <w:r>
        <w:t>Romney is losing in the polls but getting richer.Is that REALLY losing??</w:t>
      </w:r>
    </w:p>
    <w:p>
      <w:r>
        <w:t>Dear #GOP Please think long &amp; hard over the next 4 years, evaluate your direction &amp; select an appropriate candidate for President in '16 #fb</w:t>
      </w:r>
    </w:p>
    <w:p>
      <w:r>
        <w:t>wasted vote would be for #obama #romney or #ronpaul write-in. #GARYJONSON2012 he's on the ballot and he's not older than dirt.</w:t>
      </w:r>
    </w:p>
    <w:p>
      <w:r>
        <w:t>who ever it is ....we will still have a idiot who runs our country #election #endoftheworld</w:t>
      </w:r>
    </w:p>
    <w:p>
      <w:r>
        <w:t>It's because of people like #ToddAkins that I refuse to ever vote for the #GOP. No matter how much I hate the dumbocrats.</w:t>
      </w:r>
    </w:p>
    <w:p>
      <w:r>
        <w:t>I think @MittRomney is right, #47percent of people were never gunna vote for him even before that video came out. Nice pick, #GOP2012</w:t>
      </w:r>
    </w:p>
    <w:p>
      <w:r>
        <w:t>@1Dninetieskid actually... Obama sounds like a pretty good deal.. Aw no I joke.. Hahah</w:t>
      </w:r>
    </w:p>
    <w:p>
      <w:r>
        <w:t>@rubenfoshizz lol and you think Barack Obama does care? Even if he's not as straight forward as Romney is, it's gonna happen eventually</w:t>
      </w:r>
    </w:p>
    <w:p>
      <w:r>
        <w:t>Voting Republican because Obama hasn't done all you've expected, is like hiring a pedophile to watch your kids because the sitter was late.</w:t>
      </w:r>
    </w:p>
    <w:p>
      <w:r>
        <w:t>If watching clips of the #DNC makes me left, I don't want to be right. #4moreyears</w:t>
      </w:r>
    </w:p>
    <w:p>
      <w:r>
        <w:t>@Minarzouki don't get me started on Romney. He genuinely scares me.</w:t>
      </w:r>
    </w:p>
    <w:p>
      <w:r>
        <w:t>I hear alot of chatter of Obama's stats. Break down Romney stats and please talk something new besides The olympics.</w:t>
      </w:r>
    </w:p>
    <w:p>
      <w:r>
        <w:t>@WAHHGONZILLA never said he was a good president. I just dont like romney.</w:t>
      </w:r>
    </w:p>
    <w:p>
      <w:r>
        <w:t>If you're not voting for #Obama, okay fine. Just learn how to disagree in peace people!!</w:t>
      </w:r>
    </w:p>
    <w:p>
      <w:r>
        <w:t>I like Romney 5 Point Plan. #Mitt2012</w:t>
      </w:r>
    </w:p>
    <w:p>
      <w:r>
        <w:t>I hate itwhen the media says Romney donated so much charity, he donated it to his church. #election2012</w:t>
      </w:r>
    </w:p>
    <w:p>
      <w:r>
        <w:t>So happy I got to see the president!!!! #obama</w:t>
      </w:r>
    </w:p>
    <w:p>
      <w:r>
        <w:t>i mean i don't know much about politics but how can people actually think romney is a better choice than obama</w:t>
      </w:r>
    </w:p>
    <w:p>
      <w:r>
        <w:t>When Mitt Romney thinks what you said is offensive and wrong, YOU'RE WRONG. (Looking at you, Todd Akin.)</w:t>
      </w:r>
    </w:p>
    <w:p>
      <w:r>
        <w:t>Can someone Mitt Romney I refuse to become a slave.</w:t>
      </w:r>
    </w:p>
    <w:p>
      <w:r>
        <w:t>$1600 for a GMAT prep course should be illegal...where's President Obama when you need him? But it is an investment</w:t>
      </w:r>
    </w:p>
    <w:p>
      <w:r>
        <w:t>#IWannaKnowWhy people are assholes and are so uptight in the months leading to the #Election during an election year.</w:t>
      </w:r>
    </w:p>
    <w:p>
      <w:r>
        <w:t>These #democrats at the convention JAMMIN' and actually on beat #proud lol</w:t>
      </w:r>
    </w:p>
    <w:p>
      <w:r>
        <w:t>ahaah these #Obama&amp;Romney pictures be having me laughing !</w:t>
      </w:r>
    </w:p>
    <w:p>
      <w:r>
        <w:t>If U R a teacher, a woman, part of the LGBT movement, rely on #HealthCare / #SS / Gov't Pensions, etc you'd be a fool to support #Romney.</w:t>
      </w:r>
    </w:p>
    <w:p>
      <w:r>
        <w:t>I had the worst dream ever last night...I was in a voting booth and I picked mitt romney!!! Aaahhhhh. #mittromney #republicans</w:t>
      </w:r>
    </w:p>
    <w:p>
      <w:r>
        <w:t>Think I am the first ever person to stop following Barack Obama L #ImSuchAnArsehole</w:t>
      </w:r>
    </w:p>
    <w:p>
      <w:r>
        <w:t>@zacharymolk93 dude iPhones are made in Asia what do you expect... #RomneyRyan2012</w:t>
      </w:r>
    </w:p>
    <w:p>
      <w:r>
        <w:t>@chuckdteach I agree very negative campaigning #fact #Campaign2012</w:t>
      </w:r>
    </w:p>
    <w:p>
      <w:r>
        <w:t>Joe Biden's son Beau deployed in Iraq to fight for America.MYTH Romney's sons deploy in Cayman and Switzerland fighting for tax shelters.</w:t>
      </w:r>
    </w:p>
    <w:p>
      <w:r>
        <w:t>I wonder if the Ron Paul delegates are going to just cave let Romney's people roll them at the convention?</w:t>
      </w:r>
    </w:p>
    <w:p>
      <w:r>
        <w:t>#Obama is the best!!!! Vote for him folks!! -)</w:t>
      </w:r>
    </w:p>
    <w:p>
      <w:r>
        <w:t>There's a difference between being presidential and pretending to be the President, and #Romney doesn't know what it is.</w:t>
      </w:r>
    </w:p>
    <w:p>
      <w:r>
        <w:t>Don't know why but I am really looking forward to #Obama v. #Romney tomorrow night. Can't wait for the #debate.</w:t>
      </w:r>
    </w:p>
    <w:p>
      <w:r>
        <w:t>And all these bitches is my sons Yeah C-Section . I a Republican voting for Mitt Romney , you lazy bitches is fucking up the economy</w:t>
      </w:r>
    </w:p>
    <w:p>
      <w:r>
        <w:t>Was Clint Eastwood drunk??? #RNC #RNC2012 #GOP</w:t>
      </w:r>
    </w:p>
    <w:p>
      <w:r>
        <w:t>Only surprise moment in the RNC convention is when Romney's face, hastily secured, falls off revealing electronics. Electorate ignores it.</w:t>
      </w:r>
    </w:p>
    <w:p>
      <w:r>
        <w:t>Nobody wants to fuck Obama Brock he as ears like an elephant and that not the part everybody wants lol</w:t>
      </w:r>
    </w:p>
    <w:p>
      <w:r>
        <w:t>Its easy to say Americans are dependent when you've had the silver spoon in your mouth your whole life #Romney</w:t>
      </w:r>
    </w:p>
    <w:p>
      <w:r>
        <w:t>WHO IS THE ASSHOLE THAT DECIDE TO PUT SUPPORT OBAMA ADS ON MY PANDORA? Communist. #RomneyRyan2012</w:t>
      </w:r>
    </w:p>
    <w:p>
      <w:r>
        <w:t>Congrats @CondoleezzaRice on your Membership to Augusta National. Now I know why you didn't want to be the #GOP VP Candidate</w:t>
      </w:r>
    </w:p>
    <w:p>
      <w:r>
        <w:t>Romney church (he was bishop) believed black ppl where decedents of satan until the 1970s hmmm...let me register 2 vote against him</w:t>
      </w:r>
    </w:p>
    <w:p>
      <w:r>
        <w:t>Does Romney ever think before he speaks? His comments today are Anti American #Election2012</w:t>
      </w:r>
    </w:p>
    <w:p>
      <w:r>
        <w:t>Actually learn and understand Romney and Obama's economic plans then come tell me who you support. #4moreyears #please</w:t>
      </w:r>
    </w:p>
    <w:p>
      <w:r>
        <w:t>#Republicans #Democrats  #Liars They don't know what it's like to struggle from #paycheck to #paycheck #NoRespect</w:t>
      </w:r>
    </w:p>
    <w:p>
      <w:r>
        <w:t>You know it's bad when even FOX NEWS call's bullshit on your speech.... #Ryanspeech #mitt2012</w:t>
      </w:r>
    </w:p>
    <w:p>
      <w:r>
        <w:t>@TheFPShow Obama so I can bust a cap on him</w:t>
      </w:r>
    </w:p>
    <w:p>
      <w:r>
        <w:t>@GMA Joe Biden is like the head cheerleader, and, Barack the cute quarterback. I loved this pep rally.</w:t>
      </w:r>
    </w:p>
    <w:p>
      <w:r>
        <w:t>#mittromney's policies are a complet joke n he will practically give #obama the presidency. #teamobama #teamfollowback #obama2012</w:t>
      </w:r>
    </w:p>
    <w:p>
      <w:r>
        <w:t>So lets get this straight, the presidential race is #Obama Vs. one guy who's against a women's right to choose and the other one's a #Mormon</w:t>
      </w:r>
    </w:p>
    <w:p>
      <w:r>
        <w:t>We toke care of business in 2008 now it's time to do the same in 2012!! #4moreyears #ObamaorDie ? Obama accomplishments?</w:t>
      </w:r>
    </w:p>
    <w:p>
      <w:r>
        <w:t>Barack, success is not about how much money you make. It about the difference you make in people lives. --@MichelleObama #DNC2012</w:t>
      </w:r>
    </w:p>
    <w:p>
      <w:r>
        <w:t>I need to register to vote ! ... coss if #ROMNEY is elected we all Miight die !</w:t>
      </w:r>
    </w:p>
    <w:p>
      <w:r>
        <w:t>#Obama should learn by now that D root cause of every agitation terror attack Is not Islam, but his own communities of Christians &amp; Jews</w:t>
      </w:r>
    </w:p>
    <w:p>
      <w:r>
        <w:t>The best argument against Barack Obama is a 5 minute conversation with an Obama supporter</w:t>
      </w:r>
    </w:p>
    <w:p>
      <w:r>
        <w:t>Ryan keeps talking about keeping our country free, but keeps forgetting the shackles he has in his BMW for women. #GOP</w:t>
      </w:r>
    </w:p>
    <w:p>
      <w:r>
        <w:t>#WomenForObama gathering with #JillBiden in Mpls! So excited. #4MoreYears</w:t>
      </w:r>
    </w:p>
    <w:p>
      <w:r>
        <w:t>So disgusted with both political parties. Both Obama and Mitt make me sick.</w:t>
      </w:r>
    </w:p>
    <w:p>
      <w:r>
        <w:t>Ok this is getting stupid now.Does anyone not hear some of the stupid shit this Mitt Romney dude says or is it just me. #America #election</w:t>
      </w:r>
    </w:p>
    <w:p>
      <w:r>
        <w:t>Dear Barack Obama, Please open #FDI in U.S. We wanna invest one Manmohan Singh and see you usher into an era of prosperity. Thanks!</w:t>
      </w:r>
    </w:p>
    <w:p>
      <w:r>
        <w:t>Class cancelled Thursday because Obama hehe love it</w:t>
      </w:r>
    </w:p>
    <w:p>
      <w:r>
        <w:t>@TonyFritch I want Romney too, but odds are in Obama at the moment</w:t>
      </w:r>
    </w:p>
    <w:p>
      <w:r>
        <w:t>@henryburchett blacks, Hispanics, non-Christians, gays, take your pick. The poor and other minorities will have it worse under Romney.</w:t>
      </w:r>
    </w:p>
    <w:p>
      <w:r>
        <w:t>I can't support artists who don't support my President. #4MoreYears</w:t>
      </w:r>
    </w:p>
    <w:p>
      <w:r>
        <w:t>Hopefully speech fact checkers hold #democrats just as accountable as they did the @GOP last night. #countryoverparty</w:t>
      </w:r>
    </w:p>
    <w:p>
      <w:r>
        <w:t>really fantastic video - Mitt Romney and a gay Vietnam vet talk over New Hampshire's gay marriage policy #gayrights #election2012</w:t>
      </w:r>
    </w:p>
    <w:p>
      <w:r>
        <w:t>The bigotry of republicans is only matched by the ignorance of democrats #Election2012</w:t>
      </w:r>
    </w:p>
    <w:p>
      <w:r>
        <w:t>#RomneyRyan2012 thank you Mitt Romney for having the courage to say what MOST WORKING AMERICANS know...half the country is dependent!!</w:t>
      </w:r>
    </w:p>
    <w:p>
      <w:r>
        <w:t>@ChrisMooney @thinkprogress I'm surprised he didn't accuse Obama of having a weather machine.</w:t>
      </w:r>
    </w:p>
    <w:p>
      <w:r>
        <w:t>@JasonPollock The number 1 issue SHOULD be the Supreme Court. #Election2012</w:t>
      </w:r>
    </w:p>
    <w:p>
      <w:r>
        <w:t>My god the sheer number of people that drink the Kool Aid of the #GoP and #Democrats and think that they are different flavors is astounding</w:t>
      </w:r>
    </w:p>
    <w:p>
      <w:r>
        <w:t>according to a recent poll, 5 out of 4 people are offended by mitt romney</w:t>
      </w:r>
    </w:p>
    <w:p>
      <w:r>
        <w:t>@MittRomney, you have great hair. #romneyryan2012</w:t>
      </w:r>
    </w:p>
    <w:p>
      <w:r>
        <w:t>Honestly think America would benefit from a multi party system of parliamentary, representative democracy #election2012 #politics</w:t>
      </w:r>
    </w:p>
    <w:p>
      <w:r>
        <w:t>Rather if YOUR president is black (Obama) or white (Romney)...my president will always be green</w:t>
      </w:r>
    </w:p>
    <w:p>
      <w:r>
        <w:t>@brandonlk Lets not fret. Jimmy Carter was ahead by bigger margins at this point and we know how that ended. #Mitt2012 #tcot @MittRomney</w:t>
      </w:r>
    </w:p>
    <w:p>
      <w:r>
        <w:t>I hate #election years. Keep your ads off #youtube!</w:t>
      </w:r>
    </w:p>
    <w:p>
      <w:r>
        <w:t>Change goona come like Barack said money power respect like the Lox said</w:t>
      </w:r>
    </w:p>
    <w:p>
      <w:r>
        <w:t>I can't stand hearing @BarackObama lecture me about how unfair this country is. Good thing he's only got a few months left! #RomneyRyan2012</w:t>
      </w:r>
    </w:p>
    <w:p>
      <w:r>
        <w:t>People don't understand if Romney is elected there goes our medical marijuana and any chance of legalization #fuckromney #Obama</w:t>
      </w:r>
    </w:p>
    <w:p>
      <w:r>
        <w:t>@TwitchyTeam - that's fair the rest of us aren't satisified with Obama's manipulated certificate of live birth.</w:t>
      </w:r>
    </w:p>
    <w:p>
      <w:r>
        <w:t>I love Michelle Obama and her passionate support of her husband. She's immense! #firstlady #obama</w:t>
      </w:r>
    </w:p>
    <w:p>
      <w:r>
        <w:t>Unfortunately I didn't hear enough from #DNC (or #RNC for that matter) regarding help for #SmallBusiness WE NEED HELP #OBAMA or #ROMNEY!</w:t>
      </w:r>
    </w:p>
    <w:p>
      <w:r>
        <w:t>#espn #urbanmeyer and #Obama all have a slobbering love affair together with this skewed media...is anyone else getting tired of this?</w:t>
      </w:r>
    </w:p>
    <w:p>
      <w:r>
        <w:t>Who seriously encouraged Mitt Romney to run for president? He's like the Karen in every group, in a @DaneCook AND Mean Girls way.</w:t>
      </w:r>
    </w:p>
    <w:p>
      <w:r>
        <w:t>The new laws Romney &amp; Ryan want to.implement &lt; Unt uh ! They CANNOT win .</w:t>
      </w:r>
    </w:p>
    <w:p>
      <w:r>
        <w:t>@MichelleObama Clinton said it two days ago, and I will repeat it. Barack is lucky to have an intelligent woman by his side.</w:t>
      </w:r>
    </w:p>
    <w:p>
      <w:r>
        <w:t>DEMS make sure you register and vote take your friends anybody you come in contact to vote The MSM is all out to protect and priase Romney</w:t>
      </w:r>
    </w:p>
    <w:p>
      <w:r>
        <w:t>Sitting in this hot ass park to see obama but its worth it</w:t>
      </w:r>
    </w:p>
    <w:p>
      <w:r>
        <w:t>@barackobama @obama2012 When in doubt, Bombard a Muslim Country.. #Quote #Obama</w:t>
      </w:r>
    </w:p>
    <w:p>
      <w:r>
        <w:t>I support helping the needy, I oppose funding the lazy. #RomneyRyan2012</w:t>
      </w:r>
    </w:p>
    <w:p>
      <w:r>
        <w:t>#Election2012 My next biggest question Do Republicans still own ALL the voting machines? REALLY?!? #ConflictOfInterest #Stealing #Idiots</w:t>
      </w:r>
    </w:p>
    <w:p>
      <w:r>
        <w:t>@MorningJoe @morningmika Y aren't any of U discussing voter suppression with the GOP guest? Maybe discuss how suppression helps Romney</w:t>
      </w:r>
    </w:p>
    <w:p>
      <w:r>
        <w:t>Clinton is so right about the far right, aka the #GOP hating #Barack</w:t>
      </w:r>
    </w:p>
    <w:p>
      <w:r>
        <w:t>Great, emotional speech from Romney last night. Revealed a lot about who he is as a man #RomneyRyan2012</w:t>
      </w:r>
    </w:p>
    <w:p>
      <w:r>
        <w:t>after Michelle Obama's speech, I think even Romney will vote for Obama...</w:t>
      </w:r>
    </w:p>
    <w:p>
      <w:r>
        <w:t>Just cause biden said BS, yall suppose to think that the president is some cursing machine and alcoholic! Come on VB #Fox25 #republicans</w:t>
      </w:r>
    </w:p>
    <w:p>
      <w:r>
        <w:t>The Anti Christ is about to speak...all hail Americas Supreme Leader Ayatollah #Barack Obama!! #DNC And yes, GOD Bless America!!! #1TermOnly</w:t>
      </w:r>
    </w:p>
    <w:p>
      <w:r>
        <w:t>I wonder what Barack would say bout Nikki ass</w:t>
      </w:r>
    </w:p>
    <w:p>
      <w:r>
        <w:t>I do not want Obama for another 4 years, because he's gonna ruin this country &amp; we're gonna be in so much debt #RomneyRyan2012</w:t>
      </w:r>
    </w:p>
    <w:p>
      <w:r>
        <w:t>Some things will just never make sense to me. #Election2012</w:t>
      </w:r>
    </w:p>
    <w:p>
      <w:r>
        <w:t>If Obama don't win, I'm shooting Nicki Minaj &amp; Lupe Fiasco..... Then kidnapping @KhleoT &amp; we're gonna go to Spain.</w:t>
      </w:r>
    </w:p>
    <w:p>
      <w:r>
        <w:t>Some #politicians kuiba kura in every #election year #whodoesthat ? Shame on em, @Homeboyzradio @raquelsoni</w:t>
      </w:r>
    </w:p>
    <w:p>
      <w:r>
        <w:t>Saw a headline on my phone that Obama is leaning toward Ryan's education plan...Say WHAT? WHAT? Me thinks I just saw a pig flyin'</w:t>
      </w:r>
    </w:p>
    <w:p>
      <w:r>
        <w:t>This is MY President! So deal with it! #4MoreYears #Obama2012 http//t.co/4BW7U6vN</w:t>
      </w:r>
    </w:p>
    <w:p>
      <w:r>
        <w:t>@gallupnews! Don be biased! Include @JillStein2012 in your #Election2012 polling!</w:t>
      </w:r>
    </w:p>
    <w:p>
      <w:r>
        <w:t>But I'm going to wear an Obama shirt everyday in November</w:t>
      </w:r>
    </w:p>
    <w:p>
      <w:r>
        <w:t>why is everyone already saying romney will win? am I missing something here? don't believe it, and make sure you vote</w:t>
      </w:r>
    </w:p>
    <w:p>
      <w:r>
        <w:t>Obama shit on my arm a presidential you got it</w:t>
      </w:r>
    </w:p>
    <w:p>
      <w:r>
        <w:t>Ayye Beyonce just e-mailed me, guess I have to donate now! #obama2012 #4moreyears</w:t>
      </w:r>
    </w:p>
    <w:p>
      <w:r>
        <w:t>Mitt Romney Aint pay no tax</w:t>
      </w:r>
    </w:p>
    <w:p>
      <w:r>
        <w:t>Hold tha fuck up, what's this I hear about Obama being called a food stamps president. Thats some racists shit!</w:t>
      </w:r>
    </w:p>
    <w:p>
      <w:r>
        <w:t>i still believe in @BarackObama . Yes you can AGAIN Mr President #usa #vote #obama #Romney #electionday</w:t>
      </w:r>
    </w:p>
    <w:p>
      <w:r>
        <w:t>Thank #Congress for screwing #Obama! As long as we get our country back #Republican it is! #Democrats must b on the #Republican payroll.</w:t>
      </w:r>
    </w:p>
    <w:p>
      <w:r>
        <w:t>@Russell Simmons thinks that, #Barack is the first Black American to have a Dream.</w:t>
      </w:r>
    </w:p>
    <w:p>
      <w:r>
        <w:t>i caught the end of the 1st Lady's Speech. who is replaying them ? i NEED TO HEAR IT A.S.A.P #OBAMA</w:t>
      </w:r>
    </w:p>
    <w:p>
      <w:r>
        <w:t>Thing is, this was 1st time #Romney was looking-sounding great and I was thinking 'hey there is something to this guy'. Just then, cut off</w:t>
      </w:r>
    </w:p>
    <w:p>
      <w:r>
        <w:t>Two Plans. Your Choice America. Your Vote will Count! #ObamaBiden2012 #TeamEquality</w:t>
      </w:r>
    </w:p>
    <w:p>
      <w:r>
        <w:t>#FREEFRED OR MITT ROMNEY GOING TO BE PRESIDENT</w:t>
      </w:r>
    </w:p>
    <w:p>
      <w:r>
        <w:t>Stanford homie said he worked for Mitt Romney this summer... To which I replied - I'm sorry about that bro</w:t>
      </w:r>
    </w:p>
    <w:p>
      <w:r>
        <w:t>Neil Armstrong killed in his sleep by Mitt Romney #NeilArmstrong #Romney</w:t>
      </w:r>
    </w:p>
    <w:p>
      <w:r>
        <w:t>So looking forward to the debate tonight #campaign2012</w:t>
      </w:r>
    </w:p>
    <w:p>
      <w:r>
        <w:t>So class has been cancelled so we could hear Obama's speech...I really wish I was going</w:t>
      </w:r>
    </w:p>
    <w:p>
      <w:r>
        <w:t>Officially registered to vote in Chapel Hill! #RomneyRyan #GOP2012</w:t>
      </w:r>
    </w:p>
    <w:p>
      <w:r>
        <w:t>Can't wait til the election is over so I don't have to see another political commercial for another four years. #election</w:t>
      </w:r>
    </w:p>
    <w:p>
      <w:r>
        <w:t>@jimcramer stop mumbling about the rich on TV. You r sounding like Obama and creating class envy and hatred. Change the laws. Capitalismwins</w:t>
      </w:r>
    </w:p>
    <w:p>
      <w:r>
        <w:t>#YouJustPulledARomney if you created a giant like Staples ... and wiped out the small, family owned stationary stores. No net jobs. #Romney</w:t>
      </w:r>
    </w:p>
    <w:p>
      <w:r>
        <w:t>I Channel Surf At Times , Just To See Where Niggas Minds At , Politicians Twist My Mind Cap  I Saw A Romney Ad , When I Wrote That Line ..</w:t>
      </w:r>
    </w:p>
    <w:p>
      <w:r>
        <w:t>@Norsu2 @IngrahamAngle Yes, Laura, you need more information about the man. Please do us all the favor. #tcot #mitt2012 #romney</w:t>
      </w:r>
    </w:p>
    <w:p>
      <w:r>
        <w:t>Cool I got to listen to Obama talk today he's so great omg</w:t>
      </w:r>
    </w:p>
    <w:p>
      <w:r>
        <w:t>I get to do the #GOP2012 roll call vote for Nebraska. A true honor. #NEGOP.</w:t>
      </w:r>
    </w:p>
    <w:p>
      <w:r>
        <w:t>Who's ready for L'Etoile Picture Day tomorrow?? This girl is!! #President #L2013</w:t>
      </w:r>
    </w:p>
    <w:p>
      <w:r>
        <w:t>#romney just stirred up the negative pot for the #blackcommunity. Shame on his beliefs. #GOBAMA</w:t>
      </w:r>
    </w:p>
    <w:p>
      <w:r>
        <w:t>Saw President #41 and #43 today at @rydercup, even saw Rev Jesse Jackson, guess #democrats don't support the biggest golf event in the land!</w:t>
      </w:r>
    </w:p>
    <w:p>
      <w:r>
        <w:t>Y'all need to make sure you vote in Nov.!! They're strategizing &amp; hoping that you don't! #Election2012</w:t>
      </w:r>
    </w:p>
    <w:p>
      <w:r>
        <w:t>I'm not even american, but I don't want Romney to be president. Never. Never #myopinion</w:t>
      </w:r>
    </w:p>
    <w:p>
      <w:r>
        <w:t>@brvz I would love to be there! We need more people to stand up and take back our country! #romneyryan2012 #rnc</w:t>
      </w:r>
    </w:p>
    <w:p>
      <w:r>
        <w:t>Did Nicki Minaj really endorse Mitt Romney?!</w:t>
      </w:r>
    </w:p>
    <w:p>
      <w:r>
        <w:t>That was an unbelievable speech by Julian Castro. Can you say presidential nominee in 2016? Um, I can. #DNC #Campaign2012</w:t>
      </w:r>
    </w:p>
    <w:p>
      <w:r>
        <w:t>@BarackObama You right mr barack mitt doesn take it a classes him don know what happen about the americans life</w:t>
      </w:r>
    </w:p>
    <w:p>
      <w:r>
        <w:t>#Obama2012 #4MoreYears http//t.co/4g0R9dwZ</w:t>
      </w:r>
    </w:p>
    <w:p>
      <w:r>
        <w:t>Mitt Romney has been caught in so many lies publicly its ridiculous...and Paul Ryan is just an imbecile.. #MyOpinion</w:t>
      </w:r>
    </w:p>
    <w:p>
      <w:r>
        <w:t>@MittRomney Earth to Mitt. Nobody likes you. It just that some republicans don't like Barack Obama.</w:t>
      </w:r>
    </w:p>
    <w:p>
      <w:r>
        <w:t>i very much dislike stupid hypocrites.... *cough* #republicans *cough*</w:t>
      </w:r>
    </w:p>
    <w:p>
      <w:r>
        <w:t>What #romney meant by 47% was half the country rather cuddle a porcupine then vote for him.</w:t>
      </w:r>
    </w:p>
    <w:p>
      <w:r>
        <w:t>We need a diversity in the pussy department.- Barack Obama</w:t>
      </w:r>
    </w:p>
    <w:p>
      <w:r>
        <w:t>Glad we will be in center for @dnc. We have fought rain all week, we will welcome @BarackObama like there is 60k in the house!#Election2012</w:t>
      </w:r>
    </w:p>
    <w:p>
      <w:r>
        <w:t>I can't wait to vote.. #OBAMA</w:t>
      </w:r>
    </w:p>
    <w:p>
      <w:r>
        <w:t>@ChrisMooney @thinkprogress I'm surprised he didn't accuse Obama of having a weather machine.</w:t>
      </w:r>
    </w:p>
    <w:p>
      <w:r>
        <w:t>@AndreaTantaros hey coward - u got the guts to bring up the issue of the day, i.e. romney going birther?</w:t>
      </w:r>
    </w:p>
    <w:p>
      <w:r>
        <w:t>Onceyou go black you never go back america lol #Obama #2012 #4moreyears #Forward</w:t>
      </w:r>
    </w:p>
    <w:p>
      <w:r>
        <w:t>The world is crumbling around us and we worry about what someones effective tax rate is...really??? #politics #election2012</w:t>
      </w:r>
    </w:p>
    <w:p>
      <w:r>
        <w:t>In the mormon house, a woman has the right to scoot over to let the next wife in the bed. #obama #GOP #follow #akin</w:t>
      </w:r>
    </w:p>
    <w:p>
      <w:r>
        <w:t>4 years ago losing 800,000 jobs/month, now gaining jobs every month for 30 straight months #4moreyears #staythecourse</w:t>
      </w:r>
    </w:p>
    <w:p>
      <w:r>
        <w:t>@Russell Simmons thinks that, #Barack is the first Black American to have a Dream.</w:t>
      </w:r>
    </w:p>
    <w:p>
      <w:r>
        <w:t>Lmao colored folk crack me up with this Obama stuff !! But we just love our President !!</w:t>
      </w:r>
    </w:p>
    <w:p>
      <w:r>
        <w:t>Joe Biden's son Beau deployed in Iraq to fight for America.MYTH Romney's sons deploy in Cayman and Switzerland fighting for tax shelters.</w:t>
      </w:r>
    </w:p>
    <w:p>
      <w:r>
        <w:t>Listening to Obama I realize that all those drugs he talked about in his book must have caused serious hallusinations</w:t>
      </w:r>
    </w:p>
    <w:p>
      <w:r>
        <w:t>I don't understand how anyone could POSSIBLY PAY to see that OBAMA'S 2016 MOVIE!! It is not based on ANY FACT. PROPAGANDA, PEOPLE!!!</w:t>
      </w:r>
    </w:p>
    <w:p>
      <w:r>
        <w:t>Dear Barack Obama, Please open #FDI in U.S. We wanna invest one Manmohan Singh and see you usher into an era of prosperity. Thanks!</w:t>
      </w:r>
    </w:p>
    <w:p>
      <w:r>
        <w:t>#OBAMA2012 Rally today @ 430pm in front of the CENS building. Come out #GetRegistered &amp; Support. #4MoreYears</w:t>
      </w:r>
    </w:p>
    <w:p>
      <w:r>
        <w:t>I look at this election like Poke'mon, you can only catch one legendary, so then you just bitch about the not getting the other, #election</w:t>
      </w:r>
    </w:p>
    <w:p>
      <w:r>
        <w:t>Not in our entire history has one of our ambassadors been murdered/anally raped untill.9/11/12 Obama partied w/jay-z,Kenya/kim, Hamas and</w:t>
      </w:r>
    </w:p>
    <w:p>
      <w:r>
        <w:t>Chris Christie predicts the debate this week will be the turnaround for #Romney. Later, he will kick his new diet off at Golden Corral. #MTP</w:t>
      </w:r>
    </w:p>
    <w:p>
      <w:r>
        <w:t>That was an unbelievable speech by Julian Castro. Can you say presidential nominee in 2016? Um, I can. #DNC #Campaign2012</w:t>
      </w:r>
    </w:p>
    <w:p>
      <w:r>
        <w:t>Mitt Romney's such a fucking douche.</w:t>
      </w:r>
    </w:p>
    <w:p>
      <w:r>
        <w:t>My son just said he wants to be #president one day. I said Yes!!! But added he'll need $$ to advertise, and live a perfect life.....hmmmm</w:t>
      </w:r>
    </w:p>
    <w:p>
      <w:r>
        <w:t>Instead of buying an extra coffee before class, donated to @BarackObama today ) #lawschool #igotbaracksback #election2012</w:t>
      </w:r>
    </w:p>
    <w:p>
      <w:r>
        <w:t>We are not going back we are moving forward #Obama</w:t>
      </w:r>
    </w:p>
    <w:p>
      <w:r>
        <w:t>Dinesh D'Souza is a fucking idiot. #Obama</w:t>
      </w:r>
    </w:p>
    <w:p>
      <w:r>
        <w:t>Great, emotional speech from Romney last night. Revealed a lot about who he is as a man #RomneyRyan2012</w:t>
      </w:r>
    </w:p>
    <w:p>
      <w:r>
        <w:t>The fact nicki manaj isnt on that #Obama train. Makes me feel like her and I can be best friends .</w:t>
      </w:r>
    </w:p>
    <w:p>
      <w:r>
        <w:t>@MittRomney Welcome back to Westerville and the Buckeye state. Looking forward to a great rally! #RomneyRyan2012</w:t>
      </w:r>
    </w:p>
    <w:p>
      <w:r>
        <w:t>If you dont got 50 cent for the toll they charge you 27 dollars for not havin 50 cent #Republicans</w:t>
      </w:r>
    </w:p>
    <w:p>
      <w:r>
        <w:t>Obama wanted change I threw a couple fuckin pennies at him.</w:t>
      </w:r>
    </w:p>
    <w:p>
      <w:r>
        <w:t>I might vote for Romney if paul Ryan's dumbass wasn't on the ticket w him</w:t>
      </w:r>
    </w:p>
    <w:p>
      <w:r>
        <w:t>#Romney is the punishment of the universe</w:t>
      </w:r>
    </w:p>
    <w:p>
      <w:r>
        <w:t>#WomenForObama gathering with #JillBiden in Mpls! So excited. #4MoreYears</w:t>
      </w:r>
    </w:p>
    <w:p>
      <w:r>
        <w:t>Im tired of all of the barack obama and mitt romney commercials</w:t>
      </w:r>
    </w:p>
    <w:p>
      <w:r>
        <w:t>If #Romney wins, im moving to Canada. Not that you need a reason to move to the great white north. &lt;3</w:t>
      </w:r>
    </w:p>
    <w:p>
      <w:r>
        <w:t>#fail Today's jobs report-for each new job 4 workers quit looking! #DNC2012 #GOP2012 #tcot #jobs</w:t>
      </w:r>
    </w:p>
    <w:p>
      <w:r>
        <w:t>Why didn't #Romney help MA get higher then 47th of 50 in job creation while Governor? #msnbc2012</w:t>
      </w:r>
    </w:p>
    <w:p>
      <w:r>
        <w:t>Regardless of facts presented that paints a clear picture of the truth, people will believe what they want to believe. #election</w:t>
      </w:r>
    </w:p>
    <w:p>
      <w:r>
        <w:t>@OKCheesus THE PLUMBING IN OPERATION METRO MAKES NO SENSE AT ALL. OBAMA'S DOING SOME SHADY SHIT.</w:t>
      </w:r>
    </w:p>
    <w:p>
      <w:r>
        <w:t>Won't get into why #Obama should be re-elected, but we need 4 more yrs of his presents as #President. He ain't superman damn!</w:t>
      </w:r>
    </w:p>
    <w:p>
      <w:r>
        <w:t>7 A.M. and I haven't fallen asleep yet. Also, Twitter, stop trending Romney. I'm gonna try falling asleep again. Buh bye.</w:t>
      </w:r>
    </w:p>
    <w:p>
      <w:r>
        <w:t>Does anyone find it ironic Barack #VoteOneDirection over justin even though justin lives in the US? No? Just me? ok. #VOTEONEDIRECTION</w:t>
      </w:r>
    </w:p>
    <w:p>
      <w:r>
        <w:t>Paul Ryan is a fraud. #romney #obama #election http\/\/t.co\/dyQpzhi9</w:t>
      </w:r>
    </w:p>
    <w:p>
      <w:r>
        <w:t>I can't support artists who don't support my President. #4MoreYears</w:t>
      </w:r>
    </w:p>
    <w:p>
      <w:r>
        <w:t>Why did the music director not cue up a little Carl Orff for Luis Fortu #GOP2012</w:t>
      </w:r>
    </w:p>
    <w:p>
      <w:r>
        <w:t>Some #politicians kuiba kura in every #election year #whodoesthat ? Shame on em, @Homeboyzradio @raquelsoni</w:t>
      </w:r>
    </w:p>
    <w:p>
      <w:r>
        <w:t>Cant wait to hear Obama's official acceptance speech tonight. Can it beat Clinton's &amp; Michelle Obama's amazing speeches?! #DNC #4moreyears</w:t>
      </w:r>
    </w:p>
    <w:p>
      <w:r>
        <w:t>All my music as of lately have had a ton of Barack references.. Niggaz Barack! (Pause)</w:t>
      </w:r>
    </w:p>
    <w:p>
      <w:r>
        <w:t>@hardballchris Great special tonight, remember GITMO closure was blocked by the #GOP</w:t>
      </w:r>
    </w:p>
    <w:p>
      <w:r>
        <w:t>Mitt Romney Aint pay no tax</w:t>
      </w:r>
    </w:p>
    <w:p>
      <w:r>
        <w:t>If Mitt Romney already once had a failed run for office, whats makes you think he will succeed this time around? #ObamaBiden2012</w:t>
      </w:r>
    </w:p>
    <w:p>
      <w:r>
        <w:t>@MorningJoe @morningmika Y aren't any of U discussing voter suppression with the GOP guest? Maybe discuss how suppression helps Romney</w:t>
      </w:r>
    </w:p>
    <w:p>
      <w:r>
        <w:t>@UltraRARE thats is politically incorrect miss, everything that led up to his death were obama's &amp; bush's calls obama didnt do it by hiself</w:t>
      </w:r>
    </w:p>
    <w:p>
      <w:r>
        <w:t>#Romney can suck my ass! Fuck you and your anti-Gay laws!</w:t>
      </w:r>
    </w:p>
    <w:p>
      <w:r>
        <w:t>With Obama policy crumbling, White House blames movie for Mideast unrest http//t.co/p61tBbEw</w:t>
      </w:r>
    </w:p>
    <w:p>
      <w:r>
        <w:t>C'mon mitt, explain ur error by saying u meant the 'silent, hard-working majority', the 'quiet bat people' if u like. #Romney #thethickofit</w:t>
      </w:r>
    </w:p>
    <w:p>
      <w:r>
        <w:t>@gottabebrad yeah and im best friends with barack obama!</w:t>
      </w:r>
    </w:p>
    <w:p>
      <w:r>
        <w:t>NO REALITY TV.....Turn on CNN to see real tv! #BARACK!!!</w:t>
      </w:r>
    </w:p>
    <w:p>
      <w:r>
        <w:t>I'm voten for #Romney so yall support #Romney for president</w:t>
      </w:r>
    </w:p>
    <w:p>
      <w:r>
        <w:t>My only regret about two hurricanes washing away the #RNC is that not all of the #Republicans will be there.</w:t>
      </w:r>
    </w:p>
    <w:p>
      <w:r>
        <w:t>Consider what the world would be now if Gore's presidency wasn't hijacked by Bush #elections 2012 #Republicans</w:t>
      </w:r>
    </w:p>
    <w:p>
      <w:r>
        <w:t>Maybe once in my life I will win something after donating money to the Obama Campaign! One can only hope!</w:t>
      </w:r>
    </w:p>
    <w:p>
      <w:r>
        <w:t>Mitt Romney is 60 years old &amp;&amp; he I looking hot. Hahahaha Know who she wants to win! @haleynicolee35</w:t>
      </w:r>
    </w:p>
    <w:p>
      <w:r>
        <w:t>Laying in bed watching obama talk yelling at the T.V. I don't agree with anything he says. #nobama</w:t>
      </w:r>
    </w:p>
    <w:p>
      <w:r>
        <w:t>Why did the music director not cue up a little Carl Orff for Luis Fortu #GOP2012</w:t>
      </w:r>
    </w:p>
    <w:p>
      <w:r>
        <w:t>@AndreaTantaros hey coward - u got the guts to bring up the issue of the day, i.e. romney going birther?</w:t>
      </w:r>
    </w:p>
    <w:p>
      <w:r>
        <w:t>there's a Romney booth on campus I'm thinking about bum rushing the shit out of it and trashing the place</w:t>
      </w:r>
    </w:p>
    <w:p>
      <w:r>
        <w:t>Im tired of all of the barack obama and mitt romney commercials</w:t>
      </w:r>
    </w:p>
    <w:p>
      <w:r>
        <w:t>I don't like when people think their only options are Obama or Romney. Those aren't the only two running for president.</w:t>
      </w:r>
    </w:p>
    <w:p>
      <w:r>
        <w:t>Obama tv ads are absolutely disgusting</w:t>
      </w:r>
    </w:p>
    <w:p>
      <w:r>
        <w:t>With modern communication the embassies are as necessary as buggy whips - Close them all and save billions. #tcot #teaparty #GOP</w:t>
      </w:r>
    </w:p>
    <w:p>
      <w:r>
        <w:t>This is a hard decision for me. The over-religious nut job, or the socialist liberal. #Election2012</w:t>
      </w:r>
    </w:p>
    <w:p>
      <w:r>
        <w:t>@agiantamongants b/c I did porn I dnt have right 2 spk my views?Hm absolutely do hella cool normal peeps new face of #gop</w:t>
      </w:r>
    </w:p>
    <w:p>
      <w:r>
        <w:t>Romney for president &lt;&lt;&lt;&lt;&lt;&lt;&lt;&lt;&lt; I DON'T FUCKING THINK SO BITCHHHHHHHH</w:t>
      </w:r>
    </w:p>
    <w:p>
      <w:r>
        <w:t>Cant wait to hear Obama's official acceptance speech tonight. Can it beat Clinton's &amp; Michelle Obama's amazing speeches?! #DNC #4moreyears</w:t>
      </w:r>
    </w:p>
    <w:p>
      <w:r>
        <w:t>@truthteam2012 progress. Lets keep moving forward #Obamabiden2012</w:t>
      </w:r>
    </w:p>
    <w:p>
      <w:r>
        <w:t>Maybe after the debate tonight, America will realize #WeCantAfford4More #RomneyRyan2012</w:t>
      </w:r>
    </w:p>
    <w:p>
      <w:r>
        <w:t>Mitt Romney couldn't be a more stereotypical republican if he tried, and knowing America that will probably get him voted in.</w:t>
      </w:r>
    </w:p>
    <w:p>
      <w:r>
        <w:t>#BarackObamaIs The President Of The United States &amp; Should Be For 4 MORE YEARS #OBAMA !!!</w:t>
      </w:r>
    </w:p>
    <w:p>
      <w:r>
        <w:t>So when politicians lie they get elected (#Clegg) and when they tell the truth they're destroyed by media who label them losers (#Romney)</w:t>
      </w:r>
    </w:p>
    <w:p>
      <w:r>
        <w:t>I was laid off..not the good layed...Stay assholes my friends..Obama ain't gonna help you!</w:t>
      </w:r>
    </w:p>
    <w:p>
      <w:r>
        <w:t>@rubenfoshizz lol and you think Barack Obama does care? Even if he's not as straight forward as Romney is, it's gonna happen eventually</w:t>
      </w:r>
    </w:p>
    <w:p>
      <w:r>
        <w:t>Sorry. It's not just hypocrisy - it's flat out lies. Check your facts, #GOP. You can't fool us anymore!!!! #Obama2012 http//t.co/C4HU8bIF</w:t>
      </w:r>
    </w:p>
    <w:p>
      <w:r>
        <w:t>@davidjeremiah Barack Obama is a demon bent on destruction but Romney is too. Mormonism is the apostasy church that recreates Christ.</w:t>
      </w:r>
    </w:p>
    <w:p>
      <w:r>
        <w:t>@aishatyler i know thts right romney is really untouch with the real world</w:t>
      </w:r>
    </w:p>
    <w:p>
      <w:r>
        <w:t>Obama wanted change I threw a couple fuckin pennies at him.</w:t>
      </w:r>
    </w:p>
    <w:p>
      <w:r>
        <w:t>Romney delegate #gop2012 only ceremonial coronation of #Romney. Asked why we're in tampa? Moneymessage.</w:t>
      </w:r>
    </w:p>
    <w:p>
      <w:r>
        <w:t>Mitt Romney wants to ban porn....fuck that nigga.</w:t>
      </w:r>
    </w:p>
    <w:p>
      <w:r>
        <w:t>according to a recent poll, 5 out of 4 people are offended by mitt romney</w:t>
      </w:r>
    </w:p>
    <w:p>
      <w:r>
        <w:t>Gay porn If Romney wins this election, I'm just going to stay inside my home and watch porn for the next four years straight.</w:t>
      </w:r>
    </w:p>
    <w:p>
      <w:r>
        <w:t>@andyrutledge #America needs this. God bless you sir! #election2012</w:t>
      </w:r>
    </w:p>
    <w:p>
      <w:r>
        <w:t>#YouJustPulledARomney if you created a giant like Staples ... and wiped out the small, family owned stationary stores. No net jobs. #Romney</w:t>
      </w:r>
    </w:p>
    <w:p>
      <w:r>
        <w:t>shit was I supposed to bring a #2 pencil to this #Election2012 #mirandadoesvoting</w:t>
      </w:r>
    </w:p>
    <w:p>
      <w:r>
        <w:t>Fuck this #obama an #romney bullshit they all these damn commercials say the same shit about both ppl fuck it @Bju1c369 for #president</w:t>
      </w:r>
    </w:p>
    <w:p>
      <w:r>
        <w:t>DEMS make sure you register and vote take your friends anybody you come in contact to vote The MSM is all out to protect and priase Romney</w:t>
      </w:r>
    </w:p>
    <w:p>
      <w:r>
        <w:t>#republicans &amp; #democrats and #independents alike!!! Register to VOTE today!!! Stand up for YOUR beliefs! #vote #2012election</w:t>
      </w:r>
    </w:p>
    <w:p>
      <w:r>
        <w:t>We toke care of business in 2008 now it's time to do the same in 2012!! #4moreyears #ObamaorDie ? Obama accomplishments?</w:t>
      </w:r>
    </w:p>
    <w:p>
      <w:r>
        <w:t>@Obama2012 @BarackObama And I see that my tax dollars are going to help people who should be helping themselves. #ROMNEY</w:t>
      </w:r>
    </w:p>
    <w:p>
      <w:r>
        <w:t>sad how politicians of this country put their pride above the people they pretend to work for. And no, I'm not talking about just Romney</w:t>
      </w:r>
    </w:p>
    <w:p>
      <w:r>
        <w:t>So I had a dream that Obama came to visit my husband in our beautiful house. That was such a good visual of what life could be.</w:t>
      </w:r>
    </w:p>
    <w:p>
      <w:r>
        <w:t>Pols are too busy asking me for money to answer my questions. They appear to want my cash but not my vote so they'll get neither. #Romney</w:t>
      </w:r>
    </w:p>
    <w:p>
      <w:r>
        <w:t>@JedediahBila @SenRandPaul Go Rand Paul bragging on Romney..yeah that right..he's MY senator!! whoohoooo</w:t>
      </w:r>
    </w:p>
    <w:p>
      <w:r>
        <w:t>Hopefully speech fact checkers hold #democrats just as accountable as they did the @GOP last night. #countryoverparty</w:t>
      </w:r>
    </w:p>
    <w:p>
      <w:r>
        <w:t>Why didn't #Romney help MA get higher then 47th of 50 in job creation while Governor? #msnbc2012</w:t>
      </w:r>
    </w:p>
    <w:p>
      <w:r>
        <w:t>You wouldn't face charges for throwing a Molotov cocktail at a house with a Romney/Ryan sign in their yard, right? Right.</w:t>
      </w:r>
    </w:p>
    <w:p>
      <w:r>
        <w:t>So 1st #Republicans hate the @MittRomney statement, but at the end of the week they are loving it? #Shady #Libya</w:t>
      </w:r>
    </w:p>
    <w:p>
      <w:r>
        <w:t>This Black Man in White House, Barack Obama is extraordinarily brilliant I hold him in high esteem. I support Obama for 2ND term!</w:t>
      </w:r>
    </w:p>
    <w:p>
      <w:r>
        <w:t>Did Nicki Minaj really endorse Mitt Romney?!</w:t>
      </w:r>
    </w:p>
    <w:p>
      <w:r>
        <w:t>Watching the replay of The Haters. Oh, I mean @FNTheFive . I think they hate themselves more than they hate #Obama @FoxNews #Romney</w:t>
      </w:r>
    </w:p>
    <w:p>
      <w:r>
        <w:t>USA has 32 gun homicides per day very sad  regulate #obama #romney</w:t>
      </w:r>
    </w:p>
    <w:p>
      <w:r>
        <w:t>@Drastik07 Go see #2016ObamasAmerica then go vote #RomneyRyan2012 or I hope you enjoy everything taken away from you #ObamaIsACommie</w:t>
      </w:r>
    </w:p>
    <w:p>
      <w:r>
        <w:t>Won't get into why #Obama should be re-elected, but we need 4 more yrs of his presents as #President. He ain't superman damn!</w:t>
      </w:r>
    </w:p>
    <w:p>
      <w:r>
        <w:t>remember how i read romney/ryan slash why did i do that</w:t>
      </w:r>
    </w:p>
    <w:p>
      <w:r>
        <w:t>Is Romney really president material? Tell me what u think. We dont make $200,000 a year but we pay taxes and he pays? We r poor in his eyes.</w:t>
      </w:r>
    </w:p>
    <w:p>
      <w:r>
        <w:t>@JasonPollock The number 1 issue SHOULD be the Supreme Court. #Election2012</w:t>
      </w:r>
    </w:p>
    <w:p>
      <w:r>
        <w:t>@CRocObama not even with stretch arm strong arms ?</w:t>
      </w:r>
    </w:p>
    <w:p>
      <w:r>
        <w:t>Obama is not responsible for the arab unrest @cnn @BarackObama and @whitehouse</w:t>
      </w:r>
    </w:p>
    <w:p>
      <w:r>
        <w:t>This world is hell whether Obama is re-elected or Romney wins. #election2012</w:t>
      </w:r>
    </w:p>
    <w:p>
      <w:r>
        <w:t>Romney is gonna put The Onion out of business. #TheStench</w:t>
      </w:r>
    </w:p>
    <w:p>
      <w:r>
        <w:t>Nicki Minaj Fucked Up With That Mitt Romney Line, True Or Not.</w:t>
      </w:r>
    </w:p>
    <w:p>
      <w:r>
        <w:t>You know it's bad when even FOX NEWS call's bullshit on your speech.... #Ryanspeech #mitt2012</w:t>
      </w:r>
    </w:p>
    <w:p>
      <w:r>
        <w:t>oh shit my son barack got bill clinton on the campaign commercial lol</w:t>
      </w:r>
    </w:p>
    <w:p>
      <w:r>
        <w:t>#FREEFRED OR MITT ROMNEY GOING TO BE PRESIDENT</w:t>
      </w:r>
    </w:p>
    <w:p>
      <w:r>
        <w:t>@TheFPShow Obama so I can bust a cap on him</w:t>
      </w:r>
    </w:p>
    <w:p>
      <w:r>
        <w:t>Instead of buying an extra coffee before class, donated to @BarackObama today ) #lawschool #igotbaracksback #election2012</w:t>
      </w:r>
    </w:p>
    <w:p>
      <w:r>
        <w:t>My son just said he wants to be #president one day. I said Yes!!! But added he'll need $$ to advertise, and live a perfect life.....hmmmm</w:t>
      </w:r>
    </w:p>
    <w:p>
      <w:r>
        <w:t>Moms for Mitt! #RomneyRyan2012 http//t.co/kwsPdZM0</w:t>
      </w:r>
    </w:p>
    <w:p>
      <w:r>
        <w:t>Dear #GOP Please think long &amp; hard over the next 4 years, evaluate your direction &amp; select an appropriate candidate for President in '16 #fb</w:t>
      </w:r>
    </w:p>
    <w:p>
      <w:r>
        <w:t>She gave a shout out to charlotte!! #704 #Obama #NCCU</w:t>
      </w:r>
    </w:p>
    <w:p>
      <w:r>
        <w:t>@gottabebrad yeah and im best friends with barack obama!</w:t>
      </w:r>
    </w:p>
    <w:p>
      <w:r>
        <w:t>Can someone Mitt Romney I refuse to become a slave.</w:t>
      </w:r>
    </w:p>
    <w:p>
      <w:r>
        <w:t>The picture of Beyonce, Barack Obama, and Jay Z is so legendary. I had to make it my background...</w:t>
      </w:r>
    </w:p>
    <w:p>
      <w:r>
        <w:t>#OBAMA2012 Rally today @ 430pm in front of the CENS building. Come out #GetRegistered &amp; Support. #4MoreYears</w:t>
      </w:r>
    </w:p>
    <w:p>
      <w:r>
        <w:t>MT @crimmigration #Romney's mom on George Romney's Mexican refugee past. Mitt's father's dependence on welfare. #Democrats sound like...</w:t>
      </w:r>
    </w:p>
    <w:p>
      <w:r>
        <w:t>If you dont got 50 cent for the toll they charge you 27 dollars for not havin 50 cent #Republicans</w:t>
      </w:r>
    </w:p>
    <w:p>
      <w:r>
        <w:t>Buhahahahaha RT @ayokka I have no doubt that Michelle would have done a better job than Barack himself, if she were president.</w:t>
      </w:r>
    </w:p>
    <w:p>
      <w:r>
        <w:t>7 A.M. and I haven't fallen asleep yet. Also, Twitter, stop trending Romney. I'm gonna try falling asleep again. Buh bye.</w:t>
      </w:r>
    </w:p>
    <w:p>
      <w:r>
        <w:t>Listening to Obama I realize that all those drugs he talked about in his book must have caused serious hallusinations</w:t>
      </w:r>
    </w:p>
    <w:p>
      <w:r>
        <w:t>my niggas got enough white to build barack house.</w:t>
      </w:r>
    </w:p>
    <w:p>
      <w:r>
        <w:t>another dumbass in the long list of GOPs Todd Akin. a sure bet among women. LMAO!! #GOP #US #MittRomney</w:t>
      </w:r>
    </w:p>
    <w:p>
      <w:r>
        <w:t>Great day. Took my son fishing and to the gun range. #freedom. #GOP2012</w:t>
      </w:r>
    </w:p>
    <w:p>
      <w:r>
        <w:t>@wildsanekev #obama going to 1.21 with #betfair and #romney at 5.5 with #paddypower bet your mortgage on #obama</w:t>
      </w:r>
    </w:p>
    <w:p>
      <w:r>
        <w:t>i still believe in @BarackObama . Yes you can AGAIN Mr President #usa #vote #obama #Romney #electionday</w:t>
      </w:r>
    </w:p>
    <w:p>
      <w:r>
        <w:t>Mitt romney. Represent. #BelieveInAmerica</w:t>
      </w:r>
    </w:p>
    <w:p>
      <w:r>
        <w:t>Some #politicians kuiba kura in every #election year #whodoesthat ? Shame on em, @Homeboyzradio @raquelsoni</w:t>
      </w:r>
    </w:p>
    <w:p>
      <w:r>
        <w:t>#Romney can suck my ass! Fuck you and your anti-Gay laws!</w:t>
      </w:r>
    </w:p>
    <w:p>
      <w:r>
        <w:t>Since #obama took office #unemployment up, median income down, #gasprices 2x, #nationaldebt 10T to 16 TRILLION. Can't afford #4moreyears</w:t>
      </w:r>
    </w:p>
    <w:p>
      <w:r>
        <w:t>Why are #republicans / #teaparty people so fucking stupid? #pissedoff</w:t>
      </w:r>
    </w:p>
    <w:p>
      <w:r>
        <w:t>Obama 12' #4moreyears I don't want to pay more for college! #vote2012 Be the change you want to see in the world!</w:t>
      </w:r>
    </w:p>
    <w:p>
      <w:r>
        <w:t>I'm trynna get my braces before Re election, Romney might win and fuck shit up for me.</w:t>
      </w:r>
    </w:p>
    <w:p>
      <w:r>
        <w:t>Thank you! MT @TimothyHruz Great speech for #RomneyRyan2012 Cathy! I thoroughly enjoyed visiting #WA05 in 2010, it's beautiful!</w:t>
      </w:r>
    </w:p>
    <w:p>
      <w:r>
        <w:t>First presidential debate tomorrow night, so pumped! #RomneyRyan2012</w:t>
      </w:r>
    </w:p>
    <w:p>
      <w:r>
        <w:t>Dear #republicans @MittRomney n @reppaulryan just a reminder on who really built it. #rnc2012 #romneyryan2012 http//t.co/qS3TxLcJ</w:t>
      </w:r>
    </w:p>
    <w:p>
      <w:r>
        <w:t>Please stop talking about Todd Akin's rape fantasies and refocus on me. I legitimately assault a whole government! #truth #RomneyRyan2012</w:t>
      </w:r>
    </w:p>
    <w:p>
      <w:r>
        <w:t>Don't know why but I am really looking forward to #Obama v. #Romney tomorrow night. Can't wait for the #debate.</w:t>
      </w:r>
    </w:p>
    <w:p>
      <w:r>
        <w:t>@jimcramer ur dad has the problem. Remember we're all in this alone. #VoterSuppression Thanks #Republicans</w:t>
      </w:r>
    </w:p>
    <w:p>
      <w:r>
        <w:t>#Obama should bomb #Iran, NOW! Iran must NOT have nukes! It executes child rape victims 4 'adultery'! It is NUTS!!!</w:t>
      </w:r>
    </w:p>
    <w:p>
      <w:r>
        <w:t>@UltraRARE thats is politically incorrect miss, everything that led up to his death were obama's &amp; bush's calls obama didnt do it by hiself</w:t>
      </w:r>
    </w:p>
    <w:p>
      <w:r>
        <w:t>Regardless of facts presented that paints a clear picture of the truth, people will believe what they want to believe. #election</w:t>
      </w:r>
    </w:p>
    <w:p>
      <w:r>
        <w:t>Funny how all the tweeps pissed at #Obama for declining a meeting request with Netanyahu are racist Conservatives.</w:t>
      </w:r>
    </w:p>
    <w:p>
      <w:r>
        <w:t>I'm going to start saying Henry Merritt Paulson THE THIRD with the same disdain as the Barack HUSSEIN Obama people.</w:t>
      </w:r>
    </w:p>
    <w:p>
      <w:r>
        <w:t>#GOP2012 Convention #RNC uses 2 buses and 3.5 hrs to get RI delegation 27 mi to hotel. ? Vaunted Romney business efficiency ? -- Discuss.</w:t>
      </w:r>
    </w:p>
    <w:p>
      <w:r>
        <w:t>Dear #Republicans saying NO to the #DREAM #Act you may make a #country full of ignorant #people! You really #need it?</w:t>
      </w:r>
    </w:p>
    <w:p>
      <w:r>
        <w:t>From all #Democrats &amp; #Progressives to Todd Akin Please KEEP TALKING!!! Akin Claims Breastmilk Cures Homosexuality http//t.co/EcmG1uiI</w:t>
      </w:r>
    </w:p>
    <w:p>
      <w:r>
        <w:t>Well, at least at this election, we get to pick our poison. So true.. #Election2012 #fail</w:t>
      </w:r>
    </w:p>
    <w:p>
      <w:r>
        <w:t>It never ceases to depress me that some people can not condemn the deaths of innocent ppl without a follow-up caveat #morsi #karzai #Romney</w:t>
      </w:r>
    </w:p>
    <w:p>
      <w:r>
        <w:t>YOU WANT TO SEND THEM HOME! #GOP #identitycrisis</w:t>
      </w:r>
    </w:p>
    <w:p>
      <w:r>
        <w:t>Hold tha fuck up, what's this I hear about Obama being called a food stamps president. Thats some racists shit!</w:t>
      </w:r>
    </w:p>
    <w:p>
      <w:r>
        <w:t>The next 70 days are going to be so exciting! #election2012 I can't stop watching CNN!</w:t>
      </w:r>
    </w:p>
    <w:p>
      <w:r>
        <w:t>Onceyou go black you never go back america lol #Obama #2012 #4moreyears #Forward</w:t>
      </w:r>
    </w:p>
    <w:p>
      <w:r>
        <w:t>Why does the #GOP in office care about my #vagina for? Damn, #Republicans. #TransvaginalUltrasounds</w:t>
      </w:r>
    </w:p>
    <w:p>
      <w:r>
        <w:t>Polls are stupid. These two clowns haven't even debated yet. #election2012</w:t>
      </w:r>
    </w:p>
    <w:p>
      <w:r>
        <w:t>Of all the qualified Republicans who are over 35, Mitt Romney was the best that the #GOP could agree on?</w:t>
      </w:r>
    </w:p>
    <w:p>
      <w:r>
        <w:t>EXCELLENT POINT How was George #ROMNEY able to run for #Prez when he was born in Mexico? #Mitt said his dad was born in Mexico</w:t>
      </w:r>
    </w:p>
    <w:p>
      <w:r>
        <w:t>#Romney has five sons? Im pretty sure that, statistically speaking, one of those dudes has GOT to be #gay. Law of averages people...</w:t>
      </w:r>
    </w:p>
    <w:p>
      <w:r>
        <w:t>Jimmy fallon rocks #barack Obama tribute to Taylor tune # just the best # vote Obama 4 more yrs</w:t>
      </w:r>
    </w:p>
    <w:p>
      <w:r>
        <w:t>If You Old Enough To Vote You Betta , Cause Mitt Romney Tryna Take Away Foods Stamps .</w:t>
      </w:r>
    </w:p>
    <w:p>
      <w:r>
        <w:t>#mittromney's policies are a complet joke n he will practically give #obama the presidency. #teamobama #teamfollowback #obama2012</w:t>
      </w:r>
    </w:p>
    <w:p>
      <w:r>
        <w:t>The reason our economy is so f-d up is cause President Obama's black ass is spending all our hard earned tax dollars on stippers and crystal</w:t>
      </w:r>
    </w:p>
    <w:p>
      <w:r>
        <w:t>Right Now GOP Is Trying To Ban Abortion. Regardless The Circumstance. #Wow #Election2012</w:t>
      </w:r>
    </w:p>
    <w:p>
      <w:r>
        <w:t>Obama wants to help all these other countries and borrow money from them but i think he should focus on the people first</w:t>
      </w:r>
    </w:p>
    <w:p>
      <w:r>
        <w:t>@Motter241 lol now I hope Mr Romney gets voted in so a year from now when were in the same shitty economic position I can say 'i told ya so'</w:t>
      </w:r>
    </w:p>
    <w:p>
      <w:r>
        <w:t>Barack Obama's abbreviation is so funny - BObama #smile</w:t>
      </w:r>
    </w:p>
    <w:p>
      <w:r>
        <w:t>Saw Fox news aired a car chase that ended in suicide. Not really surprised. They've been airing Romney's for the last few months. #Gop2012</w:t>
      </w:r>
    </w:p>
    <w:p>
      <w:r>
        <w:t>All my music as of lately have had a ton of Barack references.. Niggaz Barack! (Pause)</w:t>
      </w:r>
    </w:p>
    <w:p>
      <w:r>
        <w:t>#obama sir you have my vote!!!!</w:t>
      </w:r>
    </w:p>
    <w:p>
      <w:r>
        <w:t>I have honestly goota say, I don't like what I see at all for this next #election! #dumasses across the board</w:t>
      </w:r>
    </w:p>
    <w:p>
      <w:r>
        <w:t>There's a difference between being presidential and pretending to be the President, and #Romney doesn't know what it is.</w:t>
      </w:r>
    </w:p>
    <w:p>
      <w:r>
        <w:t>#Romney is running for #president, thinking that half of the country is a troop of slackers and opportunists. #God save the world from him</w:t>
      </w:r>
    </w:p>
    <w:p>
      <w:r>
        <w:t>If only we could re-elect Bill Clinton back to the White House #election2012</w:t>
      </w:r>
    </w:p>
    <w:p>
      <w:r>
        <w:t>Excited to watch the presidential debate tomorrow night. Let's be real, this was the real reason we came to Georgetown. #election2012 #DC</w:t>
      </w:r>
    </w:p>
    <w:p>
      <w:r>
        <w:t>It's not even October and im tired of all these false claims being made by both campaigns. It's like a circus... #Election2012</w:t>
      </w:r>
    </w:p>
    <w:p>
      <w:r>
        <w:t>Wish I was American so I could vote for Obama!</w:t>
      </w:r>
    </w:p>
    <w:p>
      <w:r>
        <w:t>Things that are politically incorrect? Democrats. #Election2012</w:t>
      </w:r>
    </w:p>
    <w:p>
      <w:r>
        <w:t>i heard they was blowing down on Nicki Minaj on the radio this morning for saying vote for Romney. People then said way worst shit. GOHD !</w:t>
      </w:r>
    </w:p>
    <w:p>
      <w:r>
        <w:t>@OKCheesus THE PLUMBING IN OPERATION METRO MAKES NO SENSE AT ALL. OBAMA'S DOING SOME SHADY SHIT.</w:t>
      </w:r>
    </w:p>
    <w:p>
      <w:r>
        <w:t>Getting ready for an exciting speach with the #Democrats and #Obama #Obama2012</w:t>
      </w:r>
    </w:p>
    <w:p>
      <w:r>
        <w:t>if you're voting for romney you probably also wanted alex to win the wizard competition</w:t>
      </w:r>
    </w:p>
    <w:p>
      <w:r>
        <w:t>today i was watching CNN and our debt has grown since 2010 by about 30 percent...we need a new president #romney</w:t>
      </w:r>
    </w:p>
    <w:p>
      <w:r>
        <w:t>@MittRomney Mitt, your my dude. #President2012</w:t>
      </w:r>
    </w:p>
    <w:p>
      <w:r>
        <w:t>Bonuses and alot of other incentives.. Come on, im waiting for the catch.. Even Obama dont promise to the Americans tho Romney is leading</w:t>
      </w:r>
    </w:p>
    <w:p>
      <w:r>
        <w:t>noamscheiber sullivanamy Good luck pushing ur 'National Gun Meltdown' campaign. Hopefully Obama will pick up on the idea.</w:t>
      </w:r>
    </w:p>
    <w:p>
      <w:r>
        <w:t>#republicans are so awkward when put on the spot about liberal issues haha</w:t>
      </w:r>
    </w:p>
    <w:p>
      <w:r>
        <w:t>Obama is ONE POWERFUL MAN -- Gabriella (@GirlGabbie)</w:t>
      </w:r>
    </w:p>
    <w:p>
      <w:r>
        <w:t>Twitter just asked me to share my tweets to facebook. #fuckyou #hatethat #kid #president</w:t>
      </w:r>
    </w:p>
    <w:p>
      <w:r>
        <w:t>#Election2012 My next biggest question Do Republicans still own ALL the voting machines? REALLY?!? #ConflictOfInterest #Stealing #Idiots</w:t>
      </w:r>
    </w:p>
    <w:p>
      <w:r>
        <w:t>Just watch the Obama commercial saying he has pulled us out of debt yet at the bottom of the screen he's still asking for donations #wow</w:t>
      </w:r>
    </w:p>
    <w:p>
      <w:r>
        <w:t>Man, can't wait for the presidential debate tomorrow. I really wanna watch Romney debate.</w:t>
      </w:r>
    </w:p>
    <w:p>
      <w:r>
        <w:t>@ClaytonMorris if that's what they're worried about, then I have a recommendation for a part of the gov that #Romney #Ryan should reduce.</w:t>
      </w:r>
    </w:p>
    <w:p>
      <w:r>
        <w:t>Everyone in southern MN @TimWalz is nothing more than an Obama/Pelosi/Reid radical leftist liberal. Wake up people!!!</w:t>
      </w:r>
    </w:p>
    <w:p>
      <w:r>
        <w:t>No matter your beliefs or age, this will likely be the most important #election in which you will ever have the privilege to cast your vote.</w:t>
      </w:r>
    </w:p>
    <w:p>
      <w:r>
        <w:t>How am I supposed to vote when I disagree with every candidate? #GOP #Democrats #Government</w:t>
      </w:r>
    </w:p>
    <w:p>
      <w:r>
        <w:t>Listening to a head office guy spew shit about mitt romney... Fuck you and your views dude. I dont support hatred in any way dickhead</w:t>
      </w:r>
    </w:p>
    <w:p>
      <w:r>
        <w:t>Some people boycotted a pizza parlor because the owner bear hugged Obama #ThatsSomeRepublicanShit</w:t>
      </w:r>
    </w:p>
    <w:p>
      <w:r>
        <w:t>Cool I got to listen to Obama talk today he's so great omg</w:t>
      </w:r>
    </w:p>
    <w:p>
      <w:r>
        <w:t>Mannnnnn i'll tell you this... if Barack EVER raised his voice like that to Michelle I'd bet money she would've Ochocinco'ed him...</w:t>
      </w:r>
    </w:p>
    <w:p>
      <w:r>
        <w:t>America's gun dealers are prepping for the biggest event of their year Whether Barack Obama is elected or not #IamanAfrican</w:t>
      </w:r>
    </w:p>
    <w:p>
      <w:r>
        <w:t>My god the sheer number of people that drink the Kool Aid of the #GoP and #Democrats and think that they are different flavors is astounding</w:t>
      </w:r>
    </w:p>
    <w:p>
      <w:r>
        <w:t>@PaulSandySMH I'm gonna vote for Mitt just to be ignorant #election2012</w:t>
      </w:r>
    </w:p>
    <w:p>
      <w:r>
        <w:t>#Romney is the punishment of the universe</w:t>
      </w:r>
    </w:p>
    <w:p>
      <w:r>
        <w:t>Let me get this straight. On MTP, Romney praises Clinton and bashes his running mate? #Election2012</w:t>
      </w:r>
    </w:p>
    <w:p>
      <w:r>
        <w:t>Just cause biden said BS, yall suppose to think that the president is some cursing machine and alcoholic! Come on VB #Fox25 #republicans</w:t>
      </w:r>
    </w:p>
    <w:p>
      <w:r>
        <w:t>Joined Young Republicans club because of #RomneyRyan2012</w:t>
      </w:r>
    </w:p>
    <w:p>
      <w:r>
        <w:t>@brvz I would love to be there! We need more people to stand up and take back our country! #romneyryan2012 #rnc</w:t>
      </w:r>
    </w:p>
    <w:p>
      <w:r>
        <w:t>Officially registered to vote in Chapel Hill! #RomneyRyan #GOP2012</w:t>
      </w:r>
    </w:p>
    <w:p>
      <w:r>
        <w:t>cool thx! #Inspirational. Thank u for the job u guys are doing. Bring FL home! I just made a donation to #ObamaBiden2012</w:t>
      </w:r>
    </w:p>
    <w:p>
      <w:r>
        <w:t>S/0 to my newest @freeboosieRS &amp; vote for Obama &amp; boosie will soon to be free L0L (</w:t>
      </w:r>
    </w:p>
    <w:p>
      <w:r>
        <w:t>@JedediahBila Yes. It was a funny start to an awesome rally in Powell, OH today. #RomneyRyan2012</w:t>
      </w:r>
    </w:p>
    <w:p>
      <w:r>
        <w:t>Some dum guy frm american Threaten to kill barack now his in Pen dahs a good lesson for all u kids dah fink unoe everythin.......#ReaLife</w:t>
      </w:r>
    </w:p>
    <w:p>
      <w:r>
        <w:t>I don't think I would be able to vote for someone who can't relate to the average american #election2012</w:t>
      </w:r>
    </w:p>
    <w:p>
      <w:r>
        <w:t>(2 of 2) And buying JUNK FOOD, with those EBT cards. Already 300+ lbs. Our tax dollars hard at work! #Socialism #Democrats #Obama</w:t>
      </w:r>
    </w:p>
    <w:p>
      <w:r>
        <w:t>Romney + presidency  epic fail</w:t>
      </w:r>
    </w:p>
    <w:p>
      <w:r>
        <w:t>@BettyMWhite How can u support that shitty president Obama? Are you all that stupid in California and New York!!</w:t>
      </w:r>
    </w:p>
    <w:p>
      <w:r>
        <w:t>Funny how all the tweeps pissed at #Obama for declining a meeting request with Netanyahu are racist Conservatives.</w:t>
      </w:r>
    </w:p>
    <w:p>
      <w:r>
        <w:t>I have honestly goota say, I don't like what I see at all for this next #election! #dumasses across the board</w:t>
      </w:r>
    </w:p>
    <w:p>
      <w:r>
        <w:t>@MittRomney Welcome back to Westerville and the Buckeye state. Looking forward to a great rally! #RomneyRyan2012</w:t>
      </w:r>
    </w:p>
    <w:p>
      <w:r>
        <w:t>Nobody wants to fuck Obama Brock he as ears like an elephant and that not the part everybody wants lol</w:t>
      </w:r>
    </w:p>
    <w:p>
      <w:r>
        <w:t>When I see @CIROCOBAMA im gonna punch him in his mutha fuckin face #GOLDDICK style!</w:t>
      </w:r>
    </w:p>
    <w:p>
      <w:r>
        <w:t>Literally dreading campus tomorrow #obama #president #craziness</w:t>
      </w:r>
    </w:p>
    <w:p>
      <w:r>
        <w:t>If you're not voting for #Obama, okay fine. Just learn how to disagree in peace people!!</w:t>
      </w:r>
    </w:p>
    <w:p>
      <w:r>
        <w:t>#RomneyRyan2012 can lick my mofuckin' clit. fuck you bitches</w:t>
      </w:r>
    </w:p>
    <w:p>
      <w:r>
        <w:t>Mitt Romney wants to ban porn....fuck that nigga. Lmao I bet you watch it.</w:t>
      </w:r>
    </w:p>
    <w:p>
      <w:r>
        <w:t>All my music as of lately have had a ton of Barack references.. Niggaz Barack! (Pause)</w:t>
      </w:r>
    </w:p>
    <w:p>
      <w:r>
        <w:t>Saw Fox news aired a car chase that ended in suicide. Not really surprised. They've been airing Romney's for the last few months. #Gop2012</w:t>
      </w:r>
    </w:p>
    <w:p>
      <w:r>
        <w:t>Just watch the Obama commercial saying he has pulled us out of debt yet at the bottom of the screen he's still asking for donations #wow</w:t>
      </w:r>
    </w:p>
    <w:p>
      <w:r>
        <w:t>We toke care of business in 2008 now it's time to do the same in 2012!! #4moreyears #ObamaorDie ? Obama accomplishments?</w:t>
      </w:r>
    </w:p>
    <w:p>
      <w:r>
        <w:t>#BarackObamaIs The President Of The United States &amp; Should Be For 4 MORE YEARS #OBAMA !!!</w:t>
      </w:r>
    </w:p>
    <w:p>
      <w:r>
        <w:t>#obama sir you have my vote!!!!</w:t>
      </w:r>
    </w:p>
    <w:p>
      <w:r>
        <w:t>Mitt Romney is 60 years old &amp;&amp; he I looking hot. Hahahaha Know who she wants to win! @haleynicolee35</w:t>
      </w:r>
    </w:p>
    <w:p>
      <w:r>
        <w:t>Listening to a head office guy spew shit about mitt romney... Fuck you and your views dude. I dont support hatred in any way dickhead</w:t>
      </w:r>
    </w:p>
    <w:p>
      <w:r>
        <w:t>Obama 12' #4moreyears I don't want to pay more for college! #vote2012 Be the change you want to see in the world!</w:t>
      </w:r>
    </w:p>
    <w:p>
      <w:r>
        <w:t>Of all the qualified Republicans who are over 35, Mitt Romney was the best that the #GOP could agree on?</w:t>
      </w:r>
    </w:p>
    <w:p>
      <w:r>
        <w:t>Dear #republicans @MittRomney n @reppaulryan just a reminder on who really built it. #rnc2012 #romneyryan2012 http//t.co/qS3TxLcJ</w:t>
      </w:r>
    </w:p>
    <w:p>
      <w:r>
        <w:t>Listening to Obama I realize that all those drugs he talked about in his book must have caused serious hallusinations</w:t>
      </w:r>
    </w:p>
    <w:p>
      <w:r>
        <w:t>Bonuses and alot of other incentives.. Come on, im waiting for the catch.. Even Obama dont promise to the Americans tho Romney is leading</w:t>
      </w:r>
    </w:p>
    <w:p>
      <w:r>
        <w:t>#GOP2012 Convention #RNC uses 2 buses and 3.5 hrs to get RI delegation 27 mi to hotel. ? Vaunted Romney business efficiency ? -- Discuss.</w:t>
      </w:r>
    </w:p>
    <w:p>
      <w:r>
        <w:t>What I learned from SuperPac ads Mitt Romney likes to hunt sick Steelworkers' wives for sport from atop his dressage horse, Refalka.</w:t>
      </w:r>
    </w:p>
    <w:p>
      <w:r>
        <w:t>@jimcramer ur dad has the problem. Remember we're all in this alone. #VoterSuppression Thanks #Republicans</w:t>
      </w:r>
    </w:p>
    <w:p>
      <w:r>
        <w:t>We're really excited because this week is Proud to Be a Democrat Week on campus! We have a lot of exciting events planned! #gobama #dems2012</w:t>
      </w:r>
    </w:p>
    <w:p>
      <w:r>
        <w:t>@wildsanekev #obama going to 1.21 with #betfair and #romney at 5.5 with #paddypower bet your mortgage on #obama</w:t>
      </w:r>
    </w:p>
    <w:p>
      <w:r>
        <w:t>Laying in bed watching obama talk yelling at the T.V. I don't agree with anything he says. #nobama</w:t>
      </w:r>
    </w:p>
    <w:p>
      <w:r>
        <w:t>prediction - #GOP #superpac daddies know it's over for #mitt and R gonna pour all their $$ into congressional races. #keepfighting</w:t>
      </w:r>
    </w:p>
    <w:p>
      <w:r>
        <w:t>Everytime I hear Obama's speeches, I just wanna cry at how amazing he is at what he does #4moreyears #favoritepresident</w:t>
      </w:r>
    </w:p>
    <w:p>
      <w:r>
        <w:t>@UltraRARE thats is politically incorrect miss, everything that led up to his death were obama's &amp; bush's calls obama didnt do it by hiself</w:t>
      </w:r>
    </w:p>
    <w:p>
      <w:r>
        <w:t>Everyone in southern MN @TimWalz is nothing more than an Obama/Pelosi/Reid radical leftist liberal. Wake up people!!!</w:t>
      </w:r>
    </w:p>
    <w:p>
      <w:r>
        <w:t>@kojoshow why are defense cuts anathema to the #gop? They're in favor of running gov't like biz... all other agencies asked 2 do more w/less</w:t>
      </w:r>
    </w:p>
    <w:p>
      <w:r>
        <w:t>It's not even October and im tired of all these false claims being made by both campaigns. It's like a circus... #Election2012</w:t>
      </w:r>
    </w:p>
    <w:p>
      <w:r>
        <w:t>I almost want to see Romney become president just to watch the usa crumble for being so stupid. #isthatbad?</w:t>
      </w:r>
    </w:p>
    <w:p>
      <w:r>
        <w:t>people living of the goeverment fucking bums and my tax money goes for these bums, i hope mitt romney wins #Republicans all day</w:t>
      </w:r>
    </w:p>
    <w:p>
      <w:r>
        <w:t>@agiantamongants b/c I did porn I dnt have right 2 spk my views?Hm absolutely do hella cool normal peeps new face of #gop</w:t>
      </w:r>
    </w:p>
    <w:p>
      <w:r>
        <w:t>#Romney is running for #president, thinking that half of the country is a troop of slackers and opportunists. #God save the world from him</w:t>
      </w:r>
    </w:p>
    <w:p>
      <w:r>
        <w:t>@OKCheesus THE PLUMBING IN OPERATION METRO MAKES NO SENSE AT ALL. OBAMA'S DOING SOME SHADY SHIT.</w:t>
      </w:r>
    </w:p>
    <w:p>
      <w:r>
        <w:t>Its easy to say Americans are dependent when you've had the silver spoon in your mouth your whole life #Romney</w:t>
      </w:r>
    </w:p>
    <w:p>
      <w:r>
        <w:t>@JasonPollock The number 1 issue SHOULD be the Supreme Court. #Election2012</w:t>
      </w:r>
    </w:p>
    <w:p>
      <w:r>
        <w:t>Chris Christie predicts the debate this week will be the turnaround for #Romney. Later, he will kick his new diet off at Golden Corral. #MTP</w:t>
      </w:r>
    </w:p>
    <w:p>
      <w:r>
        <w:t>@JedediahBila @SenRandPaul Go Rand Paul bragging on Romney..yeah that right..he's MY senator!! whoohoooo</w:t>
      </w:r>
    </w:p>
    <w:p>
      <w:r>
        <w:t>#Romney is only playing tribute to @RonPaul in attempt to steal his voters away from Gary Johnson. #GOP fearing #Libertarian influence.</w:t>
      </w:r>
    </w:p>
    <w:p>
      <w:r>
        <w:t>The best argument against Barack Obama is a 5 minute conversation with an Obama supporter</w:t>
      </w:r>
    </w:p>
    <w:p>
      <w:r>
        <w:t>#Romney please shut the fuck up.</w:t>
      </w:r>
    </w:p>
    <w:p>
      <w:r>
        <w:t>Time to read up on my presidential #bullshit gota get ready for #mrcarlson this weekend #democrats #obama #Horses</w:t>
      </w:r>
    </w:p>
    <w:p>
      <w:r>
        <w:t>Okay last tweet. All I have to say is Mitt Romney is a DUMBASS. Dumbass.</w:t>
      </w:r>
    </w:p>
    <w:p>
      <w:r>
        <w:t>#Obama admin uses #China's news Xinhua to further their own #communist propaganda. Birds of a feather hugh? Nice move comrade O. #Socialist</w:t>
      </w:r>
    </w:p>
    <w:p>
      <w:r>
        <w:t>Proud to be whr im at now bc ik ihave soo much potential in life &amp;&amp; ppl like #BARACK &amp;&amp; #MiCHELLE #OBAMA are what the US needs ! &gt;&gt;&gt;&gt;&gt;</w:t>
      </w:r>
    </w:p>
    <w:p>
      <w:r>
        <w:t>@WAHHGONZILLA never said he was a good president. I just dont like romney.</w:t>
      </w:r>
    </w:p>
    <w:p>
      <w:r>
        <w:t>Who particularly gives a fuck who #Americas next #president is ?? More pressing issues at home to be dealt with then the coverage this gets.</w:t>
      </w:r>
    </w:p>
    <w:p>
      <w:r>
        <w:t>Romney just end the week with continual stupidity . He says he is not qualified to be President because he over paid the IRS. Good Job Mitt!</w:t>
      </w:r>
    </w:p>
    <w:p>
      <w:r>
        <w:t>@Drastik07 Go see #2016ObamasAmerica then go vote #RomneyRyan2012 or I hope you enjoy everything taken away from you #ObamaIsACommie</w:t>
      </w:r>
    </w:p>
    <w:p>
      <w:r>
        <w:t>sad how politicians of this country put their pride above the people they pretend to work for. And no, I'm not talking about just Romney</w:t>
      </w:r>
    </w:p>
    <w:p>
      <w:r>
        <w:t>i caught the end of the 1st Lady's Speech. who is replaying them ? i NEED TO HEAR IT A.S.A.P #OBAMA</w:t>
      </w:r>
    </w:p>
    <w:p>
      <w:r>
        <w:t>#espn #urbanmeyer and #Obama all have a slobbering love affair together with this skewed media...is anyone else getting tired of this?</w:t>
      </w:r>
    </w:p>
    <w:p>
      <w:r>
        <w:t>Ima root for Romney this election, because #Obama is #MAINSTREAM</w:t>
      </w:r>
    </w:p>
    <w:p>
      <w:r>
        <w:t>I'm voten for #Romney so yall support #Romney for president</w:t>
      </w:r>
    </w:p>
    <w:p>
      <w:r>
        <w:t>The Anti Christ is about to speak...all hail Americas Supreme Leader Ayatollah #Barack Obama!! #DNC And yes, GOD Bless America!!! #1TermOnly</w:t>
      </w:r>
    </w:p>
    <w:p>
      <w:r>
        <w:t>Mitt Romney wants to ban porn....fuck that nigga. Lmao I bet you watch it.</w:t>
      </w:r>
    </w:p>
    <w:p>
      <w:r>
        <w:t>Of all the qualified Republicans who are over 35, Mitt Romney was the best that the #GOP could agree on?</w:t>
      </w:r>
    </w:p>
    <w:p>
      <w:r>
        <w:t>This is a hard decision for me. The over-religious nut job, or the socialist liberal. #Election2012</w:t>
      </w:r>
    </w:p>
    <w:p>
      <w:r>
        <w:t>Hey #Liberals! Is it time for the Appeaser in Chief #Obama to call NASA's Buzz Aldrin in to fix the Embassy crisis? http//t.co/V5nr5bFC</w:t>
      </w:r>
    </w:p>
    <w:p>
      <w:r>
        <w:t>The Romney convention was so white..i had to turn the contrast down on my tv. By the way im white..Iwas blinded!</w:t>
      </w:r>
    </w:p>
    <w:p>
      <w:r>
        <w:t>If mitt Romney becomes president ..... I will get a tattoo of a butterfly on my stomach !!!</w:t>
      </w:r>
    </w:p>
    <w:p>
      <w:r>
        <w:t>Y'all need to make sure you vote in Nov.!! They're strategizing &amp; hoping that you don't! #Election2012</w:t>
      </w:r>
    </w:p>
    <w:p>
      <w:r>
        <w:t>If niggas vote fah romney man we all fucked smh.. please</w:t>
      </w:r>
    </w:p>
    <w:p>
      <w:r>
        <w:t>Couple liberal Obama supporters just knocked on our door and asked if I supported Obama. My reaction No, he's a terrible president #Romney</w:t>
      </w:r>
    </w:p>
    <w:p>
      <w:r>
        <w:t>@PiersTonight @Schwarzenegger @yeswecan1 Americans believe one is honest to their core even behind closed doors as Romney, 47%</w:t>
      </w:r>
    </w:p>
    <w:p>
      <w:r>
        <w:t>You think it's really a coincidence that Mitt Romney is ratcheting up the subtle racist rhetoric? Heck no. By no means.</w:t>
      </w:r>
    </w:p>
    <w:p>
      <w:r>
        <w:t>Three words to describe the entire #GOP convention Mean and demeaning.</w:t>
      </w:r>
    </w:p>
    <w:p>
      <w:r>
        <w:t>@billmaher That's not true he really cares about us the commoners. Romney and his wife started caring after they lived one bedroom mansion</w:t>
      </w:r>
    </w:p>
    <w:p>
      <w:r>
        <w:t>#fail Today's jobs report-for each new job 4 workers quit looking! #DNC2012 #GOP2012 #tcot #jobs</w:t>
      </w:r>
    </w:p>
    <w:p>
      <w:r>
        <w:t>If only we could re-elect Bill Clinton back to the White House #election2012</w:t>
      </w:r>
    </w:p>
    <w:p>
      <w:r>
        <w:t>there's a Romney booth on campus I'm thinking about bum rushing the shit out of it and trashing the place</w:t>
      </w:r>
    </w:p>
    <w:p>
      <w:r>
        <w:t>I hate itwhen the media says Romney donated so much charity, he donated it to his church. #election2012</w:t>
      </w:r>
    </w:p>
    <w:p>
      <w:r>
        <w:t>If Sister Simone Campbell and Bishops are on Obama's side #republicans need to see that Jesus would be a #Democrat !!</w:t>
      </w:r>
    </w:p>
    <w:p>
      <w:r>
        <w:t>#Romney can suck my ass! Fuck you and your anti-Gay laws!</w:t>
      </w:r>
    </w:p>
    <w:p>
      <w:r>
        <w:t>Laying in bed watching obama talk yelling at the T.V. I don't agree with anything he says. #nobama</w:t>
      </w:r>
    </w:p>
    <w:p>
      <w:r>
        <w:t>Kanye west calling out mitt romney? Stick to rap faggot even though you fuccin #SUCK at it...if anything stick to bein an iggnorant fuck</w:t>
      </w:r>
    </w:p>
    <w:p>
      <w:r>
        <w:t>New US #election idea quieter TV commercials. Sure vote-getter! #screamingduringfootball</w:t>
      </w:r>
    </w:p>
    <w:p>
      <w:r>
        <w:t>The 'dear daughter' Romney ads really piss me off. Hey #RomneyRyan its the 21st century, not all women choose to have children!</w:t>
      </w:r>
    </w:p>
    <w:p>
      <w:r>
        <w:t>I'm excited to be voting for the first time #OBAMA</w:t>
      </w:r>
    </w:p>
    <w:p>
      <w:r>
        <w:t>@KissGoodbyeee lmfao democrat dummy #obama oh lord so you had to pick one wich one did you pick</w:t>
      </w:r>
    </w:p>
    <w:p>
      <w:r>
        <w:t>Hopefully speech fact checkers hold #democrats just as accountable as they did the @GOP last night. #countryoverparty</w:t>
      </w:r>
    </w:p>
    <w:p>
      <w:r>
        <w:t>Remember Ben laden is gone,sadam is gone,who were ur president when all that happen...\nProtect and serve...\nBARACK HUSSEIN OBAMA JR \nVOTE YA</w:t>
      </w:r>
    </w:p>
    <w:p>
      <w:r>
        <w:t>Don't really get into politics BUT Romney is full of crap!!</w:t>
      </w:r>
    </w:p>
    <w:p>
      <w:r>
        <w:t>I love when people get mad when you express your political views. #juststop #freedomofspeech #yourespectmeirespectyou #RomneyRyan2012</w:t>
      </w:r>
    </w:p>
    <w:p>
      <w:r>
        <w:t>Why are you cheering? Be honest. Do any of you attending the #RNC really need a job? Really? #GOP2012</w:t>
      </w:r>
    </w:p>
    <w:p>
      <w:r>
        <w:t>Class cancelled Thursday because Obama hehe love it</w:t>
      </w:r>
    </w:p>
    <w:p>
      <w:r>
        <w:t>Getting ready for an exciting speach with the #Democrats and #Obama #Obama2012</w:t>
      </w:r>
    </w:p>
    <w:p>
      <w:r>
        <w:t>wasted vote would be for #obama #romney or #ronpaul write-in. #GARYJONSON2012 he's on the ballot and he's not older than dirt.</w:t>
      </w:r>
    </w:p>
    <w:p>
      <w:r>
        <w:t>Debt Of America smh -George W. Bush 86% -Barack Obama  50% -Ronald Reagan  186% #FoodForThought</w:t>
      </w:r>
    </w:p>
    <w:p>
      <w:r>
        <w:t>Think I am the first ever person to stop following Barack Obama L #ImSuchAnArsehole</w:t>
      </w:r>
    </w:p>
    <w:p>
      <w:r>
        <w:t>This is MY President! So deal with it! #4MoreYears #Obama2012 http//t.co/4BW7U6vN</w:t>
      </w:r>
    </w:p>
    <w:p>
      <w:r>
        <w:t>I don't understand how anyone could POSSIBLY PAY to see that OBAMA'S 2016 MOVIE!! It is not based on ANY FACT. PROPAGANDA, PEOPLE!!!</w:t>
      </w:r>
    </w:p>
    <w:p>
      <w:r>
        <w:t>I love the swarms of Obama people and the swarms of Romney people #NOT</w:t>
      </w:r>
    </w:p>
    <w:p>
      <w:r>
        <w:t>I really hope #Obama wins. That is all. #Election2012</w:t>
      </w:r>
    </w:p>
    <w:p>
      <w:r>
        <w:t>If watching clips of the #DNC makes me left, I don't want to be right. #4moreyears</w:t>
      </w:r>
    </w:p>
    <w:p>
      <w:r>
        <w:t>Lmao colored folk crack me up with this Obama stuff !! But we just love our President !!</w:t>
      </w:r>
    </w:p>
    <w:p>
      <w:r>
        <w:t>#Republicans are comedic GOLD this election year lol #obama2012</w:t>
      </w:r>
    </w:p>
    <w:p>
      <w:r>
        <w:t>RT @mrleroi #Republicans have become the American #Taliban. They're afraid of vaginas unless they control them because they can't control themselves.</w:t>
      </w:r>
    </w:p>
    <w:p>
      <w:r>
        <w:t>God bless Mitt Romney! #FOX #newgirl #FOXNEWS #republicans</w:t>
      </w:r>
    </w:p>
    <w:p>
      <w:r>
        <w:t>Lets all give a big shout out to Paul Ryan yall hes knows wats up #Romney/Ryan'12</w:t>
      </w:r>
    </w:p>
    <w:p>
      <w:r>
        <w:t>Well Good Morning America! Hi Ho, Hi Ho it off to work I go. Thank God Almighty I have a job no thanks to Barack Obama.</w:t>
      </w:r>
    </w:p>
    <w:p>
      <w:r>
        <w:t>Obama wants to help all these other countries and borrow money from them but i think he should focus on the people first</w:t>
      </w:r>
    </w:p>
    <w:p>
      <w:r>
        <w:t>@aishatyler i know thts right romney is really untouch with the real world</w:t>
      </w:r>
    </w:p>
    <w:p>
      <w:r>
        <w:t>@ClaytonMorris if that's what they're worried about, then I have a recommendation for a part of the gov that #Romney #Ryan should reduce.</w:t>
      </w:r>
    </w:p>
    <w:p>
      <w:r>
        <w:t>I have honestly goota say, I don't like what I see at all for this next #election! #dumasses across the board</w:t>
      </w:r>
    </w:p>
    <w:p>
      <w:r>
        <w:t>My only regret about two hurricanes washing away the #RNC is that not all of the #Republicans will be there.</w:t>
      </w:r>
    </w:p>
    <w:p>
      <w:r>
        <w:t>Obama shit on my arm a presidential you got it</w:t>
      </w:r>
    </w:p>
    <w:p>
      <w:r>
        <w:t>Cant wait to hear Obama's official acceptance speech tonight. Can it beat Clinton's &amp; Michelle Obama's amazing speeches?! #DNC #4moreyears</w:t>
      </w:r>
    </w:p>
    <w:p>
      <w:r>
        <w:t>If I was running for president, I would take the millions and millions I dollars in campaign money and give it back to the people! #election</w:t>
      </w:r>
    </w:p>
    <w:p>
      <w:r>
        <w:t>November is slowly approaching get ready to vote #Obama nothin more nothin less get register nd make yo vote count! #4MoreYears</w:t>
      </w:r>
    </w:p>
    <w:p>
      <w:r>
        <w:t>WSJ, Benghazi was a gross security failure...no freaking duh..now if only the admin would admit that. http//t.co/g0NmGw2q #tcot #gop</w:t>
      </w:r>
    </w:p>
    <w:p>
      <w:r>
        <w:t>ahaah these #Obama&amp;Romney pictures be having me laughing !</w:t>
      </w:r>
    </w:p>
    <w:p>
      <w:r>
        <w:t>This girl in my government class didn't know Romney's name today...</w:t>
      </w:r>
    </w:p>
    <w:p>
      <w:r>
        <w:t>i mean i don't know much about politics but how can people actually think romney is a better choice than obama</w:t>
      </w:r>
    </w:p>
    <w:p>
      <w:r>
        <w:t>#RomneyRyan2012 can lick my mofuckin' clit. fuck you bitches</w:t>
      </w:r>
    </w:p>
    <w:p>
      <w:r>
        <w:t>In the mormon house, a woman has the right to scoot over to let the next wife in the bed. #obama #GOP #follow #akin</w:t>
      </w:r>
    </w:p>
    <w:p>
      <w:r>
        <w:t>That was an unbelievable speech by Julian Castro. Can you say presidential nominee in 2016? Um, I can. #DNC #Campaign2012</w:t>
      </w:r>
    </w:p>
    <w:p>
      <w:r>
        <w:t>@BarackObama #4MOREYEARS !!</w:t>
      </w:r>
    </w:p>
    <w:p>
      <w:r>
        <w:t>$1600 for a GMAT prep course should be illegal...where's President Obama when you need him? But it is an investment</w:t>
      </w:r>
    </w:p>
    <w:p>
      <w:r>
        <w:t>prediction - #GOP #superpac daddies know it's over for #mitt and R gonna pour all their $$ into congressional races. #keepfighting</w:t>
      </w:r>
    </w:p>
    <w:p>
      <w:r>
        <w:t>cool thx! #Inspirational. Thank u for the job u guys are doing. Bring FL home! I just made a donation to #ObamaBiden2012</w:t>
      </w:r>
    </w:p>
    <w:p>
      <w:r>
        <w:t>It wouldn't be fun to play Monopoly with Obama. He would redistribute all the houses, hotels, and money as soon as you started to win!</w:t>
      </w:r>
    </w:p>
    <w:p>
      <w:r>
        <w:t>Obama's reelection isn't assured yet, but it deff feels like Romney's gonna do about as well as Yung Berg's album sales.</w:t>
      </w:r>
    </w:p>
    <w:p>
      <w:r>
        <w:t>Ran Outta Toilet Paper This Morning,Good Thing I Had Small Stack Of Benjamin's To Finish The Job #Romney</w:t>
      </w:r>
    </w:p>
    <w:p>
      <w:r>
        <w:t>@AndreaTantaros hey coward - u got the guts to bring up the issue of the day, i.e. romney going birther?</w:t>
      </w:r>
    </w:p>
    <w:p>
      <w:r>
        <w:t>today i was watching CNN and our debt has grown since 2010 by about 30 percent...we need a new president #romney</w:t>
      </w:r>
    </w:p>
    <w:p>
      <w:r>
        <w:t>@Gage225 I swear if I see one more thing about Obama!</w:t>
      </w:r>
    </w:p>
    <w:p>
      <w:r>
        <w:t>Correction @SagPhoenix @kybelle1957 @cspanwj The only problem #GOP supporters have is #Romney fearing being greedy &amp; proud of it!</w:t>
      </w:r>
    </w:p>
    <w:p>
      <w:r>
        <w:t>@LATPoliticsCA - the only people that like Brad Sherman are his constituents ... #endorsements #beltway #democrats #republicans</w:t>
      </w:r>
    </w:p>
    <w:p>
      <w:r>
        <w:t>Dear #republicans @MittRomney n @reppaulryan just a reminder on who really built it. #rnc2012 #romneyryan2012 http//t.co/qS3TxLcJ</w:t>
      </w:r>
    </w:p>
    <w:p>
      <w:r>
        <w:t>lmfao did you all hear about that nigga that got arrested for tweeting that he wanted to kill obama?</w:t>
      </w:r>
    </w:p>
    <w:p>
      <w:r>
        <w:t>I do not want Obama for another 4 years, because he's gonna ruin this country &amp; we're gonna be in so much debt #RomneyRyan2012</w:t>
      </w:r>
    </w:p>
    <w:p>
      <w:r>
        <w:t>@CrazdAndBlazd you are the Future. #garryjohnson #iamlibertarian #RonPaul #Election2012 #Apple #DreamsWest #GOP #GOP2012 #FuckYouTyrants</w:t>
      </w:r>
    </w:p>
    <w:p>
      <w:r>
        <w:t>Who's ready for L'Etoile Picture Day tomorrow?? This girl is!! #President #L2013</w:t>
      </w:r>
    </w:p>
    <w:p>
      <w:r>
        <w:t>Moms for Mitt! #RomneyRyan2012 http//t.co/kwsPdZM0</w:t>
      </w:r>
    </w:p>
    <w:p>
      <w:r>
        <w:t>Betting Biblical Christians are less likely to conform to your expectations this Fall .@karlRove #GoP #FoundationofAmerica #Spritual #Faith</w:t>
      </w:r>
    </w:p>
    <w:p>
      <w:r>
        <w:t>@JedediahBila never knew Obama's plan either or should I say still don't. #allpoliticianstalkthesame #election2012</w:t>
      </w:r>
    </w:p>
    <w:p>
      <w:r>
        <w:t>School time. #BBL  &amp; don't forget to watch #CNN tonight, the BIG debate, this one is gonna be soooooo good!!! #ObamaBiden2012</w:t>
      </w:r>
    </w:p>
    <w:p>
      <w:r>
        <w:t>Saw a headline on my phone that Obama is leaning toward Ryan's education plan...Say WHAT? WHAT? Me thinks I just saw a pig flyin'</w:t>
      </w:r>
    </w:p>
    <w:p>
      <w:r>
        <w:t>S/0 to my newest @freeboosieRS &amp; vote for Obama &amp; boosie will soon to be free L0L (</w:t>
      </w:r>
    </w:p>
    <w:p>
      <w:r>
        <w:t>Romney can't have a chance, can he? To a swede, he's pretty surreal. #election</w:t>
      </w:r>
    </w:p>
    <w:p>
      <w:r>
        <w:t>I have looked at numerous news sources today and #MittRomney is definitely more Snooki-looking from last week to this week. #p2 #GOP2012</w:t>
      </w:r>
    </w:p>
    <w:p>
      <w:r>
        <w:t>About as good an explication of the Republican base as i've read. http//t.co/ivXi5NHq via @HuffPostPol #DNC #GOP</w:t>
      </w:r>
    </w:p>
    <w:p>
      <w:r>
        <w:t>We are not going back we are moving forward #Obama</w:t>
      </w:r>
    </w:p>
    <w:p>
      <w:r>
        <w:t>We need a diversity in the pussy department.- Barack Obama</w:t>
      </w:r>
    </w:p>
    <w:p>
      <w:r>
        <w:t>another dumbass in the long list of GOPs Todd Akin. a sure bet among women. LMAO!! #GOP #US #MittRomney</w:t>
      </w:r>
    </w:p>
    <w:p>
      <w:r>
        <w:t>@kasiaretros And I'm gonna call my father BARACK OBAMA and he gonna send yo whole family to IRAQ so try me#TRUE</w:t>
      </w:r>
    </w:p>
    <w:p>
      <w:r>
        <w:t>Is it just me, or does Mitt Romney look like a slightly more vacant Will Ferrell?</w:t>
      </w:r>
    </w:p>
    <w:p>
      <w:r>
        <w:t>God Bless America! Vote for #Mitt2012</w:t>
      </w:r>
    </w:p>
    <w:p>
      <w:r>
        <w:t>How u voting in this state with an out of state id How are u voting in January WTF is a liberam This is why #republicans look down on blks</w:t>
      </w:r>
    </w:p>
    <w:p>
      <w:r>
        <w:t>#Romney is a damn fool</w:t>
      </w:r>
    </w:p>
    <w:p>
      <w:r>
        <w:t>Of all the ppl I never wud have guessed she would be a #Romney supporter. http//t.co/nr5UgfKY Get em girl! #RomneyRyan2012 #nickiminaj</w:t>
      </w:r>
    </w:p>
    <w:p>
      <w:r>
        <w:t>@gottabebrad yeah and im best friends with barack obama!</w:t>
      </w:r>
    </w:p>
    <w:p>
      <w:r>
        <w:t>When Mitt Romney thinks what you said is offensive and wrong, YOU'RE WRONG. (Looking at you, Todd Akin.)</w:t>
      </w:r>
    </w:p>
    <w:p>
      <w:r>
        <w:t>@jimcramer stop mumbling about the rich on TV. You r sounding like Obama and creating class envy and hatred. Change the laws. Capitalismwins</w:t>
      </w:r>
    </w:p>
    <w:p>
      <w:r>
        <w:t>people are so ignorant. You want Obama out of office so badly but yet do you even know the policies he has? Do you even know Romney's?</w:t>
      </w:r>
    </w:p>
    <w:p>
      <w:r>
        <w:t>Chef boyardee vs world hunger fuck it we feeding the world sponsored by #Obama</w:t>
      </w:r>
    </w:p>
    <w:p>
      <w:r>
        <w:t>@blakehounshell @TonyKaron yeah, and why a shit existing since 2010 is buzzed as if released 2012 9/11?? hate #election years ..</w:t>
      </w:r>
    </w:p>
    <w:p>
      <w:r>
        <w:t>Home Values down 30% National debt 15 trillion Gas prices up over 100% Unemployment over 8 % 16 million more on food stamps Vote Obama??</w:t>
      </w:r>
    </w:p>
    <w:p>
      <w:r>
        <w:t>Some #politicians kuiba kura in every #election year #whodoesthat ? Shame on em, @Homeboyzradio @raquelsoni</w:t>
      </w:r>
    </w:p>
    <w:p>
      <w:r>
        <w:t>Obama tv ads are absolutely disgusting</w:t>
      </w:r>
    </w:p>
    <w:p>
      <w:r>
        <w:t>Register to vote! Do it! #Obama</w:t>
      </w:r>
    </w:p>
    <w:p>
      <w:r>
        <w:t>Rr-electing Obama would be like backing the titanic up and hitting the Ice burg again.</w:t>
      </w:r>
    </w:p>
    <w:p>
      <w:r>
        <w:t>@TwitchyTeam - that's fair the rest of us aren't satisified with Obama's manipulated certificate of live birth.</w:t>
      </w:r>
    </w:p>
    <w:p>
      <w:r>
        <w:t>Mitt Romney should sell his house at a pawn shop</w:t>
      </w:r>
    </w:p>
    <w:p>
      <w:r>
        <w:t>USA has 32 gun homicides per day very sad  regulate #obama #romney</w:t>
      </w:r>
    </w:p>
    <w:p>
      <w:r>
        <w:t>Condoleeza Rice should be running for #president. Killing it. #rockonsista</w:t>
      </w:r>
    </w:p>
    <w:p>
      <w:r>
        <w:t>@davidaxelrod for me this election is about good VS evil,.and Obama is evil incarnate and so are you and the rest of you Communists.</w:t>
      </w:r>
    </w:p>
    <w:p>
      <w:r>
        <w:t>Wish I was American so I could vote for Obama!</w:t>
      </w:r>
    </w:p>
    <w:p>
      <w:r>
        <w:t>I was laid off..not the good layed...Stay assholes my friends..Obama ain't gonna help you!</w:t>
      </w:r>
    </w:p>
    <w:p>
      <w:r>
        <w:t>Two Plans. Your Choice America. Your Vote will Count! #ObamaBiden2012 #TeamEquality</w:t>
      </w:r>
    </w:p>
    <w:p>
      <w:r>
        <w:t>Mitt Romney is 60 years old &amp;&amp; he I looking hot. Hahahaha Know who she wants to win! @haleynicolee35</w:t>
      </w:r>
    </w:p>
    <w:p>
      <w:r>
        <w:t>Mitt Romney couldn't be a more stereotypical republican if he tried, and knowing America that will probably get him voted in.</w:t>
      </w:r>
    </w:p>
    <w:p>
      <w:r>
        <w:t>Women are sensitive, yes. Women are emotional, yes. WOMEN SHOULD LEAD, YES. Men are innately strong, muscular, and territorial. #president</w:t>
      </w:r>
    </w:p>
    <w:p>
      <w:r>
        <w:t>#WomenForObama gathering with #JillBiden in Mpls! So excited. #4MoreYears</w:t>
      </w:r>
    </w:p>
    <w:p>
      <w:r>
        <w:t>@StarJonesEsq Also shows world the type of leader #RomneyRyan2012 would be. His disastrous trip overseas gave deep insight. #uglyamerican</w:t>
      </w:r>
    </w:p>
    <w:p>
      <w:r>
        <w:t>President Obama Listen, Mitt. I don't see how you can hate from outside the White House, you can't even get in. #GOP2012 lol</w:t>
      </w:r>
    </w:p>
    <w:p>
      <w:r>
        <w:t>Barack, success is not about how much money you make. It about the difference you make in people lives. --@MichelleObama #DNC2012</w:t>
      </w:r>
    </w:p>
    <w:p>
      <w:r>
        <w:t>#RomneyRyan2012 takes away titty Tuesdays. #ChadReed2012 wants the public to be happy. #fuckromney #realtalk</w:t>
      </w:r>
    </w:p>
    <w:p>
      <w:r>
        <w:t>I had the worst dream ever last night...I was in a voting booth and I picked mitt romney!!! Aaahhhhh. #mittromney #republicans</w:t>
      </w:r>
    </w:p>
    <w:p>
      <w:r>
        <w:t>Mitt Romney said he is going to look out for African Americans.....#Liar</w:t>
      </w:r>
    </w:p>
    <w:p>
      <w:r>
        <w:t>@MorningJoe how is #Romney talk about operating govt like private biz. Profits are fabulous, unemployment is high. How is that comforting?</w:t>
      </w:r>
    </w:p>
    <w:p>
      <w:r>
        <w:t>I dont know about #Romney but Paul Ryan will be #POTUS sometime. I'm putting money on it.</w:t>
      </w:r>
    </w:p>
    <w:p>
      <w:r>
        <w:t>I luv politics #obamabiden2012 yo we gotta vote like n 2008</w:t>
      </w:r>
    </w:p>
    <w:p>
      <w:r>
        <w:t>How am I supposed to vote when I disagree with every candidate? #GOP #Democrats #Government</w:t>
      </w:r>
    </w:p>
    <w:p>
      <w:r>
        <w:t>#GOP2012 Convention #RNC uses 2 buses and 3.5 hrs to get RI delegation 27 mi to hotel. ? Vaunted Romney business efficiency ? -- Discuss.</w:t>
      </w:r>
    </w:p>
    <w:p>
      <w:r>
        <w:t>Honestly think America would benefit from a multi party system of parliamentary, representative democracy #election2012 #politics</w:t>
      </w:r>
    </w:p>
    <w:p>
      <w:r>
        <w:t>#BarackObamaIs The President Of The United States &amp; Should Be For 4 MORE YEARS #OBAMA !!!</w:t>
      </w:r>
    </w:p>
    <w:p>
      <w:r>
        <w:t>As the #Election gets closer, would be great to find a way to focus on what's best for the U.S. instead of mud slinging! #GoldenRule</w:t>
      </w:r>
    </w:p>
    <w:p>
      <w:r>
        <w:t>So 1st #Republicans hate the @MittRomney statement, but at the end of the week they are loving it? #Shady #Libya</w:t>
      </w:r>
    </w:p>
    <w:p>
      <w:r>
        <w:t>@NegativeVORP has been so far. Allows Obama to define his few policy proposals though. If Romney loses, it'll be allowing O to define him.</w:t>
      </w:r>
    </w:p>
    <w:p>
      <w:r>
        <w:t>@jackwelch DearMrWelch,on what I just read this morning,pls support Obama,he is t better guy in all respects,also WBuffett supports him,kr</w:t>
      </w:r>
    </w:p>
    <w:p>
      <w:r>
        <w:t>Since #obama took office #unemployment up, median income down, #gasprices 2x, #nationaldebt 10T to 16 TRILLION. Can't afford #4moreyears</w:t>
      </w:r>
    </w:p>
    <w:p>
      <w:r>
        <w:t>Why is it every presidential #election I feel like I'm trying to decide between the Bloods or Crips?</w:t>
      </w:r>
    </w:p>
    <w:p>
      <w:r>
        <w:t>Its easy to say Americans are dependent when you've had the silver spoon in your mouth your whole life #Romney</w:t>
      </w:r>
    </w:p>
    <w:p>
      <w:r>
        <w:t>Glad Obama had Bin Laden killed #NeverForget911 #4moreYears</w:t>
      </w:r>
    </w:p>
    <w:p>
      <w:r>
        <w:t>I wouldd rather hang with Obama than be at work right now #fml</w:t>
      </w:r>
    </w:p>
    <w:p>
      <w:r>
        <w:t>#Romney is the punishment of the universe</w:t>
      </w:r>
    </w:p>
    <w:p>
      <w:r>
        <w:t>Im tired of all of the barack obama and mitt romney commercials</w:t>
      </w:r>
    </w:p>
    <w:p>
      <w:r>
        <w:t>shit was I supposed to bring a #2 pencil to this #Election2012 #mirandadoesvoting</w:t>
      </w:r>
    </w:p>
    <w:p>
      <w:r>
        <w:t>Even mother nature hates #republicans @MittRomney</w:t>
      </w:r>
    </w:p>
    <w:p>
      <w:r>
        <w:t>Today's crowd of 18,000 at the speech at Milwaukee's lakefront festival grounds was the largest of #Obama's re-election campaign. #momentum</w:t>
      </w:r>
    </w:p>
    <w:p>
      <w:r>
        <w:t>#RomneyRyan2012 thank you Mitt Romney for having the courage to say what MOST WORKING AMERICANS know...half the country is dependent!!</w:t>
      </w:r>
    </w:p>
    <w:p>
      <w:r>
        <w:t>Fantastic speech by Obama at the #DNC2012 . Couldn't hope for a Democratic victory more.</w:t>
      </w:r>
    </w:p>
    <w:p>
      <w:r>
        <w:t>Some people are so ignorant.... #election</w:t>
      </w:r>
    </w:p>
    <w:p>
      <w:r>
        <w:t>Barack Obama came in offering hope and change. I believe I got more than my share of each. Do it again.</w:t>
      </w:r>
    </w:p>
    <w:p>
      <w:r>
        <w:t>They dress in suits and lie their asses off. #republicans #talkingpolitics</w:t>
      </w:r>
    </w:p>
    <w:p>
      <w:r>
        <w:t>all I've seen is republican ads talk bout Obama. bitch tell me what u gonna do different ..................I'll wait #republican #democrats</w:t>
      </w:r>
    </w:p>
    <w:p>
      <w:r>
        <w:t>Mitt Romney Aint pay no tax</w:t>
      </w:r>
    </w:p>
    <w:p>
      <w:r>
        <w:t>From all #Democrats &amp; #Progressives to Todd Akin Please KEEP TALKING!!! Akin Claims Breastmilk Cures Homosexuality http//t.co/EcmG1uiI</w:t>
      </w:r>
    </w:p>
    <w:p>
      <w:r>
        <w:t>Gov. Chris Christie speaking to UT delegation. He is so witty! #utpol #utgop #Rnc #romneyryan2012</w:t>
      </w:r>
    </w:p>
    <w:p>
      <w:r>
        <w:t>If U R a teacher, a woman, part of the LGBT movement, rely on #HealthCare / #SS / Gov't Pensions, etc you'd be a fool to support #Romney.</w:t>
      </w:r>
    </w:p>
    <w:p>
      <w:r>
        <w:t>Romney + presidency  epic fail</w:t>
      </w:r>
    </w:p>
    <w:p>
      <w:r>
        <w:t>@fifiharoon Don't know too much about Ryan yet, but Romney is a raving lunatic. I'm flabbergasted at how Umbreekis vote for these morons.</w:t>
      </w:r>
    </w:p>
    <w:p>
      <w:r>
        <w:t>@HuffingtonPost NOOOOOOOOO. They're wrong. America would be screwed ! @BarackObama and @JoeBiden all the way! #forward #ObamaBiden2012</w:t>
      </w:r>
    </w:p>
    <w:p>
      <w:r>
        <w:t>Can it just be November already so we can get rid of these ads and convention coverage? #election2012</w:t>
      </w:r>
    </w:p>
    <w:p>
      <w:r>
        <w:t>weird/historical for me atleast. While walking to trader joes in alexandria,va a lil girl asked me if I was just #Barack #Obama oo</w:t>
      </w:r>
    </w:p>
    <w:p>
      <w:r>
        <w:t>@agiantamongants b/c I did porn I dnt have right 2 spk my views?Hm absolutely do hella cool normal peeps new face of #gop</w:t>
      </w:r>
    </w:p>
    <w:p>
      <w:r>
        <w:t>i heard they was blowing down on Nicki Minaj on the radio this morning for saying vote for Romney. People then said way worst shit. GOHD !</w:t>
      </w:r>
    </w:p>
    <w:p>
      <w:r>
        <w:t>@barackobama @obama2012 When in doubt, Bombard a Muslim Country.. #Quote #Obama</w:t>
      </w:r>
    </w:p>
    <w:p>
      <w:r>
        <w:t>And the fact that people think Obama gonna lose to Romney is funny af.Romney is a fuckin retard.</w:t>
      </w:r>
    </w:p>
    <w:p>
      <w:r>
        <w:t>finally catching up all the speeches from the DNC this week #4moreyears</w:t>
      </w:r>
    </w:p>
    <w:p>
      <w:r>
        <w:t>So looking forward to the debate tonight #campaign2012</w:t>
      </w:r>
    </w:p>
    <w:p>
      <w:r>
        <w:t>She gave a shout out to charlotte!! #704 #Obama #NCCU</w:t>
      </w:r>
    </w:p>
    <w:p>
      <w:r>
        <w:t>IF I HEAR ONE MORE AD FOR OBAMA OR ROMNEY I AM VOTING INDEPENDENT. I am kidding. I can't vote.</w:t>
      </w:r>
    </w:p>
    <w:p>
      <w:r>
        <w:t>New #RomneyRyan2012 bumper sticker sighting in CoMo! I seriously get excited everytime.</w:t>
      </w:r>
    </w:p>
    <w:p>
      <w:r>
        <w:t>Won't get into why #Obama should be re-elected, but we need 4 more yrs of his presents as #President. He ain't superman damn!</w:t>
      </w:r>
    </w:p>
    <w:p>
      <w:r>
        <w:t>@gallupnews! Don be biased! Include @JillStein2012 in your #Election2012 polling!</w:t>
      </w:r>
    </w:p>
    <w:p>
      <w:r>
        <w:t>There is just no end to the Damage @BarackObama has done to #America. It's time to kick him out of the White House. #tcot #gop #teaparty</w:t>
      </w:r>
    </w:p>
    <w:p>
      <w:r>
        <w:t>#Obama plays games on disclosing taxes? #Romney should ask him to disclose school records @MittRomney @TeamRomney @RepublicanGOP</w:t>
      </w:r>
    </w:p>
    <w:p>
      <w:r>
        <w:t>#YouJustPulledARomney if you created a giant like Staples ... and wiped out the small, family owned stationary stores. No net jobs. #Romney</w:t>
      </w:r>
    </w:p>
    <w:p>
      <w:r>
        <w:t>Actually learn and understand Romney and Obama's economic plans then come tell me who you support. #4moreyears #please</w:t>
      </w:r>
    </w:p>
    <w:p>
      <w:r>
        <w:t>@NateLOlsen 1 term president! #obama</w:t>
      </w:r>
    </w:p>
    <w:p>
      <w:r>
        <w:t>finally a registered voter! #betterlatethannever #election2012</w:t>
      </w:r>
    </w:p>
    <w:p>
      <w:r>
        <w:t>After all of the sick things #Akin said about rape, he still might win, since #GOP is now desparate to win the Senate, &amp; are supporting him.</w:t>
      </w:r>
    </w:p>
    <w:p>
      <w:r>
        <w:t>Why does criticizing dependency on gov't hurt your chances for Pres. while criticizing dependency on God and guns is ok? #romney v. #obama</w:t>
      </w:r>
    </w:p>
    <w:p>
      <w:r>
        <w:t>I think @MittRomney is right, #47percent of people were never gunna vote for him even before that video came out. Nice pick, #GOP2012</w:t>
      </w:r>
    </w:p>
    <w:p>
      <w:r>
        <w:t>#OBAMA2012 Rally today @ 430pm in front of the CENS building. Come out #GetRegistered &amp; Support. #4MoreYears</w:t>
      </w:r>
    </w:p>
    <w:p>
      <w:r>
        <w:t>So I had a dream that Obama came to visit my husband in our beautiful house. That was such a good visual of what life could be.</w:t>
      </w:r>
    </w:p>
    <w:p>
      <w:r>
        <w:t>Instead of buying an extra coffee before class, donated to @BarackObama today ) #lawschool #igotbaracksback #election2012</w:t>
      </w:r>
    </w:p>
    <w:p>
      <w:r>
        <w:t>Step dad on the phone with President Barack Obama today!</w:t>
      </w:r>
    </w:p>
    <w:p>
      <w:r>
        <w:t>Hold tha fuck up, what's this I hear about Obama being called a food stamps president. Thats some racists shit!</w:t>
      </w:r>
    </w:p>
    <w:p>
      <w:r>
        <w:t>Feel like throwing a #DNC party tonight to watch Obama's speech. Will save that for when he wins! #4moreyears</w:t>
      </w:r>
    </w:p>
    <w:p>
      <w:r>
        <w:t>really fantastic video - Mitt Romney and a gay Vietnam vet talk over New Hampshire's gay marriage policy #gayrights #election2012</w:t>
      </w:r>
    </w:p>
    <w:p>
      <w:r>
        <w:t>Listening to a head office guy spew shit about mitt romney... Fuck you and your views dude. I dont support hatred in any way dickhead</w:t>
      </w:r>
    </w:p>
    <w:p>
      <w:r>
        <w:t>@AgentOrchid OK - but Clint Eastwood miming slitting someone's (Obama's?) throat was more than sad, and met with no opposition from #GOP.</w:t>
      </w:r>
    </w:p>
    <w:p>
      <w:r>
        <w:t>Please stop talking about Todd Akin's rape fantasies and refocus on me. I legitimately assault a whole government! #truth #RomneyRyan2012</w:t>
      </w:r>
    </w:p>
    <w:p>
      <w:r>
        <w:t>OK camera man we get it you dig busty moms and their babies. Enough with the close ups already! #dnc2012 #ObamaBiden2012 #DEMS</w:t>
      </w:r>
    </w:p>
    <w:p>
      <w:r>
        <w:t>@SarahPalinLinks Obama kept his promise of change with socialism and now it's time 4 RNC to explain to America peoplw</w:t>
      </w:r>
    </w:p>
    <w:p>
      <w:r>
        <w:t>Voting Republican because Obama hasn't done all you've expected, is like hiring a pedophile to watch your kids because the sitter was late.</w:t>
      </w:r>
    </w:p>
    <w:p>
      <w:r>
        <w:t>I side with @BarackObama on over 80 % of issues - he MUST get the chance to continue what he started! #obamabiden2012</w:t>
      </w:r>
    </w:p>
    <w:p>
      <w:r>
        <w:t>It's because of people like #ToddAkins that I refuse to ever vote for the #GOP. No matter how much I hate the dumbocrats.</w:t>
      </w:r>
    </w:p>
    <w:p>
      <w:r>
        <w:t>Funny how all the tweeps pissed at #Obama for declining a meeting request with Netanyahu are racist Conservatives.</w:t>
      </w:r>
    </w:p>
    <w:p>
      <w:r>
        <w:t>So happy I got to see the president!!!! #obama</w:t>
      </w:r>
    </w:p>
    <w:p>
      <w:r>
        <w:t>First presidential debate tomorrow night, so pumped! #RomneyRyan2012</w:t>
      </w:r>
    </w:p>
    <w:p>
      <w:r>
        <w:t>Clinton is so right about the far right, aka the #GOP hating #Barack</w:t>
      </w:r>
    </w:p>
    <w:p>
      <w:r>
        <w:t>Dinesh D'Souza is a fucking idiot. #Obama</w:t>
      </w:r>
    </w:p>
    <w:p>
      <w:r>
        <w:t>@GMA Joe Biden is like the head cheerleader, and, Barack the cute quarterback. I loved this pep rally.</w:t>
      </w:r>
    </w:p>
    <w:p>
      <w:r>
        <w:t>@MittRomney, you have great hair. #romneyryan2012</w:t>
      </w:r>
    </w:p>
    <w:p>
      <w:r>
        <w:t>Is Romney really president material? Tell me what u think. We dont make $200,000 a year but we pay taxes and he pays? We r poor in his eyes.</w:t>
      </w:r>
    </w:p>
    <w:p>
      <w:r>
        <w:t>The picture of Beyonce, Barack Obama, and Jay Z is so legendary. I had to make it my background...</w:t>
      </w:r>
    </w:p>
    <w:p>
      <w:r>
        <w:t>@MSNBC we don't care about #Romney show more important coverage of #Hurricane</w:t>
      </w:r>
    </w:p>
    <w:p>
      <w:r>
        <w:t>This week, people all over the world will die fighting for a voice, while #republicans in the U.S. fight to take yours away. #FightVoterID</w:t>
      </w:r>
    </w:p>
    <w:p>
      <w:r>
        <w:t>Obama is ONE POWERFUL MAN -- Gabriella (@GirlGabbie)</w:t>
      </w:r>
    </w:p>
    <w:p>
      <w:r>
        <w:t>Who seriously encouraged Mitt Romney to run for president? He's like the Karen in every group, in a @DaneCook AND Mean Girls way.</w:t>
      </w:r>
    </w:p>
    <w:p>
      <w:r>
        <w:t>Probably because I'm older &amp; understand more but the speeches the 1st Lady &amp; President Clinton gave were phenomenal. #4MoreYears #Obama</w:t>
      </w:r>
    </w:p>
    <w:p>
      <w:r>
        <w:t>Im tired of politics, I hope they go into hiding until November #election</w:t>
      </w:r>
    </w:p>
    <w:p>
      <w:r>
        <w:t>Vote Romney. Because he hates 47% of you, and because everyone should write off their dancing horse as a tax write off of up to $77,000</w:t>
      </w:r>
    </w:p>
    <w:p>
      <w:r>
        <w:t>have any of y'all really heard mitt romney said keep america, american?</w:t>
      </w:r>
    </w:p>
    <w:p>
      <w:r>
        <w:t>So Pres. Barack Obama momma know how to throw dat ass back huh?</w:t>
      </w:r>
    </w:p>
    <w:p>
      <w:r>
        <w:t>Obama wanted change I threw a couple fuckin pennies at him.</w:t>
      </w:r>
    </w:p>
    <w:p>
      <w:r>
        <w:t>Will Obama fire the person responsible for this statement? ... misguided individuals to hurt the religious feelings of Muslims</w:t>
      </w:r>
    </w:p>
    <w:p>
      <w:r>
        <w:t>When #Romney says #Obama got every piece of legislation passed that he wanted, Romney sounds dumb. Right #CNN #MSNBC #FOX</w:t>
      </w:r>
    </w:p>
    <w:p>
      <w:r>
        <w:t>Barack Obama's abbreviation is so funny - BObama #smile</w:t>
      </w:r>
    </w:p>
    <w:p>
      <w:r>
        <w:t>That awkward moment you realize Mitt Romney Slogan, America American was the same slogan used by the KKK in 1922</w:t>
      </w:r>
    </w:p>
    <w:p>
      <w:r>
        <w:t>Consider what the world would be now if Gore's presidency wasn't hijacked by Bush #elections 2012 #Republicans</w:t>
      </w:r>
    </w:p>
    <w:p>
      <w:r>
        <w:t>my mom is a lmao she been bragging nonstop on how she went to see #barack obama</w:t>
      </w:r>
    </w:p>
    <w:p>
      <w:r>
        <w:t>Can someone Mitt Romney I refuse to become a slave.</w:t>
      </w:r>
    </w:p>
    <w:p>
      <w:r>
        <w:t>I almost want to see Romney become president just to watch the usa crumble for being so stupid. #isthatbad?</w:t>
      </w:r>
    </w:p>
    <w:p>
      <w:r>
        <w:t>Fort Collins is generally a relatively douchebag-free town. Obama coming tomorrow is gonna raise the douchebagginess ten fold #Republicans</w:t>
      </w:r>
    </w:p>
    <w:p>
      <w:r>
        <w:t>Things that are politically incorrect? Democrats. #Election2012</w:t>
      </w:r>
    </w:p>
    <w:p>
      <w:r>
        <w:t>But I'm going to wear an Obama shirt everyday in November</w:t>
      </w:r>
    </w:p>
    <w:p>
      <w:r>
        <w:t>@Russell Simmons thinks that, #Barack is the first Black American to have a Dream.</w:t>
      </w:r>
    </w:p>
    <w:p>
      <w:r>
        <w:t>what is the best way to dilute a message? repeat it over 9000 times #obama #anonymous #election #ows #etc</w:t>
      </w:r>
    </w:p>
    <w:p>
      <w:r>
        <w:t>Regardless of facts presented that paints a clear picture of the truth, people will believe what they want to believe. #election</w:t>
      </w:r>
    </w:p>
    <w:p>
      <w:r>
        <w:t>@gallupnews! Don be so biased! Include @JillStein2012 in your #Election2012 polling!</w:t>
      </w:r>
    </w:p>
    <w:p>
      <w:r>
        <w:t>4 years ago losing 800,000 jobs/month, now gaining jobs every month for 30 straight months #4moreyears #staythecourse</w:t>
      </w:r>
    </w:p>
    <w:p>
      <w:r>
        <w:t>Mitt Romney got put on waivers by the #Illuminati and the #Republicans picked him up</w:t>
      </w:r>
    </w:p>
    <w:p>
      <w:r>
        <w:t>@BLIGBUSINESS if you can give me one good reason why the NON millionaires should vote for Romney I might give you some bars!</w:t>
      </w:r>
    </w:p>
    <w:p>
      <w:r>
        <w:t>@truthteam2012 progress. Lets keep moving forward #Obamabiden2012</w:t>
      </w:r>
    </w:p>
    <w:p>
      <w:r>
        <w:t>#mittromney's policies are a complet joke n he will practically give #obama the presidency. #teamobama #teamfollowback #obama2012</w:t>
      </w:r>
    </w:p>
    <w:p>
      <w:r>
        <w:t>If #Romney wins, im moving to Canada. Not that you need a reason to move to the great white north. &lt;3</w:t>
      </w:r>
    </w:p>
    <w:p>
      <w:r>
        <w:t>If you dont got 50 cent for the toll they charge you 27 dollars for not havin 50 cent #Republicans</w:t>
      </w:r>
    </w:p>
    <w:p>
      <w:r>
        <w:t>@MittRomney Mitt, your my dude. #President2012</w:t>
      </w:r>
    </w:p>
    <w:p>
      <w:r>
        <w:t>@folksalad thank you for honoring the great Blue Collar workers of America. It means a lot to me. #Work #Labor #Obama #America</w:t>
      </w:r>
    </w:p>
    <w:p>
      <w:r>
        <w:t>Raise taxes on the middle class to lower those for the upper class? That doesn't sound cool, guys. #classwarfare #GOP</w:t>
      </w:r>
    </w:p>
    <w:p>
      <w:r>
        <w:t>Nicki Minaj Fucked Up With That Mitt Romney Line, True Or Not.</w:t>
      </w:r>
    </w:p>
    <w:p>
      <w:r>
        <w:t>If You Old Enough To Vote You Betta , Cause Mitt Romney Tryna Take Away Foods Stamps .</w:t>
      </w:r>
    </w:p>
    <w:p>
      <w:r>
        <w:t>@realDonaldTrump keep it up Mr. Trump!! I live your takes and think USA needs more realism!! #romney</w:t>
      </w:r>
    </w:p>
    <w:p>
      <w:r>
        <w:t>@andyrutledge #America needs this. God bless you sir! #election2012</w:t>
      </w:r>
    </w:p>
    <w:p>
      <w:r>
        <w:t>I'm really tired of the Obama&amp; Romney ads flooding YouTube&amp; Hulu.</w:t>
      </w:r>
    </w:p>
    <w:p>
      <w:r>
        <w:t>#RomneyRyan2012 rally in Commerce Twp, MI today... Was literally this close!! #awesome #BelieveInAmerica http//t.co/GnceIuLS</w:t>
      </w:r>
    </w:p>
    <w:p>
      <w:r>
        <w:t>@Kulprit008 maybe they are taking the mitt romney approach? Oh yeah!!!!! ZING!!!!!</w:t>
      </w:r>
    </w:p>
    <w:p>
      <w:r>
        <w:t>Paul Ryan for President!!!! #President #PaulRyanVP</w:t>
      </w:r>
    </w:p>
    <w:p>
      <w:r>
        <w:t>Why didn't #Romney help MA get higher then 47th of 50 in job creation while Governor? #msnbc2012</w:t>
      </w:r>
    </w:p>
    <w:p>
      <w:r>
        <w:t>What? People are waiting in line at the MACC for #Obama right now? Can I have your class schedule and free time?</w:t>
      </w:r>
    </w:p>
    <w:p>
      <w:r>
        <w:t>Sorry. It's not just hypocrisy - it's flat out lies. Check your facts, #GOP. You can't fool us anymore!!!! #Obama2012 http//t.co/C4HU8bIF</w:t>
      </w:r>
    </w:p>
    <w:p>
      <w:r>
        <w:t>And all these bitches is my sons Yeah C-Section . I a Republican voting for Mitt Romney , you lazy bitches is fucking up the economy</w:t>
      </w:r>
    </w:p>
    <w:p>
      <w:r>
        <w:t>There you go, Janine. Making Barack the foreigner again. #readmuch ?</w:t>
      </w:r>
    </w:p>
    <w:p>
      <w:r>
        <w:t>YEA MRS.OBAMA!!!! That dress that hair and those SHOES!!!! Soooo classy and beautiful!!!</w:t>
      </w:r>
    </w:p>
    <w:p>
      <w:r>
        <w:t>Romney church (he was bishop) believed black ppl where decedents of satan until the 1970s hmmm...let me register 2 vote against him</w:t>
      </w:r>
    </w:p>
    <w:p>
      <w:r>
        <w:t>Just watched Bill Clinton's speech. #wow #blownaway #Obama</w:t>
      </w:r>
    </w:p>
    <w:p>
      <w:r>
        <w:t>#romney just stirred up the negative pot for the #blackcommunity. Shame on his beliefs. #GOBAMA</w:t>
      </w:r>
    </w:p>
    <w:p>
      <w:r>
        <w:t>Why are they all so extremely transparent #politics #campaign #democrats #republicans</w:t>
      </w:r>
    </w:p>
    <w:p>
      <w:r>
        <w:t>When I see @CIROCOBAMA im gonna punch him in his mutha fuckin face #GOLDDICK style!</w:t>
      </w:r>
    </w:p>
    <w:p>
      <w:r>
        <w:t>@hardballchris great job on the Barack Obama Making History.. i loved it! #Obama/Biden2012 #4moreyears</w:t>
      </w:r>
    </w:p>
    <w:p>
      <w:r>
        <w:t>#obama sir you have my vote!!!!</w:t>
      </w:r>
    </w:p>
    <w:p>
      <w:r>
        <w:t>@wildsanekev #obama going to 1.21 with #betfair and #romney at 5.5 with #paddypower bet your mortgage on #obama</w:t>
      </w:r>
    </w:p>
    <w:p>
      <w:r>
        <w:t>EXCELLENT POINT How was George #ROMNEY able to run for #Prez when he was born in Mexico? #Mitt said his dad was born in Mexico</w:t>
      </w:r>
    </w:p>
    <w:p>
      <w:r>
        <w:t>@marcorubio was simply fantastic. What a tremendous patriot he is. His future is so bright. #GOP2012</w:t>
      </w:r>
    </w:p>
    <w:p>
      <w:r>
        <w:t>With a hurricane closing in, Obama has the chance to officially declare the Republican National Convention a disaster area.</w:t>
      </w:r>
    </w:p>
    <w:p>
      <w:r>
        <w:t>Obama 12' #4moreyears I don't want to pay more for college! #vote2012 Be the change you want to see in the world!</w:t>
      </w:r>
    </w:p>
    <w:p>
      <w:r>
        <w:t>remember how i read romney/ryan slash why did i do that</w:t>
      </w:r>
    </w:p>
    <w:p>
      <w:r>
        <w:t>Romney asks if you are better off today than four years ago - odd coming from someone who IS better off - along with much of the 1%</w:t>
      </w:r>
    </w:p>
    <w:p>
      <w:r>
        <w:t>I'm going to start saying Henry Merritt Paulson THE THIRD with the same disdain as the Barack HUSSEIN Obama people.</w:t>
      </w:r>
    </w:p>
    <w:p>
      <w:r>
        <w:t>Obama supporters Go listen to all of his sound bytes from 2008 and 2012. HE HAS NOTHING TO RUN ON. He's saying the same things... #GOP2012</w:t>
      </w:r>
    </w:p>
    <w:p>
      <w:r>
        <w:t>Nobody wants to fuck Obama Brock he as ears like an elephant and that not the part everybody wants lol</w:t>
      </w:r>
    </w:p>
    <w:p>
      <w:r>
        <w:t>What if Romney becomes president. I'd probably run for it. #election</w:t>
      </w:r>
    </w:p>
    <w:p>
      <w:r>
        <w:t>Presidential Rolex I call that shit #Barack !</w:t>
      </w:r>
    </w:p>
    <w:p>
      <w:r>
        <w:t>The Mockers- REPUBLICAN GIRL http//t.co/doBByuc5 Cant argue with fact. Republican Women are hotter than Democrats. #GOP2012</w:t>
      </w:r>
    </w:p>
    <w:p>
      <w:r>
        <w:t>@chuckdteach I agree very negative campaigning #fact #Campaign2012</w:t>
      </w:r>
    </w:p>
    <w:p>
      <w:r>
        <w:t>Follow Obama and We shall move Forward as we Vote Obama.!! #Campaign2012</w:t>
      </w:r>
    </w:p>
    <w:p>
      <w:r>
        <w:t>Not in our entire history has one of our ambassadors been murdered/anally raped untill.9/11/12 Obama partied w/jay-z,Kenya/kim, Hamas and</w:t>
      </w:r>
    </w:p>
    <w:p>
      <w:r>
        <w:t>The world is crumbling around us and we worry about what someones effective tax rate is...really??? #politics #election2012</w:t>
      </w:r>
    </w:p>
    <w:p>
      <w:r>
        <w:t>I wonder how Ryan and romney plan on facilitating federal involvement on student loan interest rates.Having a hard time aligning their views</w:t>
      </w:r>
    </w:p>
    <w:p>
      <w:r>
        <w:t>My son just said he wants to be #president one day. I said Yes!!! But added he'll need $$ to advertise, and live a perfect life.....hmmmm</w:t>
      </w:r>
    </w:p>
    <w:p>
      <w:r>
        <w:t>It was nice seeing my grandpa &amp; Carol. and it was comforting finding out they're #OBAMABIDEN2012 ...keeping my generation in mind.</w:t>
      </w:r>
    </w:p>
    <w:p>
      <w:r>
        <w:t>It's because of people like #ToddAkins that I refuse to ever vote for the #GOP. No matter how much I hate the dumbocrats.</w:t>
      </w:r>
    </w:p>
    <w:p>
      <w:r>
        <w:t>America Future? France to ban words and on documents for gay rights. http//t.co/WXP1RvqA #tcot #lnyhbt #gop @seanhannity</w:t>
      </w:r>
    </w:p>
    <w:p>
      <w:r>
        <w:t>How am I supposed to vote when I disagree with every candidate? #GOP #Democrats #Government</w:t>
      </w:r>
    </w:p>
    <w:p>
      <w:r>
        <w:t>The #GOP is getting more bizarre and perverse by the minute. They're making the scientologists look sane by comparison.</w:t>
      </w:r>
    </w:p>
    <w:p>
      <w:r>
        <w:t>#Romney is running for #president, thinking that half of the country is a troop of slackers and opportunists. #God save the world from him</w:t>
      </w:r>
    </w:p>
    <w:p>
      <w:r>
        <w:t>They dress in suits and lie their asses off. #republicans #talkingpolitics</w:t>
      </w:r>
    </w:p>
    <w:p>
      <w:r>
        <w:t>Dude, fuck Romney! Literally interrupting every YouTube video. Lost my vote, I mean I was never going to vote for you anyway. Bitch.</w:t>
      </w:r>
    </w:p>
    <w:p>
      <w:r>
        <w:t>@BarackObama #4MOREYEARS !!</w:t>
      </w:r>
    </w:p>
    <w:p>
      <w:r>
        <w:t>@CrazdAndBlazd you are the Future. #garryjohnson #iamlibertarian #RonPaul #Election2012 #Apple #DreamsWest #GOP #GOP2012 #FuckYouTyrants</w:t>
      </w:r>
    </w:p>
    <w:p>
      <w:r>
        <w:t>This is a hard decision for me. The over-religious nut job, or the socialist liberal. #Election2012</w:t>
      </w:r>
    </w:p>
    <w:p>
      <w:r>
        <w:t>The 'dear daughter' Romney ads really piss me off. Hey #RomneyRyan its the 21st century, not all women choose to have children!</w:t>
      </w:r>
    </w:p>
    <w:p>
      <w:r>
        <w:t>Maybe once in my life I will win something after donating money to the Obama Campaign! One can only hope!</w:t>
      </w:r>
    </w:p>
    <w:p>
      <w:r>
        <w:t>#DNC2012 got me live. One word. Genius. That speech was pure perfection! #Obama 2012 #4MoreYears !</w:t>
      </w:r>
    </w:p>
    <w:p>
      <w:r>
        <w:t>President Clinton was brilliant and one of the greatest speaker of our century #Clinton #DNC2012 #Obama2012 #4moreyears</w:t>
      </w:r>
    </w:p>
    <w:p>
      <w:r>
        <w:t>@NegativeVORP has been so far. Allows Obama to define his few policy proposals though. If Romney loses, it'll be allowing O to define him.</w:t>
      </w:r>
    </w:p>
    <w:p>
      <w:r>
        <w:t>And the fact that people think Obama gonna lose to Romney is funny af.Romney is a fuckin retard.</w:t>
      </w:r>
    </w:p>
    <w:p>
      <w:r>
        <w:t>He doesn't even know where the water comes from during a hurricane and you want him to be President? #smdh #romney #Eastwooding</w:t>
      </w:r>
    </w:p>
    <w:p>
      <w:r>
        <w:t>Couldn't give a #flyingfuck that obama is coming to isu.</w:t>
      </w:r>
    </w:p>
    <w:p>
      <w:r>
        <w:t>@ChrisMooney @thinkprogress I'm surprised he didn't accuse Obama of having a weather machine.</w:t>
      </w:r>
    </w:p>
    <w:p>
      <w:r>
        <w:t>@jimcramer ur dad has the problem. Remember we're all in this alone. #VoterSuppression Thanks #Republicans</w:t>
      </w:r>
    </w:p>
    <w:p>
      <w:r>
        <w:t>He doesn't even know where the water comes from during a hurricane and you want him to be President? #smdh #romney #Eastwooding</w:t>
      </w:r>
    </w:p>
    <w:p>
      <w:r>
        <w:t>@blakehounshell @TonyKaron yeah, and why a shit existing since 2010 is buzzed as if released 2012 9/11?? hate #election years ..</w:t>
      </w:r>
    </w:p>
    <w:p>
      <w:r>
        <w:t>@1Dninetieskid actually... Obama sounds like a pretty good deal.. Aw no I joke.. Hahah</w:t>
      </w:r>
    </w:p>
    <w:p>
      <w:r>
        <w:t>all I've seen is republican ads talk bout Obama. bitch tell me what u gonna do different ..................I'll wait #republican #democrats</w:t>
      </w:r>
    </w:p>
    <w:p>
      <w:r>
        <w:t>Im tired of all of the barack obama and mitt romney commercials</w:t>
      </w:r>
    </w:p>
    <w:p>
      <w:r>
        <w:t>That's why I'm moving to NY,LA,PARIS #4moreyears lol</w:t>
      </w:r>
    </w:p>
    <w:p>
      <w:r>
        <w:t>Is it just me, or does Mitt Romney look like a slightly more vacant Will Ferrell?</w:t>
      </w:r>
    </w:p>
    <w:p>
      <w:r>
        <w:t>Register to vote! Do it! #Obama</w:t>
      </w:r>
    </w:p>
    <w:p>
      <w:r>
        <w:t>I do not want Obama for another 4 years, because he's gonna ruin this country &amp; we're gonna be in so much debt #RomneyRyan2012</w:t>
      </w:r>
    </w:p>
    <w:p>
      <w:r>
        <w:t>Voting Republican because Obama hasn't done all you've expected, is like hiring a pedophile to watch your kids because the sitter was late.</w:t>
      </w:r>
    </w:p>
    <w:p>
      <w:r>
        <w:t>Mitt Romney should sell his house at a pawn shop</w:t>
      </w:r>
    </w:p>
    <w:p>
      <w:r>
        <w:t>#Obama admin uses #China's news Xinhua to further their own #communist propaganda. Birds of a feather hugh? Nice move comrade O. #Socialist</w:t>
      </w:r>
    </w:p>
    <w:p>
      <w:r>
        <w:t>Obama tv ads are absolutely disgusting</w:t>
      </w:r>
    </w:p>
    <w:p>
      <w:r>
        <w:t>@kojoshow why are defense cuts anathema to the #gop? They're in favor of running gov't like biz... all other agencies asked 2 do more w/less</w:t>
      </w:r>
    </w:p>
    <w:p>
      <w:r>
        <w:t>#RomneyRyan2012 rally in Commerce Twp, MI today... Was literally this close!! #awesome #BelieveInAmerica http//t.co/GnceIuLS</w:t>
      </w:r>
    </w:p>
    <w:p>
      <w:r>
        <w:t>Lets all give a big shout out to Paul Ryan yall hes knows wats up #Romney/Ryan'12</w:t>
      </w:r>
    </w:p>
    <w:p>
      <w:r>
        <w:t>I'm tired of hearing about Obama vs Romney and Romney vs Obama from people that don't know what they're talking about</w:t>
      </w:r>
    </w:p>
    <w:p>
      <w:r>
        <w:t>#espn #urbanmeyer and #Obama all have a slobbering love affair together with this skewed media...is anyone else getting tired of this?</w:t>
      </w:r>
    </w:p>
    <w:p>
      <w:r>
        <w:t>Shit stain steph for president !!! The next obama ! but with shit stains,....and bigg titts ! and a weave !</w:t>
      </w:r>
    </w:p>
    <w:p>
      <w:r>
        <w:t>Playing the find the minority in the #RNC Convention drinking game. WOW I have never been this sober in my life. #GOP</w:t>
      </w:r>
    </w:p>
    <w:p>
      <w:r>
        <w:t>Think I am the first ever person to stop following Barack Obama L #ImSuchAnArsehole</w:t>
      </w:r>
    </w:p>
    <w:p>
      <w:r>
        <w:t>@WAHHGONZILLA never said he was a good president. I just dont like romney.</w:t>
      </w:r>
    </w:p>
    <w:p>
      <w:r>
        <w:t>@TheFPShow Obama so I can bust a cap on him</w:t>
      </w:r>
    </w:p>
    <w:p>
      <w:r>
        <w:t>President Clinton was brilliant and one of the greatest speaker of our century #Clinton #DNC2012 #Obama2012 #4moreyears</w:t>
      </w:r>
    </w:p>
    <w:p>
      <w:r>
        <w:t>@brvz I would love to be there! We need more people to stand up and take back our country! #romneyryan2012 #rnc</w:t>
      </w:r>
    </w:p>
    <w:p>
      <w:r>
        <w:t>S/0 to my newest @freeboosieRS &amp; vote for Obama &amp; boosie will soon to be free L0L (</w:t>
      </w:r>
    </w:p>
    <w:p>
      <w:r>
        <w:t>Everyone in southern MN @TimWalz is nothing more than an Obama/Pelosi/Reid radical leftist liberal. Wake up people!!!</w:t>
      </w:r>
    </w:p>
    <w:p>
      <w:r>
        <w:t>Don't really get into politics BUT Romney is full of crap!!</w:t>
      </w:r>
    </w:p>
    <w:p>
      <w:r>
        <w:t>@henryburchett blacks, Hispanics, non-Christians, gays, take your pick. The poor and other minorities will have it worse under Romney.</w:t>
      </w:r>
    </w:p>
    <w:p>
      <w:r>
        <w:t>President Obama is doing Reddit Ask Me Anything session. Awesome. For the country and for Reddit. #election2012</w:t>
      </w:r>
    </w:p>
    <w:p>
      <w:r>
        <w:t>#Romney getting pummeled like Victor Ortiz!!!!! Go team #Castro</w:t>
      </w:r>
    </w:p>
    <w:p>
      <w:r>
        <w:t>Paul Ryan is a fraud. #romney #obama #election http\/\/t.co\/dyQpzhi9</w:t>
      </w:r>
    </w:p>
    <w:p>
      <w:r>
        <w:t>Probably because I'm older &amp; understand more but the speeches the 1st Lady &amp; President Clinton gave were phenomenal. #4MoreYears #Obama</w:t>
      </w:r>
    </w:p>
    <w:p>
      <w:r>
        <w:t>@fagcunt emma watson, obama, and kevin jonas u gotta kill one fuck one marry one, GO</w:t>
      </w:r>
    </w:p>
    <w:p>
      <w:r>
        <w:t>Who's ready for L'Etoile Picture Day tomorrow?? This girl is!! #President #L2013</w:t>
      </w:r>
    </w:p>
    <w:p>
      <w:r>
        <w:t>LOL at the Rolling Stone piece on Mitt Romney...</w:t>
      </w:r>
    </w:p>
    <w:p>
      <w:r>
        <w:t>Michelle Obama could be the main reason Barack gets re-elected. Very impressive speech.#4moreyears</w:t>
      </w:r>
    </w:p>
    <w:p>
      <w:r>
        <w:t>#Obama should learn by now that D root cause of every agitation terror attack Is not Islam, but his own communities of Christians &amp; Jews</w:t>
      </w:r>
    </w:p>
    <w:p>
      <w:r>
        <w:t>EXCELLENT POINT How was George #ROMNEY able to run for #Prez when he was born in Mexico? #Mitt said his dad was born in Mexico</w:t>
      </w:r>
    </w:p>
    <w:p>
      <w:r>
        <w:t>my mom is a lmao she been bragging nonstop on how she went to see #barack obama</w:t>
      </w:r>
    </w:p>
    <w:p>
      <w:r>
        <w:t>Well Good Morning America! Hi Ho, Hi Ho it off to work I go. Thank God Almighty I have a job no thanks to Barack Obama.</w:t>
      </w:r>
    </w:p>
    <w:p>
      <w:r>
        <w:t>haha @DickMorrisTweet Romney is going to have a great convention. It's going to be incredible. He should gain a 5 or 6 point lead. #GOP2012</w:t>
      </w:r>
    </w:p>
    <w:p>
      <w:r>
        <w:t>Sorry. It's not just hypocrisy - it's flat out lies. Check your facts, #GOP. You can't fool us anymore!!!! #Obama2012 http//t.co/C4HU8bIF</w:t>
      </w:r>
    </w:p>
    <w:p>
      <w:r>
        <w:t>Hmm @NJGovChristie bad mouths @JerryBrownGov yet Meg Whitman has record losses/layoffs @HP. She can't run a company let alone my state #GOP</w:t>
      </w:r>
    </w:p>
    <w:p>
      <w:r>
        <w:t>@DailyPamphlet #tcot #LNYHBT #GOP #RomneyRyan2012 There you go using code words again. Chris Matthews knows you are nothing but a racist.</w:t>
      </w:r>
    </w:p>
    <w:p>
      <w:r>
        <w:t>#obama How freaking exciting is this?? Make the cap fit the head.</w:t>
      </w:r>
    </w:p>
    <w:p>
      <w:r>
        <w:t>I luv politics #obamabiden2012 yo we gotta vote like n 2008</w:t>
      </w:r>
    </w:p>
    <w:p>
      <w:r>
        <w:t>Gay porn If Romney wins this election, I'm just going to stay inside my home and watch porn for the next four years straight.</w:t>
      </w:r>
    </w:p>
    <w:p>
      <w:r>
        <w:t>Can it just be November already so we can get rid of these ads and convention coverage? #election2012</w:t>
      </w:r>
    </w:p>
    <w:p>
      <w:r>
        <w:t>DEMS make sure you register and vote take your friends anybody you come in contact to vote The MSM is all out to protect and priase Romney</w:t>
      </w:r>
    </w:p>
    <w:p>
      <w:r>
        <w:t>I have looked at numerous news sources today and #MittRomney is definitely more Snooki-looking from last week to this week. #p2 #GOP2012</w:t>
      </w:r>
    </w:p>
    <w:p>
      <w:r>
        <w:t>My son just said he wants to be #president one day. I said Yes!!! But added he'll need $$ to advertise, and live a perfect life.....hmmmm</w:t>
      </w:r>
    </w:p>
    <w:p>
      <w:r>
        <w:t>Won't have the best view of #obama but at least @AliNutter3 will send me some good pics #yourethebest #jealous</w:t>
      </w:r>
    </w:p>
    <w:p>
      <w:r>
        <w:t>@LATPoliticsCA - the only people that like Brad Sherman are his constituents ... #endorsements #beltway #democrats #republicans</w:t>
      </w:r>
    </w:p>
    <w:p>
      <w:r>
        <w:t>#Romney please shut the fuck up.</w:t>
      </w:r>
    </w:p>
    <w:p>
      <w:r>
        <w:t>Watching the replay of The Haters. Oh, I mean @FNTheFive . I think they hate themselves more than they hate #Obama @FoxNews #Romney</w:t>
      </w:r>
    </w:p>
    <w:p>
      <w:r>
        <w:t>@MorningJoe @morningmika Y aren't any of U discussing voter suppression with the GOP guest? Maybe discuss how suppression helps Romney</w:t>
      </w:r>
    </w:p>
    <w:p>
      <w:r>
        <w:t>What? People are waiting in line at the MACC for #Obama right now? Can I have your class schedule and free time?</w:t>
      </w:r>
    </w:p>
    <w:p>
      <w:r>
        <w:t>Two Plans. Your Choice America. Your Vote will Count! #ObamaBiden2012 #TeamEquality</w:t>
      </w:r>
    </w:p>
    <w:p>
      <w:r>
        <w:t>Can't wait til the election is over so I don't have to see another political commercial for another four years. #election</w:t>
      </w:r>
    </w:p>
    <w:p>
      <w:r>
        <w:t>#fail Today's jobs report-for each new job 4 workers quit looking! #DNC2012 #GOP2012 #tcot #jobs</w:t>
      </w:r>
    </w:p>
    <w:p>
      <w:r>
        <w:t>Thank you! MT @TimothyHruz Great speech for #RomneyRyan2012 Cathy! I thoroughly enjoyed visiting #WA05 in 2010, it's beautiful!</w:t>
      </w:r>
    </w:p>
    <w:p>
      <w:r>
        <w:t>Fuck this #obama an #romney bullshit they all these damn commercials say the same shit about both ppl fuck it @Bju1c369 for #president</w:t>
      </w:r>
    </w:p>
    <w:p>
      <w:r>
        <w:t>@MittRomney Mitt, your my dude. #President2012</w:t>
      </w:r>
    </w:p>
    <w:p>
      <w:r>
        <w:t>@zacharymolk93 dude iPhones are made in Asia what do you expect... #RomneyRyan2012</w:t>
      </w:r>
    </w:p>
    <w:p>
      <w:r>
        <w:t>Cowboys vs. Giants &gt; DNC convention - great planning #DNC2012 #Campaign2012</w:t>
      </w:r>
    </w:p>
    <w:p>
      <w:r>
        <w:t>Romney can't have a chance, can he? To a swede, he's pretty surreal. #election</w:t>
      </w:r>
    </w:p>
    <w:p>
      <w:r>
        <w:t>twitter at 218AM PST blah blah blah #RNC2012 blah blah #Romney blah #Eastwood blah blah #chair blah #Obama blah blah blah #invisible ?</w:t>
      </w:r>
    </w:p>
    <w:p>
      <w:r>
        <w:t>@JedediahBila Yes. It was a funny start to an awesome rally in Powell, OH today. #RomneyRyan2012</w:t>
      </w:r>
    </w:p>
    <w:p>
      <w:r>
        <w:t>Why are you cheering? Be honest. Do any of you attending the #RNC really need a job? Really? #GOP2012</w:t>
      </w:r>
    </w:p>
    <w:p>
      <w:r>
        <w:t>Man, can't wait for the presidential debate tomorrow. I really wanna watch Romney debate.</w:t>
      </w:r>
    </w:p>
    <w:p>
      <w:r>
        <w:t>#GOP platform will support a human life amendment to the #Constitution, because, you know, that's what America's top need is right now.</w:t>
      </w:r>
    </w:p>
    <w:p>
      <w:r>
        <w:t>@BettyMWhite How can u support that shitty president Obama? Are you all that stupid in California and New York!!</w:t>
      </w:r>
    </w:p>
    <w:p>
      <w:r>
        <w:t>Ran Outta Toilet Paper This Morning,Good Thing I Had Small Stack Of Benjamin's To Finish The Job #Romney</w:t>
      </w:r>
    </w:p>
    <w:p>
      <w:r>
        <w:t>You say you want smaller gov't, #GOP? Get out of my uterus and stop telling people who love each other they can't get married. #hypocrites</w:t>
      </w:r>
    </w:p>
    <w:p>
      <w:r>
        <w:t>I really hope #Obama wins. That is all. #Election2012</w:t>
      </w:r>
    </w:p>
    <w:p>
      <w:r>
        <w:t>@marcorubio was simply fantastic. What a tremendous patriot he is. His future is so bright. #GOP2012</w:t>
      </w:r>
    </w:p>
    <w:p>
      <w:r>
        <w:t>@BarackObama You right mr barack mitt doesn take it a classes him don know what happen about the americans life</w:t>
      </w:r>
    </w:p>
    <w:p>
      <w:r>
        <w:t>Class cancelled Thursday because Obama hehe love it</w:t>
      </w:r>
    </w:p>
    <w:p>
      <w:r>
        <w:t>Saw a headline on my phone that Obama is leaning toward Ryan's education plan...Say WHAT? WHAT? Me thinks I just saw a pig flyin'</w:t>
      </w:r>
    </w:p>
    <w:p>
      <w:r>
        <w:t>Barack, success is not about how much money you make. It about the difference you make in people lives. --@MichelleObama #DNC2012</w:t>
      </w:r>
    </w:p>
    <w:p>
      <w:r>
        <w:t>Barack Obama singing things on youtube is the greatest</w:t>
      </w:r>
    </w:p>
    <w:p>
      <w:r>
        <w:t>After watching Michelle Obama's speech, I can safely say that she is the reason why @BarackObama will win. #StrongBlackWoman #4moreyears</w:t>
      </w:r>
    </w:p>
    <w:p>
      <w:r>
        <w:t>Obama's first term is a complete failure. Anyone who votes for proven failure is uniformed, brain-dead or a loser.</w:t>
      </w:r>
    </w:p>
    <w:p>
      <w:r>
        <w:t>YEA MRS.OBAMA!!!! That dress that hair and those SHOES!!!! Soooo classy and beautiful!!!</w:t>
      </w:r>
    </w:p>
    <w:p>
      <w:r>
        <w:t>@Minarzouki don't get me started on Romney. He genuinely scares me.</w:t>
      </w:r>
    </w:p>
    <w:p>
      <w:r>
        <w:t>Jimmy fallon rocks #barack Obama tribute to Taylor tune # just the best # vote Obama 4 more yrs</w:t>
      </w:r>
    </w:p>
    <w:p>
      <w:r>
        <w:t>#Republicans are comedic GOLD this election year lol #obama2012</w:t>
      </w:r>
    </w:p>
    <w:p>
      <w:r>
        <w:t>I wouldd rather hang with Obama than be at work right now #fml</w:t>
      </w:r>
    </w:p>
    <w:p>
      <w:r>
        <w:t>@billmaher That's not true he really cares about us the commoners. Romney and his wife started caring after they lived one bedroom mansion</w:t>
      </w:r>
    </w:p>
    <w:p>
      <w:r>
        <w:t>If #Romney wins, im moving to Canada. Not that you need a reason to move to the great white north. &lt;3</w:t>
      </w:r>
    </w:p>
    <w:p>
      <w:r>
        <w:t>NO REALITY TV.....Turn on CNN to see real tv! #BARACK!!!</w:t>
      </w:r>
    </w:p>
    <w:p>
      <w:r>
        <w:t>I'm not even american, but I don't want Romney to be president. Never. Never #myopinion</w:t>
      </w:r>
    </w:p>
    <w:p>
      <w:r>
        <w:t>It wouldn't be fun to play Monopoly with Obama. He would redistribute all the houses, hotels, and money as soon as you started to win!</w:t>
      </w:r>
    </w:p>
    <w:p>
      <w:r>
        <w:t>Literally dreading campus tomorrow #obama #president #craziness</w:t>
      </w:r>
    </w:p>
    <w:p>
      <w:r>
        <w:t>Obama supporters Go listen to all of his sound bytes from 2008 and 2012. HE HAS NOTHING TO RUN ON. He's saying the same things... #GOP2012</w:t>
      </w:r>
    </w:p>
    <w:p>
      <w:r>
        <w:t>It was nice seeing my grandpa &amp; Carol. and it was comforting finding out they're #OBAMABIDEN2012 ...keeping my generation in mind.</w:t>
      </w:r>
    </w:p>
    <w:p>
      <w:r>
        <w:t>YOU WANT TO SEND THEM HOME! #GOP #identitycrisis</w:t>
      </w:r>
    </w:p>
    <w:p>
      <w:r>
        <w:t>@2ndTREASURE the new Obama on SNL suuuuucks! Bring back Fred Armisen!</w:t>
      </w:r>
    </w:p>
    <w:p>
      <w:r>
        <w:t>I can't wait to vote.. #OBAMA</w:t>
      </w:r>
    </w:p>
    <w:p>
      <w:r>
        <w:t>#Obama saying business owners didn't build their own companies is like saying @MichaelPhelps didn't win all those Gold Medals on his own.</w:t>
      </w:r>
    </w:p>
    <w:p>
      <w:r>
        <w:t>Okay last tweet. All I have to say is Mitt Romney is a DUMBASS. Dumbass.</w:t>
      </w:r>
    </w:p>
    <w:p>
      <w:r>
        <w:t>Some things will just never make sense to me. #Election2012</w:t>
      </w:r>
    </w:p>
    <w:p>
      <w:r>
        <w:t>Bonuses and alot of other incentives.. Come on, im waiting for the catch.. Even Obama dont promise to the Americans tho Romney is leading</w:t>
      </w:r>
    </w:p>
    <w:p>
      <w:r>
        <w:t>If Sister Simone Campbell and Bishops are on Obama's side #republicans need to see that Jesus would be a #Democrat !!</w:t>
      </w:r>
    </w:p>
    <w:p>
      <w:r>
        <w:t>Even mother nature hates #republicans @MittRomney</w:t>
      </w:r>
    </w:p>
    <w:p>
      <w:r>
        <w:t>My nigga got enough white to build a Barack house #Weezy</w:t>
      </w:r>
    </w:p>
    <w:p>
      <w:r>
        <w:t>Fuck you united states govt. For signing the NDAA fuck you Obama you ain't nothing but a liar and fuck you NASA for not preparing us...</w:t>
      </w:r>
    </w:p>
    <w:p>
      <w:r>
        <w:t>Romney delegate #gop2012 only ceremonial coronation of #Romney. Asked why we're in tampa? Moneymessage.</w:t>
      </w:r>
    </w:p>
    <w:p>
      <w:r>
        <w:t>@davidjeremiah Barack Obama is a demon bent on destruction but Romney is too. Mormonism is the apostasy church that recreates Christ.</w:t>
      </w:r>
    </w:p>
    <w:p>
      <w:r>
        <w:t>I love the swarms of Obama people and the swarms of Romney people #NOT</w:t>
      </w:r>
    </w:p>
    <w:p>
      <w:r>
        <w:t>there's a Romney booth on campus I'm thinking about bum rushing the shit out of it and trashing the place</w:t>
      </w:r>
    </w:p>
    <w:p>
      <w:r>
        <w:t>I love election time. It lets me realize who is stupid and needs to be deleted off my friends lists #president2012</w:t>
      </w:r>
    </w:p>
    <w:p>
      <w:r>
        <w:t>School time. #BBL  &amp; don't forget to watch #CNN tonight, the BIG debate, this one is gonna be soooooo good!!! #ObamaBiden2012</w:t>
      </w:r>
    </w:p>
    <w:p>
      <w:r>
        <w:t>If you vote for Mitt Romney, you are an idiot and you hate America</w:t>
      </w:r>
    </w:p>
    <w:p>
      <w:r>
        <w:t>noamscheiber sullivanamy Good luck pushing ur 'National Gun Meltdown' campaign. Hopefully Obama will pick up on the idea.</w:t>
      </w:r>
    </w:p>
    <w:p>
      <w:r>
        <w:t>The #GOP is getting more bizarre and perverse by the minute. They're making the scientologists look sane by comparison.</w:t>
      </w:r>
    </w:p>
    <w:p>
      <w:r>
        <w:t>This Black Man in White House, Barack Obama is extraordinarily brilliant I hold him in high esteem. I support Obama for 2ND term!</w:t>
      </w:r>
    </w:p>
    <w:p>
      <w:r>
        <w:t>#Romney is running for #president, thinking that half of the country is a troop of slackers and opportunists. #God save the world from him</w:t>
      </w:r>
    </w:p>
    <w:p>
      <w:r>
        <w:t>Neil Armstrong killed in his sleep by Mitt Romney #NeilArmstrong #Romney</w:t>
      </w:r>
    </w:p>
    <w:p>
      <w:r>
        <w:t>I was in Twitter Jail during Ann Romney speech. Just know, lol.</w:t>
      </w:r>
    </w:p>
    <w:p>
      <w:r>
        <w:t>America...Look no further. I am the hope you have been in search of. Murphy 2012 #election #tiredoftvads</w:t>
      </w:r>
    </w:p>
    <w:p>
      <w:r>
        <w:t>Can't believe all the #Naked #Harry stories from #Vegas!!! #President #Obama was also in Vegas at the time (clothed)</w:t>
      </w:r>
    </w:p>
    <w:p>
      <w:r>
        <w:t>My only regret about two hurricanes washing away the #RNC is that not all of the #Republicans will be there.</w:t>
      </w:r>
    </w:p>
    <w:p>
      <w:r>
        <w:t>In the mormon house, a woman has the right to scoot over to let the next wife in the bed. #obama #GOP #follow #akin</w:t>
      </w:r>
    </w:p>
    <w:p>
      <w:r>
        <w:t>Unfortunately I didn't hear enough from #DNC (or #RNC for that matter) regarding help for #SmallBusiness WE NEED HELP #OBAMA or #ROMNEY!</w:t>
      </w:r>
    </w:p>
    <w:p>
      <w:r>
        <w:t>Barack Obama has more respect for illegal aliens and terrorists than he does for American entrepreneurs. (taken from a tweet by JayDavis)</w:t>
      </w:r>
    </w:p>
    <w:p>
      <w:r>
        <w:t>@MichelleObama Clinton said it two days ago, and I will repeat it. Barack is lucky to have an intelligent woman by his side.</w:t>
      </w:r>
    </w:p>
    <w:p>
      <w:r>
        <w:t>You wouldn't face charges for throwing a Molotov cocktail at a house with a Romney/Ryan sign in their yard, right? Right.</w:t>
      </w:r>
    </w:p>
    <w:p>
      <w:r>
        <w:t>My god the sheer number of people that drink the Kool Aid of the #GoP and #Democrats and think that they are different flavors is astounding</w:t>
      </w:r>
    </w:p>
    <w:p>
      <w:r>
        <w:t>Dinesh D'Souza is a fucking idiot. #Obama</w:t>
      </w:r>
    </w:p>
    <w:p>
      <w:r>
        <w:t>lmfao did you all hear about that nigga that got arrested for tweeting that he wanted to kill obama?</w:t>
      </w:r>
    </w:p>
    <w:p>
      <w:r>
        <w:t>really fantastic video - Mitt Romney and a gay Vietnam vet talk over New Hampshire's gay marriage policy #gayrights #election2012</w:t>
      </w:r>
    </w:p>
    <w:p>
      <w:r>
        <w:t>Can't wait to see this presidental debate tonight #obama #debates</w:t>
      </w:r>
    </w:p>
    <w:p>
      <w:r>
        <w:t>7 A.M. and I haven't fallen asleep yet. Also, Twitter, stop trending Romney. I'm gonna try falling asleep again. Buh bye.</w:t>
      </w:r>
    </w:p>
    <w:p>
      <w:r>
        <w:t>Some #politicians kuiba kura in every #election year #whodoesthat ? Shame on em, @Homeboyzradio @raquelsoni</w:t>
      </w:r>
    </w:p>
    <w:p>
      <w:r>
        <w:t>#Romney is the punishment of the universe</w:t>
      </w:r>
    </w:p>
    <w:p>
      <w:r>
        <w:t>@hardballchris Great special tonight, remember GITMO closure was blocked by the #GOP</w:t>
      </w:r>
    </w:p>
    <w:p>
      <w:r>
        <w:t>You know it's bad when even FOX NEWS call's bullshit on your speech.... #Ryanspeech #mitt2012</w:t>
      </w:r>
    </w:p>
    <w:p>
      <w:r>
        <w:t>So Pres. Barack Obama momma know how to throw dat ass back huh?</w:t>
      </w:r>
    </w:p>
    <w:p>
      <w:r>
        <w:t>I hate #election years. Keep your ads off #youtube!</w:t>
      </w:r>
    </w:p>
    <w:p>
      <w:r>
        <w:t>Dear Barack Obama, Please open #FDI in U.S. We wanna invest one Manmohan Singh and see you usher into an era of prosperity. Thanks!</w:t>
      </w:r>
    </w:p>
    <w:p>
      <w:r>
        <w:t>'studens just think everyones gonna pay for their schooling!' I hate #republicans. Get out of my workplace.</w:t>
      </w:r>
    </w:p>
    <w:p>
      <w:r>
        <w:t>#FREEFRED OR MITT ROMNEY GOING TO BE PRESIDENT</w:t>
      </w:r>
    </w:p>
    <w:p>
      <w:r>
        <w:t>@aishatyler i know thts right romney is really untouch with the real world</w:t>
      </w:r>
    </w:p>
    <w:p>
      <w:r>
        <w:t>@brandonlk Lets not fret. Jimmy Carter was ahead by bigger margins at this point and we know how that ended. #Mitt2012 #tcot @MittRomney</w:t>
      </w:r>
    </w:p>
    <w:p>
      <w:r>
        <w:t>I had the worst dream ever last night...I was in a voting booth and I picked mitt romney!!! Aaahhhhh. #mittromney #republicans</w:t>
      </w:r>
    </w:p>
    <w:p>
      <w:r>
        <w:t>I fuck with Boosie Boo..I cant vote for Romney tho..these chicks need this assistance let them live.</w:t>
      </w:r>
    </w:p>
    <w:p>
      <w:r>
        <w:t>Maggie Brooks and Louise Slaughter need to get off my television. Please and thank you. #election2012 #mudslinging</w:t>
      </w:r>
    </w:p>
    <w:p>
      <w:r>
        <w:t>@rubenfoshizz lol and you think Barack Obama does care? Even if he's not as straight forward as Romney is, it's gonna happen eventually</w:t>
      </w:r>
    </w:p>
    <w:p>
      <w:r>
        <w:t>@gallupnews! Don be so biased! Include @JillStein2012 in your #Election2012 polling!</w:t>
      </w:r>
    </w:p>
    <w:p>
      <w:r>
        <w:t>It is important to show Christ's love for all people not just #Republicans or #Democrats ... Love just the same ... &gt;3</w:t>
      </w:r>
    </w:p>
    <w:p>
      <w:r>
        <w:t>When Mitt Romney thinks what you said is offensive and wrong, YOU'RE WRONG. (Looking at you, Todd Akin.)</w:t>
      </w:r>
    </w:p>
    <w:p>
      <w:r>
        <w:t>Obama shit on my arm a presidential you got it</w:t>
      </w:r>
    </w:p>
    <w:p>
      <w:r>
        <w:t>Presidential Rolex I call that shit #Barack !</w:t>
      </w:r>
    </w:p>
    <w:p>
      <w:r>
        <w:t>I might vote for Romney if paul Ryan's dumbass wasn't on the ticket w him</w:t>
      </w:r>
    </w:p>
    <w:p>
      <w:r>
        <w:t>Paul Ryan for President!!!! #President #PaulRyanVP</w:t>
      </w:r>
    </w:p>
    <w:p>
      <w:r>
        <w:t>@CRocObama not even with stretch arm strong arms ?</w:t>
      </w:r>
    </w:p>
    <w:p>
      <w:r>
        <w:t>Regardless of facts presented that paints a clear picture of the truth, people will believe what they want to believe. #election</w:t>
      </w:r>
    </w:p>
    <w:p>
      <w:r>
        <w:t>Romney just end the week with continual stupidity . He says he is not qualified to be President because he over paid the IRS. Good Job Mitt!</w:t>
      </w:r>
    </w:p>
    <w:p>
      <w:r>
        <w:t>why is everyone already saying romney will win? am I missing something here? don't believe it, and make sure you vote</w:t>
      </w:r>
    </w:p>
    <w:p>
      <w:r>
        <w:t>@AgentOrchid OK - but Clint Eastwood miming slitting someone's (Obama's?) throat was more than sad, and met with no opposition from #GOP.</w:t>
      </w:r>
    </w:p>
    <w:p>
      <w:r>
        <w:t>Was reading up on some politics, I'm not feeling #Obama health reform. Is that even true? You MUST have health insurance?</w:t>
      </w:r>
    </w:p>
    <w:p>
      <w:r>
        <w:t>Mitt Romney AND Barack Obama full of shit. I don't know why everybody insist on taking sides &lt;</w:t>
      </w:r>
    </w:p>
    <w:p>
      <w:r>
        <w:t>So I had a dream that Obama came to visit my husband in our beautiful house. That was such a good visual of what life could be.</w:t>
      </w:r>
    </w:p>
    <w:p>
      <w:r>
        <w:t>What if Romney becomes president. I'd probably run for it. #election</w:t>
      </w:r>
    </w:p>
    <w:p>
      <w:r>
        <w:t>I hate itwhen the media says Romney donated so much charity, he donated it to his church. #election2012</w:t>
      </w:r>
    </w:p>
    <w:p>
      <w:r>
        <w:t>Because of #marriageequality, my same-sex friends have a #realmarriage too, @AnnDRomney #GOP 2012 @hrc</w:t>
      </w:r>
    </w:p>
    <w:p>
      <w:r>
        <w:t>There you go, Janine. Making Barack the foreigner again. #readmuch ?</w:t>
      </w:r>
    </w:p>
    <w:p>
      <w:r>
        <w:t>Mannnnnn i'll tell you this... if Barack EVER raised his voice like that to Michelle I'd bet money she would've Ochocinco'ed him...</w:t>
      </w:r>
    </w:p>
    <w:p>
      <w:r>
        <w:t>@AndreaTantaros hey coward - u got the guts to bring up the issue of the day, i.e. romney going birther?</w:t>
      </w:r>
    </w:p>
    <w:p>
      <w:r>
        <w:t>#Romney has five sons? Im pretty sure that, statistically speaking, one of those dudes has GOT to be #gay. Law of averages people...</w:t>
      </w:r>
    </w:p>
    <w:p>
      <w:r>
        <w:t>Follow Obama and We shall move Forward as we Vote Obama.!! #Campaign2012</w:t>
      </w:r>
    </w:p>
    <w:p>
      <w:r>
        <w:t>So disgusted with both political parties. Both Obama and Mitt make me sick.</w:t>
      </w:r>
    </w:p>
    <w:p>
      <w:r>
        <w:t>First presidential debate tonight. #GonnaKillIt #RomneyRyan2012 @MittRomney</w:t>
      </w:r>
    </w:p>
    <w:p>
      <w:r>
        <w:t>You think it's really a coincidence that Mitt Romney is ratcheting up the subtle racist rhetoric? Heck no. By no means.</w:t>
      </w:r>
    </w:p>
    <w:p>
      <w:r>
        <w:t>That awkward moment you realize Mitt Romney Slogan, America American was the same slogan used by the KKK in 1922</w:t>
      </w:r>
    </w:p>
    <w:p>
      <w:r>
        <w:t>President #Obama, the middle east is in flames. IT'S 3AM AND THE PHONE IS RINGING!!! #tcot</w:t>
      </w:r>
    </w:p>
    <w:p>
      <w:r>
        <w:t>#RomneyRyan2012 Democrats are aliens from some ware unbenost to the cominsence thinking person.Did he say he was going to tell the truth</w:t>
      </w:r>
    </w:p>
    <w:p>
      <w:r>
        <w:t>What #romney meant by 47% was half the country rather cuddle a porcupine then vote for him.</w:t>
      </w:r>
    </w:p>
    <w:p>
      <w:r>
        <w:t>#DNC2012 got me live. One word. Genius. That speech was pure perfection! #Obama 2012 #4MoreYears !</w:t>
      </w:r>
    </w:p>
    <w:p>
      <w:r>
        <w:t>Onceyou go black you never go back america lol #Obama #2012 #4moreyears #Forward</w:t>
      </w:r>
    </w:p>
    <w:p>
      <w:r>
        <w:t>RT @mrleroi #Republicans have become the American #Taliban. They're afraid of vaginas unless they control them because they can't control themselves.</w:t>
      </w:r>
    </w:p>
    <w:p>
      <w:r>
        <w:t>Mitt Romney said he is going to look out for African Americans.....#Liar</w:t>
      </w:r>
    </w:p>
    <w:p>
      <w:r>
        <w:t>#Obama plays games on disclosing taxes? #Romney should ask him to disclose school records @MittRomney @TeamRomney @RepublicanGOP</w:t>
      </w:r>
    </w:p>
    <w:p>
      <w:r>
        <w:t>I Channel Surf At Times , Just To See Where Niggas Minds At , Politicians Twist My Mind Cap  I Saw A Romney Ad , When I Wrote That Line ..</w:t>
      </w:r>
    </w:p>
    <w:p>
      <w:r>
        <w:t>Did Nicki Minaj really endorse Mitt Romney?!</w:t>
      </w:r>
    </w:p>
    <w:p>
      <w:r>
        <w:t>@SarahPalinLinks Obama kept his promise of change with socialism and now it's time 4 RNC to explain to America peoplw</w:t>
      </w:r>
    </w:p>
    <w:p>
      <w:r>
        <w:t>I wonder what Barack would say bout Nikki ass</w:t>
      </w:r>
    </w:p>
    <w:p>
      <w:r>
        <w:t>@Drastik07 Go see #2016ObamasAmerica then go vote #RomneyRyan2012 or I hope you enjoy everything taken away from you #ObamaIsACommie</w:t>
      </w:r>
    </w:p>
    <w:p>
      <w:r>
        <w:t>The new laws Romney &amp; Ryan want to.implement &lt; Unt uh ! They CANNOT win .</w:t>
      </w:r>
    </w:p>
    <w:p>
      <w:r>
        <w:t>@Obama2012 @BarackObama And I see that my tax dollars are going to help people who should be helping themselves. #ROMNEY</w:t>
      </w:r>
    </w:p>
    <w:p>
      <w:r>
        <w:t>Let me get this straight. On MTP, Romney praises Clinton and bashes his running mate? #Election2012</w:t>
      </w:r>
    </w:p>
    <w:p>
      <w:r>
        <w:t>Dear #Republicans saying NO to the #DREAM #Act you may make a #country full of ignorant #people! You really #need it?</w:t>
      </w:r>
    </w:p>
    <w:p>
      <w:r>
        <w:t>I look at this election like Poke'mon, you can only catch one legendary, so then you just bitch about the not getting the other, #election</w:t>
      </w:r>
    </w:p>
    <w:p>
      <w:r>
        <w:t>who ever it is ....we will still have a idiot who runs our country #election #endoftheworld</w:t>
      </w:r>
    </w:p>
    <w:p>
      <w:r>
        <w:t>When I see @CIROCOBAMA im gonna punch him in his mutha fuckin face #GOLDDICK style!</w:t>
      </w:r>
    </w:p>
    <w:p>
      <w:r>
        <w:t>My niggahs got enough white to build Barack's house</w:t>
      </w:r>
    </w:p>
    <w:p>
      <w:r>
        <w:t>I don't like when people think their only options are Obama or Romney. Those aren't the only two running for president.</w:t>
      </w:r>
    </w:p>
    <w:p>
      <w:r>
        <w:t>With Obama policy crumbling, White House blames movie for Mideast unrest http//t.co/p61tBbEw</w:t>
      </w:r>
    </w:p>
    <w:p>
      <w:r>
        <w:t>Romney is losing in the polls but getting richer.Is that REALLY losing??</w:t>
      </w:r>
    </w:p>
    <w:p>
      <w:r>
        <w:t>#romney just stirred up the negative pot for the #blackcommunity. Shame on his beliefs. #GOBAMA</w:t>
      </w:r>
    </w:p>
    <w:p>
      <w:r>
        <w:t>IF I HEAR ONE MORE AD FOR OBAMA OR ROMNEY I AM VOTING INDEPENDENT. I am kidding. I can't vote.</w:t>
      </w:r>
    </w:p>
    <w:p>
      <w:r>
        <w:t>Man these #republicans trying to run game</w:t>
      </w:r>
    </w:p>
    <w:p>
      <w:r>
        <w:t>I love Michelle Obama and her passionate support of her husband. She's immense! #firstlady #obama</w:t>
      </w:r>
    </w:p>
    <w:p>
      <w:r>
        <w:t>$1600 for a GMAT prep course should be illegal...where's President Obama when you need him? But it is an investment</w:t>
      </w:r>
    </w:p>
    <w:p>
      <w:r>
        <w:t>@GMA Joe Biden is like the head cheerleader, and, Barack the cute quarterback. I loved this pep rally.</w:t>
      </w:r>
    </w:p>
    <w:p>
      <w:r>
        <w:t>@Motter241 lol now I hope Mr Romney gets voted in so a year from now when were in the same shitty economic position I can say 'i told ya so'</w:t>
      </w:r>
    </w:p>
    <w:p>
      <w:r>
        <w:t>As the #Election gets closer, would be great to find a way to focus on what's best for the U.S. instead of mud slinging! #GoldenRule</w:t>
      </w:r>
    </w:p>
    <w:p>
      <w:r>
        <w:t>@folksalad thank you for honoring the great Blue Collar workers of America. It means a lot to me. #Work #Labor #Obama #America</w:t>
      </w:r>
    </w:p>
    <w:p>
      <w:r>
        <w:t>These #democrats at the convention JAMMIN' and actually on beat #proud lol</w:t>
      </w:r>
    </w:p>
    <w:p>
      <w:r>
        <w:t>Why is it every presidential #election I feel like I'm trying to decide between the Bloods or Crips?</w:t>
      </w:r>
    </w:p>
    <w:p>
      <w:r>
        <w:t>Why does the #GOP in office care about my #vagina for? Damn, #Republicans. #TransvaginalUltrasounds</w:t>
      </w:r>
    </w:p>
    <w:p>
      <w:r>
        <w:t>And all these bitches is my sons Yeah C-Section . I a Republican voting for Mitt Romney , you lazy bitches is fucking up the economy</w:t>
      </w:r>
    </w:p>
    <w:p>
      <w:r>
        <w:t>@TonyFritch I want Romney too, but odds are in Obama at the moment</w:t>
      </w:r>
    </w:p>
    <w:p>
      <w:r>
        <w:t>New #RomneyRyan2012 bumper sticker sighting in CoMo! I seriously get excited everytime.</w:t>
      </w:r>
    </w:p>
    <w:p>
      <w:r>
        <w:t>Betting Biblical Christians are less likely to conform to your expectations this Fall .@karlRove #GoP #FoundationofAmerica #Spritual #Faith</w:t>
      </w:r>
    </w:p>
    <w:p>
      <w:r>
        <w:t>I almost want to see Romney become president just to watch the usa crumble for being so stupid. #isthatbad?</w:t>
      </w:r>
    </w:p>
    <w:p>
      <w:r>
        <w:t>The fact that there's no NHL season as of right now just makes me even more excited for the #election debates next month. #AllThatsLeft</w:t>
      </w:r>
    </w:p>
    <w:p>
      <w:r>
        <w:t>Of all the ppl I never wud have guessed she would be a #Romney supporter. http//t.co/nr5UgfKY Get em girl! #RomneyRyan2012 #nickiminaj</w:t>
      </w:r>
    </w:p>
    <w:p>
      <w:r>
        <w:t>Some people are so narrow-minded that they have to stack their prejudices vertically! Can you spell #GOP, #Fox #RWNJ, #NRA ??? #p2 #CTL</w:t>
      </w:r>
    </w:p>
    <w:p>
      <w:r>
        <w:t>Saw President #41 and #43 today at @rydercup, even saw Rev Jesse Jackson, guess #democrats don't support the biggest golf event in the land!</w:t>
      </w:r>
    </w:p>
    <w:p>
      <w:r>
        <w:t>Proud to be whr im at now bc ik ihave soo much potential in life &amp;&amp; ppl like #BARACK &amp;&amp; #MiCHELLE #OBAMA are what the US needs ! &gt;&gt;&gt;&gt;&gt;</w:t>
      </w:r>
    </w:p>
    <w:p>
      <w:r>
        <w:t>Romney for president &lt;&lt;&lt;&lt;&lt;&lt;&lt;&lt;&lt; I DON'T FUCKING THINK SO BITCHHHHHHHH</w:t>
      </w:r>
    </w:p>
    <w:p>
      <w:r>
        <w:t>Y'all need to make sure you vote in Nov.!! They're strategizing &amp; hoping that you don't! #Election2012</w:t>
      </w:r>
    </w:p>
    <w:p>
      <w:r>
        <w:t>We need a diversity in the pussy department.- Barack Obama</w:t>
      </w:r>
    </w:p>
    <w:p>
      <w:r>
        <w:t>@gottabebrad yeah and im best friends with barack obama!</w:t>
      </w:r>
    </w:p>
    <w:p>
      <w:r>
        <w:t>Everyone needs to get the Vote!!! Game and play as Romney. It's fun. #RomneyRyan2012</w:t>
      </w:r>
    </w:p>
    <w:p>
      <w:r>
        <w:t>i think Michelle Obama's speech last 9nyt was realy amazing. Hope #obama wins. @obama2012</w:t>
      </w:r>
    </w:p>
    <w:p>
      <w:r>
        <w:t>With modern communication the embassies are as necessary as buggy whips - Close them all and save billions. #tcot #teaparty #GOP</w:t>
      </w:r>
    </w:p>
    <w:p>
      <w:r>
        <w:t>Hey @YouTube, why can I skip the Obama ads but not the Romney ads. That doesn't seem quite fair...</w:t>
      </w:r>
    </w:p>
    <w:p>
      <w:r>
        <w:t>wasted vote would be for #obama #romney or #ronpaul write-in. #GARYJONSON2012 he's on the ballot and he's not older than dirt.</w:t>
      </w:r>
    </w:p>
    <w:p>
      <w:r>
        <w:t>Home Values down 30% National debt 15 trillion Gas prices up over 100% Unemployment over 8 % 16 million more on food stamps Vote Obama??</w:t>
      </w:r>
    </w:p>
    <w:p>
      <w:r>
        <w:t>Obama looks like a black version of the Mad magazine guy.</w:t>
      </w:r>
    </w:p>
    <w:p>
      <w:r>
        <w:t>Joined Young Republicans club because of #RomneyRyan2012</w:t>
      </w:r>
    </w:p>
    <w:p>
      <w:r>
        <w:t>Rather if YOUR president is black (Obama) or white (Romney)...my president will always be green</w:t>
      </w:r>
    </w:p>
    <w:p>
      <w:r>
        <w:t>Only surprise moment in the RNC convention is when Romney's face, hastily secured, falls off revealing electronics. Electorate ignores it.</w:t>
      </w:r>
    </w:p>
    <w:p>
      <w:r>
        <w:t>@MittRomney Welcome back to Westerville and the Buckeye state. Looking forward to a great rally! #RomneyRyan2012</w:t>
      </w:r>
    </w:p>
    <w:p>
      <w:r>
        <w:t>@MorningJoe how is #Romney talk about operating govt like private biz. Profits are fabulous, unemployment is high. How is that comforting?</w:t>
      </w:r>
    </w:p>
    <w:p>
      <w:r>
        <w:t>shit was I supposed to bring a #2 pencil to this #Election2012 #mirandadoesvoting</w:t>
      </w:r>
    </w:p>
    <w:p>
      <w:r>
        <w:t>So happy I got to see the president!!!! #obama</w:t>
      </w:r>
    </w:p>
    <w:p>
      <w:r>
        <w:t>Oh but Ivory, Obama blames Islam for 9/11 too?</w:t>
      </w:r>
    </w:p>
    <w:p>
      <w:r>
        <w:t>Ayye Beyonce just e-mailed me, guess I have to donate now! #obama2012 #4moreyears</w:t>
      </w:r>
    </w:p>
    <w:p>
      <w:r>
        <w:t>America's gun dealers are prepping for the biggest event of their year Whether Barack Obama is elected or not #IamanAfrican</w:t>
      </w:r>
    </w:p>
    <w:p>
      <w:r>
        <w:t>I never cared about politics until @courtneytia told me #cosmo says #romney wants to ban abortions n not have insurance cover birthcontrol</w:t>
      </w:r>
    </w:p>
    <w:p>
      <w:r>
        <w:t>Romney church (he was bishop) believed black ppl where decedents of satan until the 1970s hmmm...let me register 2 vote against him</w:t>
      </w:r>
    </w:p>
    <w:p>
      <w:r>
        <w:t>I get to do the #GOP2012 roll call vote for Nebraska. A true honor. #NEGOP.</w:t>
      </w:r>
    </w:p>
    <w:p>
      <w:r>
        <w:t>Number one terrorist Barack #Obama threatens an attack on #Syria for procuring nuclear WMDs..all this said whilst hiding in his White House</w:t>
      </w:r>
    </w:p>
    <w:p>
      <w:r>
        <w:t>The Anti Christ is about to speak...all hail Americas Supreme Leader Ayatollah #Barack Obama!! #DNC And yes, GOD Bless America!!! #1TermOnly</w:t>
      </w:r>
    </w:p>
    <w:p>
      <w:r>
        <w:t>Great day. Took my son fishing and to the gun range. #freedom. #GOP2012</w:t>
      </w:r>
    </w:p>
    <w:p>
      <w:r>
        <w:t>Bi-partisan politics I distrust both sides, and also anybody who blindly follows either side. Don't take the blue pill! #election2012</w:t>
      </w:r>
    </w:p>
    <w:p>
      <w:r>
        <w:t>Why are they all so extremely transparent #politics #campaign #democrats #republicans</w:t>
      </w:r>
    </w:p>
    <w:p>
      <w:r>
        <w:t>@gallupnews! Don be biased! Include @JillStein2012 in your #Election2012 polling!</w:t>
      </w:r>
    </w:p>
    <w:p>
      <w:r>
        <w:t>have any of y'all really heard mitt romney said keep america, american?</w:t>
      </w:r>
    </w:p>
    <w:p>
      <w:r>
        <w:t>Im tired of politics, I hope they go into hiding until November #election</w:t>
      </w:r>
    </w:p>
    <w:p>
      <w:r>
        <w:t>@Gage225 I swear if I see one more thing about Obama!</w:t>
      </w:r>
    </w:p>
    <w:p>
      <w:r>
        <w:t>Only just finished Michael Lewis' @VanityFair piece. Found it quite moving. I am so proud that Barack Obama is our president.</w:t>
      </w:r>
    </w:p>
    <w:p>
      <w:r>
        <w:t>New US #election idea quieter TV commercials. Sure vote-getter! #screamingduringfootball</w:t>
      </w:r>
    </w:p>
    <w:p>
      <w:r>
        <w:t>Kanye west calling out mitt romney? Stick to rap faggot even though you fuccin #SUCK at it...if anything stick to bein an iggnorant fuck</w:t>
      </w:r>
    </w:p>
    <w:p>
      <w:r>
        <w:t>Obama is ONE POWERFUL MAN -- Gabriella (@GirlGabbie)</w:t>
      </w:r>
    </w:p>
    <w:p>
      <w:r>
        <w:t>God Bless America! Vote for #Mitt2012</w:t>
      </w:r>
    </w:p>
    <w:p>
      <w:r>
        <w:t>The Romney convention was so white..i had to turn the contrast down on my tv. By the way im white..Iwas blinded!</w:t>
      </w:r>
    </w:p>
    <w:p>
      <w:r>
        <w:t>Stanford homie said he worked for Mitt Romney this summer... To which I replied - I'm sorry about that bro</w:t>
      </w:r>
    </w:p>
    <w:p>
      <w:r>
        <w:t>@JedediahBila @SenRandPaul Go Rand Paul bragging on Romney..yeah that right..he's MY senator!! whoohoooo</w:t>
      </w:r>
    </w:p>
    <w:p>
      <w:r>
        <w:t>If Obama don't win, I'm shooting Nicki Minaj &amp; Lupe Fiasco..... Then kidnapping @KhleoT &amp; we're gonna go to Spain.</w:t>
      </w:r>
    </w:p>
    <w:p>
      <w:r>
        <w:t>Change goona come like Barack said money power respect like the Lox said</w:t>
      </w:r>
    </w:p>
    <w:p>
      <w:r>
        <w:t>THE BEST ten days in USVI with krys. Long day of traveling tomorrow! #GOPCOVENTIONWHENIGETHOME #withmitt #RomneyRyan2012</w:t>
      </w:r>
    </w:p>
    <w:p>
      <w:r>
        <w:t>C'mon mitt, explain ur error by saying u meant the 'silent, hard-working majority', the 'quiet bat people' if u like. #Romney #thethickofit</w:t>
      </w:r>
    </w:p>
    <w:p>
      <w:r>
        <w:t>Nothing in life is free you have to work hard. Unless you are a Democrat- Coach Triveri #Republicans</w:t>
      </w:r>
    </w:p>
    <w:p>
      <w:r>
        <w:t>I don't give a fuuuck what people say, I'm still all about #Obama when I go vote in November.</w:t>
      </w:r>
    </w:p>
    <w:p>
      <w:r>
        <w:t>Thing is, this was 1st time #Romney was looking-sounding great and I was thinking 'hey there is something to this guy'. Just then, cut off</w:t>
      </w:r>
    </w:p>
    <w:p>
      <w:r>
        <w:t>I'm trynna get my braces before Re election, Romney might win and fuck shit up for me.</w:t>
      </w:r>
    </w:p>
    <w:p>
      <w:r>
        <w:t>Hold tha fuck up, what's this I hear about Obama being called a food stamps president. Thats some racists shit!</w:t>
      </w:r>
    </w:p>
    <w:p>
      <w:r>
        <w:t>Joe Biden's son Beau deployed in Iraq to fight for America.MYTH Romney's sons deploy in Cayman and Switzerland fighting for tax shelters.</w:t>
      </w:r>
    </w:p>
    <w:p>
      <w:r>
        <w:t>We toke care of business in 2008 now it's time to do the same in 2012!! #4moreyears #ObamaorDie ? Obama accomplishments?</w:t>
      </w:r>
    </w:p>
    <w:p>
      <w:r>
        <w:t>I hope President Obama talks to an empty chair in one of his future speeches pretending it's Clint Eastwood. #Election2012</w:t>
      </w:r>
    </w:p>
    <w:p>
      <w:r>
        <w:t>#Obama2012 #4MoreYears http//t.co/4g0R9dwZ</w:t>
      </w:r>
    </w:p>
    <w:p>
      <w:r>
        <w:t>Why does criticizing dependency on gov't hurt your chances for Pres. while criticizing dependency on God and guns is ok? #romney v. #obama</w:t>
      </w:r>
    </w:p>
    <w:p>
      <w:r>
        <w:t>Please stop talking about Todd Akin's rape fantasies and refocus on me. I legitimately assault a whole government! #truth #RomneyRyan2012</w:t>
      </w:r>
    </w:p>
    <w:p>
      <w:r>
        <w:t>The bigotry of republicans is only matched by the ignorance of democrats #Election2012</w:t>
      </w:r>
    </w:p>
    <w:p>
      <w:r>
        <w:t>Why would u pass a bill that'll banned #PE? Physical activity benefits the brain. Explain this to me dear #Republicans in #Florida?</w:t>
      </w:r>
    </w:p>
    <w:p>
      <w:r>
        <w:t>I'm pumped to see mitt romney today!! #election2012</w:t>
      </w:r>
    </w:p>
    <w:p>
      <w:r>
        <w:t>If mitt Romney becomes president ..... I will get a tattoo of a butterfly on my stomach !!!</w:t>
      </w:r>
    </w:p>
    <w:p>
      <w:r>
        <w:t>Omg, Mitt Romney has a crush on Obama pass it on. #obama</w:t>
      </w:r>
    </w:p>
    <w:p>
      <w:r>
        <w:t>#Republicans #Democrats  #Liars They don't know what it's like to struggle from #paycheck to #paycheck #NoRespect</w:t>
      </w:r>
    </w:p>
    <w:p>
      <w:r>
        <w:t>During a demonstration in Tampa @chucknorris performed a roundhouse kick.The wind generated has redirected Isaac away from the RNC #GOP2012</w:t>
      </w:r>
    </w:p>
    <w:p>
      <w:r>
        <w:t>Does anyone find it ironic Barack #VoteOneDirection over justin even though justin lives in the US? No? Just me? ok. #VOTEONEDIRECTION</w:t>
      </w:r>
    </w:p>
    <w:p>
      <w:r>
        <w:t>If watching clips of the #DNC makes me left, I don't want to be right. #4moreyears</w:t>
      </w:r>
    </w:p>
    <w:p>
      <w:r>
        <w:t>@katyperry It' also about WHAT KIND of difference you make! So please help turn out your fans for #Obama -- for #women and #civilrights</w:t>
      </w:r>
    </w:p>
    <w:p>
      <w:r>
        <w:t>people are so ignorant. You want Obama out of office so badly but yet do you even know the policies he has? Do you even know Romney's?</w:t>
      </w:r>
    </w:p>
    <w:p>
      <w:r>
        <w:t>@Norsu2 @IngrahamAngle Yes, Laura, you need more information about the man. Please do us all the favor. #tcot #mitt2012 #romney</w:t>
      </w:r>
    </w:p>
    <w:p>
      <w:r>
        <w:t>Maybe after the debate tonight, America will realize #WeCantAfford4More #RomneyRyan2012</w:t>
      </w:r>
    </w:p>
    <w:p>
      <w:r>
        <w:t>I was laid off..not the good layed...Stay assholes my friends..Obama ain't gonna help you!</w:t>
      </w:r>
    </w:p>
    <w:p>
      <w:r>
        <w:t>Romney would advertise on twitter the day of the debate. He can't trend any other way. #4moreyears</w:t>
      </w:r>
    </w:p>
    <w:p>
      <w:r>
        <w:t>Buhahahahaha RT @ayokka I have no doubt that Michelle would have done a better job than Barack himself, if she were president.</w:t>
      </w:r>
    </w:p>
    <w:p>
      <w:r>
        <w:t>Some people are so ignorant.... #election</w:t>
      </w:r>
    </w:p>
    <w:p>
      <w:r>
        <w:t>Only 3 niggas ever had enuff power to get put on baptist church fans ....Martin Luther The King, Jesus....and my nigga Obama #4MoreYears</w:t>
      </w:r>
    </w:p>
    <w:p>
      <w:r>
        <w:t>Hey Mitt Romney, You Know That Huge Lead Obama Has? You Built That. #RomneyEncore #GOP2012</w:t>
      </w:r>
    </w:p>
    <w:p>
      <w:r>
        <w:t>@NateLOlsen 1 term president! #obama</w:t>
      </w:r>
    </w:p>
    <w:p>
      <w:r>
        <w:t>Romney is losing in the polls but getting richer.Is that REALLY losing??</w:t>
      </w:r>
    </w:p>
    <w:p>
      <w:r>
        <w:t>Pols are too busy asking me for money to answer my questions. They appear to want my cash but not my vote so they'll get neither. #Romney</w:t>
      </w:r>
    </w:p>
    <w:p>
      <w:r>
        <w:t>WSJ, Benghazi was a gross security failure...no freaking duh..now if only the admin would admit that. http//t.co/g0NmGw2q #tcot #gop</w:t>
      </w:r>
    </w:p>
    <w:p>
      <w:r>
        <w:t>I think ima register to vote. Cause the pell grant is the only type of money I'm getting. I ain't tryna touch loans until med school. #Obama</w:t>
      </w:r>
    </w:p>
    <w:p>
      <w:r>
        <w:t>I luv politics #obamabiden2012 yo we gotta vote like n 2008</w:t>
      </w:r>
    </w:p>
    <w:p>
      <w:r>
        <w:t>New #RomneyRyan2012 bumper sticker sighting in CoMo! I seriously get excited everytime.</w:t>
      </w:r>
    </w:p>
    <w:p>
      <w:r>
        <w:t>shit was I supposed to bring a #2 pencil to this #Election2012 #mirandadoesvoting</w:t>
      </w:r>
    </w:p>
    <w:p>
      <w:r>
        <w:t>@kasiaretros And I'm gonna call my father BARACK OBAMA and he gonna send yo whole family to IRAQ so try me#TRUE</w:t>
      </w:r>
    </w:p>
    <w:p>
      <w:r>
        <w:t>My nigga got enough white to build a Barack house #Weezy</w:t>
      </w:r>
    </w:p>
    <w:p>
      <w:r>
        <w:t>I can't stand hearing @BarackObama lecture me about how unfair this country is. Good thing he's only got a few months left! #RomneyRyan2012</w:t>
      </w:r>
    </w:p>
    <w:p>
      <w:r>
        <w:t>The new laws Romney &amp; Ryan want to.implement &lt; Unt uh ! They CANNOT win .</w:t>
      </w:r>
    </w:p>
    <w:p>
      <w:r>
        <w:t>I love election time. It lets me realize who is stupid and needs to be deleted off my friends lists #president2012</w:t>
      </w:r>
    </w:p>
    <w:p>
      <w:r>
        <w:t>Mitt Romney wants to ban porn....fuck that nigga. Lmao I bet you watch it.</w:t>
      </w:r>
    </w:p>
    <w:p>
      <w:r>
        <w:t>I like Romney 5 Point Plan. #Mitt2012</w:t>
      </w:r>
    </w:p>
    <w:p>
      <w:r>
        <w:t>@JasonPollock The number 1 issue SHOULD be the Supreme Court. #Election2012</w:t>
      </w:r>
    </w:p>
    <w:p>
      <w:r>
        <w:t>@aishatyler i know thts right romney is really untouch with the real world</w:t>
      </w:r>
    </w:p>
    <w:p>
      <w:r>
        <w:t>@TonyFritch I want Romney too, but odds are in Obama at the moment</w:t>
      </w:r>
    </w:p>
    <w:p>
      <w:r>
        <w:t>I wonder how Ryan and romney plan on facilitating federal involvement on student loan interest rates.Having a hard time aligning their views</w:t>
      </w:r>
    </w:p>
    <w:p>
      <w:r>
        <w:t>President Clinton was brilliant and one of the greatest speaker of our century #Clinton #DNC2012 #Obama2012 #4moreyears</w:t>
      </w:r>
    </w:p>
    <w:p>
      <w:r>
        <w:t>Some dum guy frm american Threaten to kill barack now his in Pen dahs a good lesson for all u kids dah fink unoe everythin.......#ReaLife</w:t>
      </w:r>
    </w:p>
    <w:p>
      <w:r>
        <w:t>This week, people all over the world will die fighting for a voice, while #republicans in the U.S. fight to take yours away. #FightVoterID</w:t>
      </w:r>
    </w:p>
    <w:p>
      <w:r>
        <w:t>Raise taxes on the middle class to lower those for the upper class? That doesn't sound cool, guys. #classwarfare #GOP</w:t>
      </w:r>
    </w:p>
    <w:p>
      <w:r>
        <w:t>What #romney meant by 47% was half the country rather cuddle a porcupine then vote for him.</w:t>
      </w:r>
    </w:p>
    <w:p>
      <w:r>
        <w:t>Just watched the #Romney video. Here is my objective take on the subject lol!</w:t>
      </w:r>
    </w:p>
    <w:p>
      <w:r>
        <w:t>Debt Of America smh -George W. Bush 86% -Barack Obama  50% -Ronald Reagan  186% #FoodForThought</w:t>
      </w:r>
    </w:p>
    <w:p>
      <w:r>
        <w:t>USA has 32 gun homicides per day very sad  regulate #obama #romney</w:t>
      </w:r>
    </w:p>
    <w:p>
      <w:r>
        <w:t>I'm voten for #Romney so yall support #Romney for president</w:t>
      </w:r>
    </w:p>
    <w:p>
      <w:r>
        <w:t>@megynkelly WHY is Mitt Romney being Mormon an but Harry Reid, Obama right hand man, being Mormon a non-issue?</w:t>
      </w:r>
    </w:p>
    <w:p>
      <w:r>
        <w:t>God bless Mitt Romney! #FOX #newgirl #FOXNEWS #republicans</w:t>
      </w:r>
    </w:p>
    <w:p>
      <w:r>
        <w:t>Stanford homie said he worked for Mitt Romney this summer... To which I replied - I'm sorry about that bro</w:t>
      </w:r>
    </w:p>
    <w:p>
      <w:r>
        <w:t>@IrenieM @dorisatkinson @alanp305 @RCdeWinter @elegantdame @hartcap Yes true! Total fool about women! #Elitism #Romney</w:t>
      </w:r>
    </w:p>
    <w:p>
      <w:r>
        <w:t>It never ceases to depress me that some people can not condemn the deaths of innocent ppl without a follow-up caveat #morsi #karzai #Romney</w:t>
      </w:r>
    </w:p>
    <w:p>
      <w:r>
        <w:t>If you dont got 50 cent for the toll they charge you 27 dollars for not havin 50 cent #Republicans</w:t>
      </w:r>
    </w:p>
    <w:p>
      <w:r>
        <w:t>Mitt romney. Represent. #BelieveInAmerica</w:t>
      </w:r>
    </w:p>
    <w:p>
      <w:r>
        <w:t>If Obama don't win, I'm shooting Nicki Minaj &amp; Lupe Fiasco..... Then kidnapping @KhleoT &amp; we're gonna go to Spain.</w:t>
      </w:r>
    </w:p>
    <w:p>
      <w:r>
        <w:t>Just watched Bill Clinton's speech. #wow #blownaway #Obama</w:t>
      </w:r>
    </w:p>
    <w:p>
      <w:r>
        <w:t>I never cared about politics until @courtneytia told me #cosmo says #romney wants to ban abortions n not have insurance cover birthcontrol</w:t>
      </w:r>
    </w:p>
    <w:p>
      <w:r>
        <w:t>Getting ready for an exciting speach with the #Democrats and #Obama #Obama2012</w:t>
      </w:r>
    </w:p>
    <w:p>
      <w:r>
        <w:t>My niggahs got enough white to build Barack's house</w:t>
      </w:r>
    </w:p>
    <w:p>
      <w:r>
        <w:t>Hey @YouTube, why can I skip the Obama ads but not the Romney ads. That doesn't seem quite fair...</w:t>
      </w:r>
    </w:p>
    <w:p>
      <w:r>
        <w:t>I'm excited to be voting for the first time #OBAMA</w:t>
      </w:r>
    </w:p>
    <w:p>
      <w:r>
        <w:t>#Obama should bomb #Iran, NOW! Iran must NOT have nukes! It executes child rape victims 4 'adultery'! It is NUTS!!!</w:t>
      </w:r>
    </w:p>
    <w:p>
      <w:r>
        <w:t>If you're not voting for #Obama, okay fine. Just learn how to disagree in peace people!!</w:t>
      </w:r>
    </w:p>
    <w:p>
      <w:r>
        <w:t>Must be fun knowing your wasting your money, time, and vote. #republicans</w:t>
      </w:r>
    </w:p>
    <w:p>
      <w:r>
        <w:t>Rather if YOUR president is black (Obama) or white (Romney)...my president will always be green</w:t>
      </w:r>
    </w:p>
    <w:p>
      <w:r>
        <w:t>noamscheiber sullivanamy Good luck pushing ur 'National Gun Meltdown' campaign. Hopefully Obama will pick up on the idea.</w:t>
      </w:r>
    </w:p>
    <w:p>
      <w:r>
        <w:t>#FREEFRED OR MITT ROMNEY GOING TO BE PRESIDENT</w:t>
      </w:r>
    </w:p>
    <w:p>
      <w:r>
        <w:t>@Ang13013 you watching the convention? #RomneyRyan2012. Met w/2nd group of studnts they're all so eager to learn. )</w:t>
      </w:r>
    </w:p>
    <w:p>
      <w:r>
        <w:t>Why would u pass a bill that'll banned #PE? Physical activity benefits the brain. Explain this to me dear #Republicans in #Florida?</w:t>
      </w:r>
    </w:p>
    <w:p>
      <w:r>
        <w:t>It was nice seeing my grandpa &amp; Carol. and it was comforting finding out they're #OBAMABIDEN2012 ...keeping my generation in mind.</w:t>
      </w:r>
    </w:p>
    <w:p>
      <w:r>
        <w:t>I'm not even american, but I don't want Romney to be president. Never. Never #myopinion</w:t>
      </w:r>
    </w:p>
    <w:p>
      <w:r>
        <w:t>after Michelle Obama's speech, I think even Romney will vote for Obama...</w:t>
      </w:r>
    </w:p>
    <w:p>
      <w:r>
        <w:t>Can someone Mitt Romney I refuse to become a slave.</w:t>
      </w:r>
    </w:p>
    <w:p>
      <w:r>
        <w:t>Just so you know Barack Obama will be here in Friday @blaiseFf so I think you should book a flight ASAP!</w:t>
      </w:r>
    </w:p>
    <w:p>
      <w:r>
        <w:t>Just another #Catholic supporting the Church's positive teaching on wealth redistribution and #Obama 1998 comments!</w:t>
      </w:r>
    </w:p>
    <w:p>
      <w:r>
        <w:t>people are so ignorant. You want Obama out of office so badly but yet do you even know the policies he has? Do you even know Romney's?</w:t>
      </w:r>
    </w:p>
    <w:p>
      <w:r>
        <w:t>After all of the sick things #Akin said about rape, he still might win, since #GOP is now desparate to win the Senate, &amp; are supporting him.</w:t>
      </w:r>
    </w:p>
    <w:p>
      <w:r>
        <w:t>ahaah these #Obama&amp;Romney pictures be having me laughing !</w:t>
      </w:r>
    </w:p>
    <w:p>
      <w:r>
        <w:t>Don't know why but I am really looking forward to #Obama v. #Romney tomorrow night. Can't wait for the #debate.</w:t>
      </w:r>
    </w:p>
    <w:p>
      <w:r>
        <w:t>I wonder if the Ron Paul delegates are going to just cave let Romney's people roll them at the convention?</w:t>
      </w:r>
    </w:p>
    <w:p>
      <w:r>
        <w:t>Shit stain steph for president !!! The next obama ! but with shit stains,....and bigg titts ! and a weave !</w:t>
      </w:r>
    </w:p>
    <w:p>
      <w:r>
        <w:t>You think it's really a coincidence that Mitt Romney is ratcheting up the subtle racist rhetoric? Heck no. By no means.</w:t>
      </w:r>
    </w:p>
    <w:p>
      <w:r>
        <w:t>#Romney please shut the fuck up.</w:t>
      </w:r>
    </w:p>
    <w:p>
      <w:r>
        <w:t>Just watch the Obama commercial saying he has pulled us out of debt yet at the bottom of the screen he's still asking for donations #wow</w:t>
      </w:r>
    </w:p>
    <w:p>
      <w:r>
        <w:t>@Gage225 I swear if I see one more thing about Obama!</w:t>
      </w:r>
    </w:p>
    <w:p>
      <w:r>
        <w:t>I'm going to start saying Henry Merritt Paulson THE THIRD with the same disdain as the Barack HUSSEIN Obama people.</w:t>
      </w:r>
    </w:p>
    <w:p>
      <w:r>
        <w:t>Bi-partisan politics I distrust both sides, and also anybody who blindly follows either side. Don't take the blue pill! #election2012</w:t>
      </w:r>
    </w:p>
    <w:p>
      <w:r>
        <w:t>The reason our economy is so f-d up is cause President Obama's black ass is spending all our hard earned tax dollars on stippers and crystal</w:t>
      </w:r>
    </w:p>
    <w:p>
      <w:r>
        <w:t>Dear #Republicans saying NO to the #DREAM #Act you may make a #country full of ignorant #people! You really #need it?</w:t>
      </w:r>
    </w:p>
    <w:p>
      <w:r>
        <w:t>If you vote for Mitt Romney, you are an idiot and you hate America</w:t>
      </w:r>
    </w:p>
    <w:p>
      <w:r>
        <w:t>Why are you cheering? Be honest. Do any of you attending the #RNC really need a job? Really? #GOP2012</w:t>
      </w:r>
    </w:p>
    <w:p>
      <w:r>
        <w:t>YEA MRS.OBAMA!!!! That dress that hair and those SHOES!!!! Soooo classy and beautiful!!!</w:t>
      </w:r>
    </w:p>
    <w:p>
      <w:r>
        <w:t>twitter at 218AM PST blah blah blah #RNC2012 blah blah #Romney blah #Eastwood blah blah #chair blah #Obama blah blah blah #invisible ?</w:t>
      </w:r>
    </w:p>
    <w:p>
      <w:r>
        <w:t>We toke care of business in 2008 now it's time to do the same in 2012!! #4moreyears #ObamaorDie ? Obama accomplishments?</w:t>
      </w:r>
    </w:p>
    <w:p>
      <w:r>
        <w:t>@LilCblackwell I strongly disagree with that. We'll see what you gotta say when Romney gets elected. Sorry you're ignorant and uninformed</w:t>
      </w:r>
    </w:p>
    <w:p>
      <w:r>
        <w:t>All votes are counted equal, but some are more equal than others. This makes me proud to be a part of the Animal Farm, I mean #USA #Election</w:t>
      </w:r>
    </w:p>
    <w:p>
      <w:r>
        <w:t>Gov. Chris Christie speaking to UT delegation. He is so witty! #utpol #utgop #Rnc #romneyryan2012</w:t>
      </w:r>
    </w:p>
    <w:p>
      <w:r>
        <w:t>Everytime I hear Obama's speeches, I just wanna cry at how amazing he is at what he does #4moreyears #favoritepresident</w:t>
      </w:r>
    </w:p>
    <w:p>
      <w:r>
        <w:t>#IWannaKnowWhy people are assholes and are so uptight in the months leading to the #Election during an election year.</w:t>
      </w:r>
    </w:p>
    <w:p>
      <w:r>
        <w:t>If I was running for president, I would take the millions and millions I dollars in campaign money and give it back to the people! #election</w:t>
      </w:r>
    </w:p>
    <w:p>
      <w:r>
        <w:t>Playing the find the minority in the #RNC Convention drinking game. WOW I have never been this sober in my life. #GOP</w:t>
      </w:r>
    </w:p>
    <w:p>
      <w:r>
        <w:t>So disgusted with both political parties. Both Obama and Mitt make me sick.</w:t>
      </w:r>
    </w:p>
    <w:p>
      <w:r>
        <w:t>#ClintEastwood speech was awful #rude, all over the place, full of mistakes...that about sums up the Republican platform #democrats</w:t>
      </w:r>
    </w:p>
    <w:p>
      <w:r>
        <w:t>Glad Obama had Bin Laden killed #NeverForget911 #4moreYears</w:t>
      </w:r>
    </w:p>
    <w:p>
      <w:r>
        <w:t>who ever it is ....we will still have a idiot who runs our country #election #endoftheworld</w:t>
      </w:r>
    </w:p>
    <w:p>
      <w:r>
        <w:t>4 years ago losing 800,000 jobs/month, now gaining jobs every month for 30 straight months #4moreyears #staythecourse</w:t>
      </w:r>
    </w:p>
    <w:p>
      <w:r>
        <w:t>Fuck this #obama an #romney bullshit they all these damn commercials say the same shit about both ppl fuck it @Bju1c369 for #president</w:t>
      </w:r>
    </w:p>
    <w:p>
      <w:r>
        <w:t>Glad we will be in center for @dnc. We have fought rain all week, we will welcome @BarackObama like there is 60k in the house!#Election2012</w:t>
      </w:r>
    </w:p>
    <w:p>
      <w:r>
        <w:t>Joined Young Republicans club because of #RomneyRyan2012</w:t>
      </w:r>
    </w:p>
    <w:p>
      <w:r>
        <w:t>I wouldd rather hang with Obama than be at work right now #fml</w:t>
      </w:r>
    </w:p>
    <w:p>
      <w:r>
        <w:t>Barack Obama has more respect for illegal aliens and terrorists than he does for American entrepreneurs. (taken from a tweet by JayDavis)</w:t>
      </w:r>
    </w:p>
    <w:p>
      <w:r>
        <w:t>Michelle Obama has the best arms. Who is that woman's trainer? #campaign2012</w:t>
      </w:r>
    </w:p>
    <w:p>
      <w:r>
        <w:t>Don't really get into politics BUT Romney is full of crap!!</w:t>
      </w:r>
    </w:p>
    <w:p>
      <w:r>
        <w:t>Romney delegate #gop2012 only ceremonial coronation of #Romney. Asked why we're in tampa? Moneymessage.</w:t>
      </w:r>
    </w:p>
    <w:p>
      <w:r>
        <w:t>MT @crimmigration #Romney's mom on George Romney's Mexican refugee past. Mitt's father's dependence on welfare. #Democrats sound like...</w:t>
      </w:r>
    </w:p>
    <w:p>
      <w:r>
        <w:t>people living of the goeverment fucking bums and my tax money goes for these bums, i hope mitt romney wins #Republicans all day</w:t>
      </w:r>
    </w:p>
    <w:p>
      <w:r>
        <w:t>Some people are so ignorant.... #election</w:t>
      </w:r>
    </w:p>
    <w:p>
      <w:r>
        <w:t>@BarackObama You right mr barack mitt doesn take it a classes him don know what happen about the americans life</w:t>
      </w:r>
    </w:p>
    <w:p>
      <w:r>
        <w:t>I almost want to see Romney become president just to watch the usa crumble for being so stupid. #isthatbad?</w:t>
      </w:r>
    </w:p>
    <w:p>
      <w:r>
        <w:t>Obama 12' #4moreyears I don't want to pay more for college! #vote2012 Be the change you want to see in the world!</w:t>
      </w:r>
    </w:p>
    <w:p>
      <w:r>
        <w:t>finally a registered voter! #betterlatethannever #election2012</w:t>
      </w:r>
    </w:p>
    <w:p>
      <w:r>
        <w:t>Congrats @CondoleezzaRice on your Membership to Augusta National. Now I know why you didn't want to be the #GOP VP Candidate</w:t>
      </w:r>
    </w:p>
    <w:p>
      <w:r>
        <w:t>Hey Fortuno--the private sector is creating jobs here, too. 27 straight months, in fact. #GOP2012</w:t>
      </w:r>
    </w:p>
    <w:p>
      <w:r>
        <w:t>America Future? France to ban words and on documents for gay rights. http//t.co/WXP1RvqA #tcot #lnyhbt #gop @seanhannity</w:t>
      </w:r>
    </w:p>
    <w:p>
      <w:r>
        <w:t>Mitt Romney is 60 years old &amp;&amp; he I looking hot. Hahahaha Know who she wants to win! @haleynicolee35</w:t>
      </w:r>
    </w:p>
    <w:p>
      <w:r>
        <w:t>We need a diversity in the pussy department.- Barack Obama</w:t>
      </w:r>
    </w:p>
    <w:p>
      <w:r>
        <w:t>Obama looks like a black version of the Mad magazine guy.</w:t>
      </w:r>
    </w:p>
    <w:p>
      <w:r>
        <w:t>@MorningJoe @morningmika Y aren't any of U discussing voter suppression with the GOP guest? Maybe discuss how suppression helps Romney</w:t>
      </w:r>
    </w:p>
    <w:p>
      <w:r>
        <w:t>#ImWithMitt because.@MittRomney is the only Man w/ a Plan for a StrongerMiddleClass #Mitt2012 http//t.co/Flh0FBMH #ForAll #ohio #MO #TAMPA</w:t>
      </w:r>
    </w:p>
    <w:p>
      <w:r>
        <w:t>I hate bringing #religion into things but I DO NOT want a Mormon #president #Problems</w:t>
      </w:r>
    </w:p>
    <w:p>
      <w:r>
        <w:t>Don't know why but I am really looking forward to #Obama v. #Romney tomorrow night. Can't wait for the #debate.</w:t>
      </w:r>
    </w:p>
    <w:p>
      <w:r>
        <w:t>#Romney is running for #president, thinking that half of the country is a troop of slackers and opportunists. #God save the world from him</w:t>
      </w:r>
    </w:p>
    <w:p>
      <w:r>
        <w:t>God bless Mitt Romney! #FOX #newgirl #FOXNEWS #republicans</w:t>
      </w:r>
    </w:p>
    <w:p>
      <w:r>
        <w:t>if you're voting for romney you probably also wanted alex to win the wizard competition</w:t>
      </w:r>
    </w:p>
    <w:p>
      <w:r>
        <w:t>Twitter just asked me to share my tweets to facebook. #fuckyou #hatethat #kid #president</w:t>
      </w:r>
    </w:p>
    <w:p>
      <w:r>
        <w:t>#Obama is the best!!!! Vote for him folks!! -)</w:t>
      </w:r>
    </w:p>
    <w:p>
      <w:r>
        <w:t>Mitt Romney has been caught in so many lies publicly its ridiculous...and Paul Ryan is just an imbecile.. #MyOpinion</w:t>
      </w:r>
    </w:p>
    <w:p>
      <w:r>
        <w:t>So class has been cancelled so we could hear Obama's speech...I really wish I was going</w:t>
      </w:r>
    </w:p>
    <w:p>
      <w:r>
        <w:t>Mitt Romney should sell his house at a pawn shop</w:t>
      </w:r>
    </w:p>
    <w:p>
      <w:r>
        <w:t>Saw Fox news aired a car chase that ended in suicide. Not really surprised. They've been airing Romney's for the last few months. #Gop2012</w:t>
      </w:r>
    </w:p>
    <w:p>
      <w:r>
        <w:t>Oh my god, they've gone mad. #GOP #Convertibilidad</w:t>
      </w:r>
    </w:p>
    <w:p>
      <w:r>
        <w:t>#GOP features #ClintEastwood. I expect #Democrats to feature Gilbert Gottfried or Carrot Top</w:t>
      </w:r>
    </w:p>
    <w:p>
      <w:r>
        <w:t>The best part of any #election is just afterwards, when all the losers drive around with a bumper sticker reminder of their defeat.</w:t>
      </w:r>
    </w:p>
    <w:p>
      <w:r>
        <w:t>Neither Dem nor Rep - nor Muslim - is reliable voice on Jesus' politics. MT @HamzaSKhan the #GOP of today is the antithesis of #Christ.</w:t>
      </w:r>
    </w:p>
    <w:p>
      <w:r>
        <w:t>America needs a strong leader, a man of integrity, honest, God's follower, can do person .... #Mitt2012</w:t>
      </w:r>
    </w:p>
    <w:p>
      <w:r>
        <w:t>Here's what Saugatuck, MI has to say about Romney vs. Obama - A MUST SEE!! #tcot, #lnyhbt, #GOP2012, #FORWARD2012 http//t.co/vf34JZxO</w:t>
      </w:r>
    </w:p>
    <w:p>
      <w:r>
        <w:t>#FOCUS  No one in history has ever successfully run for #President riding this #Big of a #Lie! #MittRomney http//t.co/sXz068A7 #p2</w:t>
      </w:r>
    </w:p>
    <w:p>
      <w:r>
        <w:t>Romney is Anti-Union, Do you know we all would work for minimum wage and be forced to buy insurance on the Obama Care Plan!</w:t>
      </w:r>
    </w:p>
    <w:p>
      <w:r>
        <w:t>It's very funny how the republicans all ready know Obama has won but they still push Mitt loses by 10-25% in almost all gallop polls #Obama</w:t>
      </w:r>
    </w:p>
    <w:p>
      <w:r>
        <w:t>Sheesh! All the DNC speakers are reciting the same handful of anti-Romney attacks like low job creation with a 4.6% unemployment rate!</w:t>
      </w:r>
    </w:p>
    <w:p>
      <w:r>
        <w:t>Anyone else find it weird I get excited about stuff like the RNC tonight? #polisciprobs #election2012 #nerd</w:t>
      </w:r>
    </w:p>
    <w:p>
      <w:r>
        <w:t>I wonder if President Obama is ever going to call out Mitt Romney for going to the same private school as Papa Doc</w:t>
      </w:r>
    </w:p>
    <w:p>
      <w:r>
        <w:t>Big crowd at Racine Victory Center. Excited to get #RomneyRyan2012 elected! http//t.co/WpY4PPrW</w:t>
      </w:r>
    </w:p>
    <w:p>
      <w:r>
        <w:t>I think Romney will bring us middle class blatantly down to the gutters but I feel like Obama is secretly up to no good.</w:t>
      </w:r>
    </w:p>
    <w:p>
      <w:r>
        <w:t>Just caught up on the DNC. I'd like to kick back, have a beer &amp; watch a Lakers game with Barack &amp; Bill. #4moreyears</w:t>
      </w:r>
    </w:p>
    <w:p>
      <w:r>
        <w:t>WE CAN DO BETTER!! And we will in November. #RNC2012 #MITT2012 @MittRomney</w:t>
      </w:r>
    </w:p>
    <w:p>
      <w:r>
        <w:t>I shook Mitt Romney's hand!!!! I'm so excited!!!</w:t>
      </w:r>
    </w:p>
    <w:p>
      <w:r>
        <w:t>@AmericanPapist how so? Romney was snickering as he left the stage after talking about dead Americans. #Romney #RomneyPoorPeopleFacts</w:t>
      </w:r>
    </w:p>
    <w:p>
      <w:r>
        <w:t>@chrisrockoz @CapehartJ #RNC #GOP2012. Hope the furniture won!</w:t>
      </w:r>
    </w:p>
    <w:p>
      <w:r>
        <w:t>President Obama has failed, he has failed college students, minorities and small businesses. #RomneyRyan2012</w:t>
      </w:r>
    </w:p>
    <w:p>
      <w:r>
        <w:t>@BarackObama haha. You crack me up king Obama</w:t>
      </w:r>
    </w:p>
    <w:p>
      <w:r>
        <w:t>The impact of this week's speeches is beyond unbelievable. #arithmetic #Obama</w:t>
      </w:r>
    </w:p>
    <w:p>
      <w:r>
        <w:t>We in Dayton Ohio about to see how they represent Stillman v Central State. The 1911 Obama Bus tour #4MoreYears Barack Obama</w:t>
      </w:r>
    </w:p>
    <w:p>
      <w:r>
        <w:t>If Romney gets elected, the world better fuckin end in December.. I can't be a slave for 4 whole years bruh.</w:t>
      </w:r>
    </w:p>
    <w:p>
      <w:r>
        <w:t>Mitt #Romney even looks like a bad car salesman. If you're buying his shit, you truly have no sense! #Obama #4MoreYears</w:t>
      </w:r>
    </w:p>
    <w:p>
      <w:r>
        <w:t>I'm clapping loudly for #Mitt2012 right now! Carli is embarrassed to be married to me!</w:t>
      </w:r>
    </w:p>
    <w:p>
      <w:r>
        <w:t>I would pay good money to be in the @nbcsnl writers room right now. O M G #ThingsThatNeedToHappenNOW #GOP2012 #Election2012</w:t>
      </w:r>
    </w:p>
    <w:p>
      <w:r>
        <w:t>i have so much to tell Barack Obama and i'm finally gonna have a chance to tell him.</w:t>
      </w:r>
    </w:p>
    <w:p>
      <w:r>
        <w:t>Stupid bitch ! RT @LesbiHonestNow Mitt Romney basically said all black people lazy &amp; has no work ethic.. Ol'e cracker ass</w:t>
      </w:r>
    </w:p>
    <w:p>
      <w:r>
        <w:t>Politics, as dirty as it looks, Obama and his team are setting great examples making it look like child's play.</w:t>
      </w:r>
    </w:p>
    <w:p>
      <w:r>
        <w:t>Cathy Mc Morris Rodgers sounds like a damn robot. #GOP2012 #Republicans #RepublicansAreDestroyingThisCountry</w:t>
      </w:r>
    </w:p>
    <w:p>
      <w:r>
        <w:t>The only thing our society can do is buy, sell, lie, and argue. #Election2012</w:t>
      </w:r>
    </w:p>
    <w:p>
      <w:r>
        <w:t>@robbercat @barackobama they have a room, it just so happens that it's full of thousands of people in support of them. #DNC2012 #democrats</w:t>
      </w:r>
    </w:p>
    <w:p>
      <w:r>
        <w:t>@tmatsamas94 Okay. No more JB jokes. but it looks like those pictures you sent me. Hm.... Anyways... GO ROMNEY! #RomneyRyan2012</w:t>
      </w:r>
    </w:p>
    <w:p>
      <w:r>
        <w:t>#AreYouBetterOff I will be when @MittRomney and @PaulRyanVP move into the White House. #GOP2012</w:t>
      </w:r>
    </w:p>
    <w:p>
      <w:r>
        <w:t>@rupertmurdoch you still haven't explained to me why you are so down on #Obama - are you just racist?</w:t>
      </w:r>
    </w:p>
    <w:p>
      <w:r>
        <w:t>But I also hate Mitt Romney. They both suck. This country is going to shit.</w:t>
      </w:r>
    </w:p>
    <w:p>
      <w:r>
        <w:t>I died last night talkin bout the tributes in HungerGames will be the #democrats &amp; the ppl watchin will be the #Republicans if Romney wins</w:t>
      </w:r>
    </w:p>
    <w:p>
      <w:r>
        <w:t>The way @BarackObama deals with Libya could be a deciding factor in the #election --- Obama really has to play it smart -- #fingerscrossed</w:t>
      </w:r>
    </w:p>
    <w:p>
      <w:r>
        <w:t>@WillHalliday1 I saw someone on Gabe with a vote Romney bumper sticker and it hurt my soul</w:t>
      </w:r>
    </w:p>
    <w:p>
      <w:r>
        <w:t>@BarackObama president Obama you are Good president for USA</w:t>
      </w:r>
    </w:p>
    <w:p>
      <w:r>
        <w:t>Conservative Catholics Where they want Latin Mass but never Latin dancing. #paulryan #gop2012 #hipsswing</w:t>
      </w:r>
    </w:p>
    <w:p>
      <w:r>
        <w:t>I had a dream I went to school with Mitt Romney. and he always skipped class. don't vote for him.</w:t>
      </w:r>
    </w:p>
    <w:p>
      <w:r>
        <w:t>@IngrahamAngle poll says 28% don't believe Romney knows how to start a small business....and we try to reason with these people?</w:t>
      </w:r>
    </w:p>
    <w:p>
      <w:r>
        <w:t>My grandma (who's in her 80's) is going to vote for Obama. This will be the 1st democratic vote of her lifetime. #Obama #Grandmas4Obama #Yay</w:t>
      </w:r>
    </w:p>
    <w:p>
      <w:r>
        <w:t>Bush Fucked It Up and now They Blaming Obama #WhiteMansWORLD</w:t>
      </w:r>
    </w:p>
    <w:p>
      <w:r>
        <w:t>Mitt Romney should have his own top 25 countdown for outrageous/stupid comments</w:t>
      </w:r>
    </w:p>
    <w:p>
      <w:r>
        <w:t>MT @TheFreds In your face Romney! #olymics2012 #paralympics the most successful games ever. &gt; And that would be mouldy custard pie in face</w:t>
      </w:r>
    </w:p>
    <w:p>
      <w:r>
        <w:t>#Barack is THAT man..4 more years!</w:t>
      </w:r>
    </w:p>
    <w:p>
      <w:r>
        <w:t>I'm SOOOOOOO ready for tomorrow's debate #tcot #Romney</w:t>
      </w:r>
    </w:p>
    <w:p>
      <w:r>
        <w:t>Obama *is* lying when he tells you that, @jeffreygoldberg . There is only delay.</w:t>
      </w:r>
    </w:p>
    <w:p>
      <w:r>
        <w:t>@mnapolitan @thisismartypug @jnanberg Exactly. Muslim versus Out of Touch 1%er is #nochoiceatall #Election2012</w:t>
      </w:r>
    </w:p>
    <w:p>
      <w:r>
        <w:t>i walked past a girl sitting at a vote for romney table. almost got upset but then i realized somebody has to vote for him lol</w:t>
      </w:r>
    </w:p>
    <w:p>
      <w:r>
        <w:t>Excellent panel on bipartisanship w @lannydavis and @michaelsteele of Purple Nation. May we all be purple. #compromise #election2012</w:t>
      </w:r>
    </w:p>
    <w:p>
      <w:r>
        <w:t>DONT VOTE MITT ROMFAG...HES GOING TO FUCK THE NATION UP #DNC #DEMOCRATS VOTE #OBAMABIDEN #BLUES #VOTE</w:t>
      </w:r>
    </w:p>
    <w:p>
      <w:r>
        <w:t>@ErinBurnett @mittromney #beckyquick #warrenbuffet did warren buffet or Barack Obama give 30% to charity? If not, THEY should pay more tax.</w:t>
      </w:r>
    </w:p>
    <w:p>
      <w:r>
        <w:t>RT @chrisrockoz RT @chrisrockoz Scandal erupts as Pres Barack Obama is exposed as a Christian who cares about minorities. #GOP2012</w:t>
      </w:r>
    </w:p>
    <w:p>
      <w:r>
        <w:t>The best coping mechanism I have for making it thru election season is picturing Dems and Reps as rival fraternities. #election2012</w:t>
      </w:r>
    </w:p>
    <w:p>
      <w:r>
        <w:t>The conspiracy where Obama's AMA session was really just Watson crowd-sourcing answers based on existing Reddit content. #CalledIt</w:t>
      </w:r>
    </w:p>
    <w:p>
      <w:r>
        <w:t>When you hear an Obama family member talk in person, and not just out of context hand selected quotes, it all makes sense. #ObamaBiden2012</w:t>
      </w:r>
    </w:p>
    <w:p>
      <w:r>
        <w:t>hhhh mr barack obama you are fountasstick presidentin the word ay love you</w:t>
      </w:r>
    </w:p>
    <w:p>
      <w:r>
        <w:t>Pretty tired of the stupid, judgmental garbage thats spewed around at election time. Apparently I must hate myself for supporting Romney.</w:t>
      </w:r>
    </w:p>
    <w:p>
      <w:r>
        <w:t>@wolfblitzer Obama needs to act like a Commander in Chief and deal with many hot issues in the Middle East instead of campagining?</w:t>
      </w:r>
    </w:p>
    <w:p>
      <w:r>
        <w:t>Code Pink already protesting in Tampa with 8 foot vagina costumes etc. #romneyryan2012 But wouldn that offend Khamenei?</w:t>
      </w:r>
    </w:p>
    <w:p>
      <w:r>
        <w:t>Mitt Romney is arrogant as hell. He has racism written all over his face.</w:t>
      </w:r>
    </w:p>
    <w:p>
      <w:r>
        <w:t>First Meeting of the year in 10 minutes in Collegiate Hall (Redington Hall). Come stop by!!! #GOP2012</w:t>
      </w:r>
    </w:p>
    <w:p>
      <w:r>
        <w:t>@ObamaBasedGod dont cry, stay fly</w:t>
      </w:r>
    </w:p>
    <w:p>
      <w:r>
        <w:t>Just like Mitt. RT @GOP Obama joins his campaign in continuing to mislead Americans about the accusations from his Super PAC ad.</w:t>
      </w:r>
    </w:p>
    <w:p>
      <w:r>
        <w:t>Great interview with Barack Obama at Letterman last night! I hope for america that he will be reelected. #Obama</w:t>
      </w:r>
    </w:p>
    <w:p>
      <w:r>
        <w:t>Anyone else find it weird I get excited about stuff like the RNC tonight? #polisciprobs #election2012 #nerd</w:t>
      </w:r>
    </w:p>
    <w:p>
      <w:r>
        <w:t>The Lion has left us, but the Tiger has arrived. There is Hope.#barack obama #DNC</w:t>
      </w:r>
    </w:p>
    <w:p>
      <w:r>
        <w:t>Who watched the DNC President Barack Obama speech? Tears definitely shed.</w:t>
      </w:r>
    </w:p>
    <w:p>
      <w:r>
        <w:t>So, in the end for Barack, these issues are not political.They personal. Because Barack knows what it means when a family struggles- Mich</w:t>
      </w:r>
    </w:p>
    <w:p>
      <w:r>
        <w:t>I send them hoodsters through and they coming with the guns Barack killed Osama with</w:t>
      </w:r>
    </w:p>
    <w:p>
      <w:r>
        <w:t>#obama 2012 vote or die</w:t>
      </w:r>
    </w:p>
    <w:p>
      <w:r>
        <w:t>The #Republicans pushed the van over the hill &amp; they are blaming #Obama for trying to halt the free fall?</w:t>
      </w:r>
    </w:p>
    <w:p>
      <w:r>
        <w:t>Nothin jazzes me up like a good speech from Barack Obama. Sorry Romney supporters #4moreyears</w:t>
      </w:r>
    </w:p>
    <w:p>
      <w:r>
        <w:t>Why does it matter that Romney has money?S0QCh</w:t>
      </w:r>
    </w:p>
    <w:p>
      <w:r>
        <w:t>@WillHalliday1 I saw someone on Gabe with a vote Romney bumper sticker and it hurt my soul</w:t>
      </w:r>
    </w:p>
    <w:p>
      <w:r>
        <w:t>My 3 top dreams Meet and shake hands with Barack Obama, Hold hands with that special someone, and become a U.S Army Ranger)</w:t>
      </w:r>
    </w:p>
    <w:p>
      <w:r>
        <w:t>congratulations to the first black president #barack'o'flackaflame</w:t>
      </w:r>
    </w:p>
    <w:p>
      <w:r>
        <w:t>It's very funny how the republicans all ready know Obama has won but they still push Mitt loses by 10-25% in almost all gallop polls #Obama</w:t>
      </w:r>
    </w:p>
    <w:p>
      <w:r>
        <w:t>The best part of any #election is just afterwards, when all the losers drive around with a bumper sticker reminder of their defeat.</w:t>
      </w:r>
    </w:p>
    <w:p>
      <w:r>
        <w:t>Really excited already for the #election. Obama will do us far more good than bad in the end. #GoObama! #VoteObama @BarackObama</w:t>
      </w:r>
    </w:p>
    <w:p>
      <w:r>
        <w:t>Are Yall Registered Too Vote ? Register And Vote Obama #Election2012</w:t>
      </w:r>
    </w:p>
    <w:p>
      <w:r>
        <w:t>3.81$ for diesel what the fuuuck is going on! Fucking obama</w:t>
      </w:r>
    </w:p>
    <w:p>
      <w:r>
        <w:t>Fort Worth Christian LOVES Dubya @tylereager08 @kado2410 #GOP</w:t>
      </w:r>
    </w:p>
    <w:p>
      <w:r>
        <w:t>@blackatyou @myredblush why do u consider Romney a winner and Obama a loser? They both well off while we are hear debating...</w:t>
      </w:r>
    </w:p>
    <w:p>
      <w:r>
        <w:t>Rosa Parks sat, so Martin Luther King Jr. could walk, so Barack Obama could run, so we can all fly... R-T to SHOW LOVE to our BLACK LEADERS!</w:t>
      </w:r>
    </w:p>
    <w:p>
      <w:r>
        <w:t>When will Americans learn, blindly supporting a party without care to platform is ludicrous. #election2012</w:t>
      </w:r>
    </w:p>
    <w:p>
      <w:r>
        <w:t>@GroverNorquist You are a lunatic! I can't to see you #Republicans fail</w:t>
      </w:r>
    </w:p>
    <w:p>
      <w:r>
        <w:t>Can we all agree there needs to be a complete moratorium of spray-tans on politicians? #tacky #MITTROMNEY #Election2012 #Boehner</w:t>
      </w:r>
    </w:p>
    <w:p>
      <w:r>
        <w:t>Neither Dem nor Rep - nor Muslim - is reliable voice on Jesus' politics. MT @HamzaSKhan the #GOP of today is the antithesis of #Christ.</w:t>
      </w:r>
    </w:p>
    <w:p>
      <w:r>
        <w:t>Traditional Marriage in the good old days- trading a daughter for cows, land, or governing power. #equality #HRC #obamabiden2012 #DNC2012</w:t>
      </w:r>
    </w:p>
    <w:p>
      <w:r>
        <w:t>Romney wants to take away financial aid, that way he can start making our economy better. It's a good and bad thing.</w:t>
      </w:r>
    </w:p>
    <w:p>
      <w:r>
        <w:t>Even though everyone gets them, seeing Paul Ryan show up in my inbox always excites me. Love that man. #RomneyRyan2012</w:t>
      </w:r>
    </w:p>
    <w:p>
      <w:r>
        <w:t>#Obama2012 #ObamaBiden2012 #DNC2012 #Obama12 #Obama #FuckMittRomney http//t.co/OA53s2iS</w:t>
      </w:r>
    </w:p>
    <w:p>
      <w:r>
        <w:t>Spoiler alert you all get cheese calzones in your gift bag at my oval office party! #president</w:t>
      </w:r>
    </w:p>
    <w:p>
      <w:r>
        <w:t>Another reason I love John Elway! #romneyryan2012</w:t>
      </w:r>
    </w:p>
    <w:p>
      <w:r>
        <w:t>@wolfblitzer Obama needs to act like a Commander in Chief and deal with many hot issues in the Middle East instead of campagining?</w:t>
      </w:r>
    </w:p>
    <w:p>
      <w:r>
        <w:t>Hey @gallupnews! Don be so biased! Include @JillStein2012 in your #Election2012 polling!</w:t>
      </w:r>
    </w:p>
    <w:p>
      <w:r>
        <w:t>Are you voting for Barack Obama due to his race or due to your belief that he is capable to lead our country? #askyourself #teamMitt</w:t>
      </w:r>
    </w:p>
    <w:p>
      <w:r>
        <w:t>Can the RNC get a leader Romney and McCain Why not just hand the elections to the Democrats! #needaleader #republicans</w:t>
      </w:r>
    </w:p>
    <w:p>
      <w:r>
        <w:t>In supply side terms @michaeltomasky , more take home pay (lower taxes) incentivizes EVERYTHING like work and investment.. #Obama offers 0!!</w:t>
      </w:r>
    </w:p>
    <w:p>
      <w:r>
        <w:t>i have so much to tell Barack Obama and i'm finally gonna have a chance to tell him.</w:t>
      </w:r>
    </w:p>
    <w:p>
      <w:r>
        <w:t>#obama needs to strike back on health care! and medicare!</w:t>
      </w:r>
    </w:p>
    <w:p>
      <w:r>
        <w:t>Whose crap do you think smells worse, #Romney or #Obama ?</w:t>
      </w:r>
    </w:p>
    <w:p>
      <w:r>
        <w:t>Why is all of mitt romneys shit showing up in my news feed? #idontlike #democrats #forever @emilykuebler</w:t>
      </w:r>
    </w:p>
    <w:p>
      <w:r>
        <w:t>Brother  jiejie, u like hulk? iron man? captain america or what? Me  Barack Obama</w:t>
      </w:r>
    </w:p>
    <w:p>
      <w:r>
        <w:t>@MrBowMan Oh you crazy ass republicans...how you make me laugh so hard. Stop stop please stop my side hurts too much #GOP #cracknup</w:t>
      </w:r>
    </w:p>
    <w:p>
      <w:r>
        <w:t>$60 in gas. #RomneyRyan2012 #wecandobetter @MittRomney //just don't drive #pragmatism</w:t>
      </w:r>
    </w:p>
    <w:p>
      <w:r>
        <w:t>Those who speak it, don't know it Those who know it, don't speak it. #Election2012 #Fact</w:t>
      </w:r>
    </w:p>
    <w:p>
      <w:r>
        <w:t>@robertalai thats a lie cz obama dad was not a kenyan finance minister</w:t>
      </w:r>
    </w:p>
    <w:p>
      <w:r>
        <w:t>Hey, when is Tebow coming out to speak? Im starting to get bored. I was promised Tebow! #GOP2012 #tampa2012 #gopconvention @stonet507</w:t>
      </w:r>
    </w:p>
    <w:p>
      <w:r>
        <w:t>@ObamaBasedGod dont cry, stay fly</w:t>
      </w:r>
    </w:p>
    <w:p>
      <w:r>
        <w:t>If IQ is weighed per vote, #GOP will never win</w:t>
      </w:r>
    </w:p>
    <w:p>
      <w:r>
        <w:t>We in Dayton Ohio about to see how they represent Stillman v Central State. The 1911 Obama Bus tour #4MoreYears Barack Obama</w:t>
      </w:r>
    </w:p>
    <w:p>
      <w:r>
        <w:t>Feels like yesterday I was here in Concord, NH w/ @JoeBiden to sign official candidacy paperwork in Oct 2011 #VPinNH #4moreyears</w:t>
      </w:r>
    </w:p>
    <w:p>
      <w:r>
        <w:t>im just waiting for the colonel to come out and release his knew chicken recipe. Is it me or is this the most taccy convention ever? #GOP</w:t>
      </w:r>
    </w:p>
    <w:p>
      <w:r>
        <w:t>Love the way Barack Obama is just so cool and calm in all his speeches. #CoolAmericanAccent.</w:t>
      </w:r>
    </w:p>
    <w:p>
      <w:r>
        <w:t>Ur rights here are limited because ur a minority!! What bullcrap is that?? #President</w:t>
      </w:r>
    </w:p>
    <w:p>
      <w:r>
        <w:t>@haileybabyxO Lol i think Obama is the devil. That's why they put a horrible person to run against him.</w:t>
      </w:r>
    </w:p>
    <w:p>
      <w:r>
        <w:t>The conspiracy where Obama's AMA session was really just Watson crowd-sourcing answers based on existing Reddit content. #CalledIt</w:t>
      </w:r>
    </w:p>
    <w:p>
      <w:r>
        <w:t>Nicki Minaj is a dumb bitch buh she voting for Romney #GTFOH</w:t>
      </w:r>
    </w:p>
    <w:p>
      <w:r>
        <w:t>Can we all agree there needs to be a complete moratorium of spray-tans on politicians? #tacky #MITTROMNEY #Election2012 #Boehner</w:t>
      </w:r>
    </w:p>
    <w:p>
      <w:r>
        <w:t>President Obama has failed, he has failed college students, minorities and small businesses. #RomneyRyan2012</w:t>
      </w:r>
    </w:p>
    <w:p>
      <w:r>
        <w:t>@dccc Disgusted and scared. Terrified #ObamaBiden2012 won't happen and these racist lying bigots will win</w:t>
      </w:r>
    </w:p>
    <w:p>
      <w:r>
        <w:t>Mitt Romney can take his ass back to Massachusetts with that shit ! #OnMyMommaDoe</w:t>
      </w:r>
    </w:p>
    <w:p>
      <w:r>
        <w:t>@BarackObama Romney wants to take us back to the turn of the century Bush Part Two</w:t>
      </w:r>
    </w:p>
    <w:p>
      <w:r>
        <w:t>Sheesh! All the DNC speakers are reciting the same handful of anti-Romney attacks like low job creation with a 4.6% unemployment rate!</w:t>
      </w:r>
    </w:p>
    <w:p>
      <w:r>
        <w:t>Fuck Mitt Romney and Fuck Barack Obama... God got me !!!!!</w:t>
      </w:r>
    </w:p>
    <w:p>
      <w:r>
        <w:t>Set phasers to simple solution. You wish, nerd. #Obama</w:t>
      </w:r>
    </w:p>
    <w:p>
      <w:r>
        <w:t>Truly Obama's Jimmy Carter moment attack by Muslims on US embassy &amp; US president responds w/ weakness &amp; stupidity</w:t>
      </w:r>
    </w:p>
    <w:p>
      <w:r>
        <w:t>Ah #Romney/Ryan fans / QT @AncientProverbs There's none so deaf as those who will not hear. -English Proverb</w:t>
      </w:r>
    </w:p>
    <w:p>
      <w:r>
        <w:t>Hopes @MaciBookoutMTV is voting for mitt Romney. #republicans @justinryanday</w:t>
      </w:r>
    </w:p>
    <w:p>
      <w:r>
        <w:t>Seriously though you are the most bipolar person i have ever met. #4MoreYears</w:t>
      </w:r>
    </w:p>
    <w:p>
      <w:r>
        <w:t>#MichelleObama would make a better #President than her husband</w:t>
      </w:r>
    </w:p>
    <w:p>
      <w:r>
        <w:t>This says it all regarding the #GOP http//t.co/prn2dBz6 via @BelleofLiberty Remember kids, just say no to knowledge. #p2</w:t>
      </w:r>
    </w:p>
    <w:p>
      <w:r>
        <w:t>Digusting behaviour at the #republicans conference in Tampa</w:t>
      </w:r>
    </w:p>
    <w:p>
      <w:r>
        <w:t>#AreYouBetterOff I will be when @MittRomney and @PaulRyanVP move into the White House. #GOP2012</w:t>
      </w:r>
    </w:p>
    <w:p>
      <w:r>
        <w:t>#wbzdebate is a trending topic in the US tonight! Not just Boston. #election2012 // Because Brown's a train-wreck in progress</w:t>
      </w:r>
    </w:p>
    <w:p>
      <w:r>
        <w:t>NO I'm Mitt Romney and I'm going to do this for America! NO I'm Barack Obama and I'm going to do this for America! SHUT the HELL UP!</w:t>
      </w:r>
    </w:p>
    <w:p>
      <w:r>
        <w:t>@lisaholmes thanks Lisa and congratulations to newly elected Morinville Councillor Sheldon Fingler #morinville #councillor #election</w:t>
      </w:r>
    </w:p>
    <w:p>
      <w:r>
        <w:t>And if I lose followers bc of that oh well! So long then. #RomneyRyan2012</w:t>
      </w:r>
    </w:p>
    <w:p>
      <w:r>
        <w:t>And he really tried to confront Obama about it why we loosing jobs, like if Obama aint do his research on that nigga already loll</w:t>
      </w:r>
    </w:p>
    <w:p>
      <w:r>
        <w:t>RIP plastic bitch u won't be missed sincerely, Directioners, Beliebers, Chuck Norris, Obama, Aliens, and any other life form known to man.</w:t>
      </w:r>
    </w:p>
    <w:p>
      <w:r>
        <w:t>Excellent panel on bipartisanship w @lannydavis and @michaelsteele of Purple Nation. May we all be purple. #compromise #election2012</w:t>
      </w:r>
    </w:p>
    <w:p>
      <w:r>
        <w:t>If I had a nickel for every weave at TC Williams, I'd be asking you to call me Romney.</w:t>
      </w:r>
    </w:p>
    <w:p>
      <w:r>
        <w:t>@chucktodd @dailyrundown Nothing but spin frm @BayBuchanan this morning. She comes off as oblivious to the problems of the #Romney campaign</w:t>
      </w:r>
    </w:p>
    <w:p>
      <w:r>
        <w:t>Waking up for the #gop #RNC2012 this is way to early!</w:t>
      </w:r>
    </w:p>
    <w:p>
      <w:r>
        <w:t>If it don't rain,tax for gas. Partly cloudy ,tax for gas. Obama tweeted, tax for gas. Mexican win the lottery,tax for gas. Any reason SMh</w:t>
      </w:r>
    </w:p>
    <w:p>
      <w:r>
        <w:t>Realizing that politics and Facebook friendships don't mix this election season. #election2012 #notupforthebullying</w:t>
      </w:r>
    </w:p>
    <w:p>
      <w:r>
        <w:t>#republicans and #democrats are all in to fucked the world up together</w:t>
      </w:r>
    </w:p>
    <w:p>
      <w:r>
        <w:t>mitt romney is such a bloated, dead, white, flaccid earthworm.</w:t>
      </w:r>
    </w:p>
    <w:p>
      <w:r>
        <w:t>@homerosimpsone MITT ROMNEY TIED HIS DOG TO THE ROOF OF HIS CAR FOR A FAMILY VACATION AND DROVE LIKE THAT ALL DAY</w:t>
      </w:r>
    </w:p>
    <w:p>
      <w:r>
        <w:t>If this is just a bump in the road what does that make 911 Obama, a girls track sized hurdle. #wtf #obama #stupid #comeon</w:t>
      </w:r>
    </w:p>
    <w:p>
      <w:r>
        <w:t>Waiting in line with my @jimmyfallon burger summit shirt on at the Mitt Romney rally )</w:t>
      </w:r>
    </w:p>
    <w:p>
      <w:r>
        <w:t>@anthonymolina42 ur political rant is amazing #republicans</w:t>
      </w:r>
    </w:p>
    <w:p>
      <w:r>
        <w:t>#election2012 Voting this year Gop/Dem is like choosing a bite from a cobra, or a rattle snake.</w:t>
      </w:r>
    </w:p>
    <w:p>
      <w:r>
        <w:t>The all-out abortions proposed by the #Democrats are disconcerting... The all-out ban proposed by some #Republicans is plain silly.</w:t>
      </w:r>
    </w:p>
    <w:p>
      <w:r>
        <w:t>Whose crap do you think smells worse, #Romney or #Obama ?</w:t>
      </w:r>
    </w:p>
    <w:p>
      <w:r>
        <w:t>I bought two pins one for me and one for my brother! Can't wait! ) #RomneyRyan2012 #gop2012 http//t.co/6ogfg9S5</w:t>
      </w:r>
    </w:p>
    <w:p>
      <w:r>
        <w:t>Don't worry y'all we'll get to roll toomers when Obama get re-elected!!! #4MoreYears</w:t>
      </w:r>
    </w:p>
    <w:p>
      <w:r>
        <w:t>@PoliticsNation The #TeaParty has its hand up the #GOP puppet hole. Republicans have a tiger by the tail. How's that workin' for ya?</w:t>
      </w:r>
    </w:p>
    <w:p>
      <w:r>
        <w:t>A 'War on Coal'? Seriously, #Romney? The miners were forced by mgmt to attend the filming of your #desperate #propaganda piece! #fraud #GOP</w:t>
      </w:r>
    </w:p>
    <w:p>
      <w:r>
        <w:t>@Gkelly20 my mom is seeing Obama on Saturday. Aren't you jealous?</w:t>
      </w:r>
    </w:p>
    <w:p>
      <w:r>
        <w:t>Barack Obama lowkey DISSED Nicki Minaj about that Mitt Romney comment! she say</w:t>
      </w:r>
    </w:p>
    <w:p>
      <w:r>
        <w:t>Still have chills from Bill Clinton's speech last night #DNC #president #Obama2012</w:t>
      </w:r>
    </w:p>
    <w:p>
      <w:r>
        <w:t>Fuck Mitt Romney and Fuck Barack Obama... God got me !!!!!</w:t>
      </w:r>
    </w:p>
    <w:p>
      <w:r>
        <w:t>i have so much to tell Barack Obama and i'm finally gonna have a chance to tell him.</w:t>
      </w:r>
    </w:p>
    <w:p>
      <w:r>
        <w:t>Stunning that Romney didn't once mention or honor our troops during #RNC speech yet advocated wars with Iran an Russia. Disgraceful. #GOP</w:t>
      </w:r>
    </w:p>
    <w:p>
      <w:r>
        <w:t>Can the RNC get a leader Romney and McCain Why not just hand the elections to the Democrats! #needaleader #republicans</w:t>
      </w:r>
    </w:p>
    <w:p>
      <w:r>
        <w:t>@CNN it's taken 4 years for economy to fall more than it already was and it's gonna take 20 more years for us to recuperate after Obama</w:t>
      </w:r>
    </w:p>
    <w:p>
      <w:r>
        <w:t>@IJasonAlexander House passed Buffet Rule Act today open up your chk book b4 poking Romney who has done more 4 ppl than you ever will</w:t>
      </w:r>
    </w:p>
    <w:p>
      <w:r>
        <w:t>Watching @MichelleObama's DNC speech at a McDonald's in Ibiza (free wifi). Absolutely moved me to tears. #4moreyears #my #first #lady</w:t>
      </w:r>
    </w:p>
    <w:p>
      <w:r>
        <w:t>Cathy Mc Morris Rodgers sounds like a damn robot. #GOP2012 #Republicans #RepublicansAreDestroyingThisCountry</w:t>
      </w:r>
    </w:p>
    <w:p>
      <w:r>
        <w:t>why does mitt romney seem like he's doing an imitation of will ferrell imitating george bush</w:t>
      </w:r>
    </w:p>
    <w:p>
      <w:r>
        <w:t>#Republicans are a joke. Clint Eastwood is their mascot! America is in trouble if these idiots win! #RNC</w:t>
      </w:r>
    </w:p>
    <w:p>
      <w:r>
        <w:t>Obama- One Big Ass Mistake America.</w:t>
      </w:r>
    </w:p>
    <w:p>
      <w:r>
        <w:t>So don't want to vote for Romney because he's rich?? I want a man in the White House who can manage money #Election2012</w:t>
      </w:r>
    </w:p>
    <w:p>
      <w:r>
        <w:t>@michellemalkin @RTcom Well, it's better that Obama is in Vegas instead of back in DC playing Commander in Chief.</w:t>
      </w:r>
    </w:p>
    <w:p>
      <w:r>
        <w:t>lies are more entertaining so they are more likely to spread exponentially and truth linearly i heard that from #obama after his #KKK rally</w:t>
      </w:r>
    </w:p>
    <w:p>
      <w:r>
        <w:t>it's why we're all here. #republicans are selfish as shit. no one is saying give away all you have but can't you lift as you climb?</w:t>
      </w:r>
    </w:p>
    <w:p>
      <w:r>
        <w:t>I wish we could swap our shitty twatty bastards for obama!!! #Obama !!! Government is a joke in britain!!!</w:t>
      </w:r>
    </w:p>
    <w:p>
      <w:r>
        <w:t>I was the surprise recipient of #ObamaCare this week when I found out the policy covers 1 Pap per year. Will send copay to re-elect #Obama!</w:t>
      </w:r>
    </w:p>
    <w:p>
      <w:r>
        <w:t>@BarackObama  Undercover Muslim #obama #potus #barackobama #obummer #muslim #muslimbrotherhood #antichrist #president http//t.co/J8JjbDzB</w:t>
      </w:r>
    </w:p>
    <w:p>
      <w:r>
        <w:t>2016 definitely makes me worry about what has/could happen but it's still hard to believe that all of that is true. #uncertainty #election</w:t>
      </w:r>
    </w:p>
    <w:p>
      <w:r>
        <w:t>@BarackObama God bless you, Mr. Obama! Peace for the world! Amen!</w:t>
      </w:r>
    </w:p>
    <w:p>
      <w:r>
        <w:t>#GOP has the wrong person for President...</w:t>
      </w:r>
    </w:p>
    <w:p>
      <w:r>
        <w:t>Every college student should be voting for #obama ! #loud</w:t>
      </w:r>
    </w:p>
    <w:p>
      <w:r>
        <w:t>@coldilox Re Obama. I love him I love him I love him I love him. That is all.</w:t>
      </w:r>
    </w:p>
    <w:p>
      <w:r>
        <w:t>Watching @MichelleObama's DNC speech at a McDonald's in Ibiza (free wifi). Absolutely moved me to tears. #4moreyears #my #first #lady</w:t>
      </w:r>
    </w:p>
    <w:p>
      <w:r>
        <w:t>@GeorgeMonbiot #Romney what? Self Made man myth? - like Gandhi?</w:t>
      </w:r>
    </w:p>
    <w:p>
      <w:r>
        <w:t>You're running for Vice President and you deffentially just said you listen to acdc and led zepplin. #YallBetterVote #RomneyRyan2012</w:t>
      </w:r>
    </w:p>
    <w:p>
      <w:r>
        <w:t>Feels like yesterday I was here in Concord, NH w/ @JoeBiden to sign official candidacy paperwork in Oct 2011 #VPinNH #4moreyears</w:t>
      </w:r>
    </w:p>
    <w:p>
      <w:r>
        <w:t>Some Ppl On My TL Worried About The Stupidest Shit When Yall SHOULD Be Worried About Votin For Obama So We Not Gon Be Pickin Cotton &amp; Shit</w:t>
      </w:r>
    </w:p>
    <w:p>
      <w:r>
        <w:t>I hope Obama heard about this bitch Meghan.</w:t>
      </w:r>
    </w:p>
    <w:p>
      <w:r>
        <w:t>@GaryContessa because Barack and his goons would rather focus on solar energy or keeping millions of people on welfare. #sad</w:t>
      </w:r>
    </w:p>
    <w:p>
      <w:r>
        <w:t>#ObamaSweatshirtSlogans Mitt Romney I don't see why you're hating from the outside of the white house, you can't even get in</w:t>
      </w:r>
    </w:p>
    <w:p>
      <w:r>
        <w:t>@rupertmurdoch you still haven't explained to me why you are so down on #Obama - are you just racist?</w:t>
      </w:r>
    </w:p>
    <w:p>
      <w:r>
        <w:t>Are Yall Registered Too Vote ? Register And Vote Obama #Election2012</w:t>
      </w:r>
    </w:p>
    <w:p>
      <w:r>
        <w:t>I think its time to use twitter to help get my Prez #4moreyears!!!</w:t>
      </w:r>
    </w:p>
    <w:p>
      <w:r>
        <w:t>@baho010 @GovGaryJohnson They are shaking in their boots. Change is coming in the name of Gary Johnson! #libertarian #gop #election 2012</w:t>
      </w:r>
    </w:p>
    <w:p>
      <w:r>
        <w:t>@AzureGhost You're just pissed Eastwood made a fool, and rightfully so, out of Obama. He's an empty suit in an empty chair. It is what it is</w:t>
      </w:r>
    </w:p>
    <w:p>
      <w:r>
        <w:t>I wonder if the families of fallen DEA agents are chuckling at Obama's outreach efforts to stoners? 'Hey, dope is funny - lighten up!'</w:t>
      </w:r>
    </w:p>
    <w:p>
      <w:r>
        <w:t>Over 20 countries hate the USA. I'm Confused, does that include the republicans in this country that hate Obama.</w:t>
      </w:r>
    </w:p>
    <w:p>
      <w:r>
        <w:t>So excited to hear the @PaulRyanVP speech tomorrow. Economy is the main issue of this election and he is the best man to talk about it. #GOP</w:t>
      </w:r>
    </w:p>
    <w:p>
      <w:r>
        <w:t>I fucking love @BarackObama #democrat4ever #Obama #love</w:t>
      </w:r>
    </w:p>
    <w:p>
      <w:r>
        <w:t>@chrisrockoz @CapehartJ #RNC #GOP2012. Hope the furniture won!</w:t>
      </w:r>
    </w:p>
    <w:p>
      <w:r>
        <w:t>#Republicans, you should be working today! Unions brought us this holiday, among many other wonderful things like weekends.</w:t>
      </w:r>
    </w:p>
    <w:p>
      <w:r>
        <w:t>@PressSec The Lybian attacks WERE directed at the United States you idiot. What? Do you think we're all stupid Obama followers? You suck</w:t>
      </w:r>
    </w:p>
    <w:p>
      <w:r>
        <w:t>I'm feelin the fact Bill Clinton is cosigning Obama ! I actually rather have Clinton in office over Barack</w:t>
      </w:r>
    </w:p>
    <w:p>
      <w:r>
        <w:t>Truly Obama's Jimmy Carter moment attack by Muslims on US embassy &amp; US president responds w/ weakness &amp; stupidity</w:t>
      </w:r>
    </w:p>
    <w:p>
      <w:r>
        <w:t>Stupid bitch ! RT @LesbiHonestNow Mitt Romney basically said all black people lazy &amp; has no work ethic.. Ol'e cracker ass</w:t>
      </w:r>
    </w:p>
    <w:p>
      <w:r>
        <w:t>#57 days until election #TeamObama #4MoreYears #Obama2012</w:t>
      </w:r>
    </w:p>
    <w:p>
      <w:r>
        <w:t>so #GOP congressmen's trip to #Israel results in night swimming and skinny dipping? my favourite story today via @politico</w:t>
      </w:r>
    </w:p>
    <w:p>
      <w:r>
        <w:t>If Romneys elected and doesnt do a damn thing, people cant attack him like they can obama because Mitt didnt say he was going to do anything</w:t>
      </w:r>
    </w:p>
    <w:p>
      <w:r>
        <w:t>I bought two pins one for me and one for my brother! Can't wait! ) #RomneyRyan2012 #gop2012 http//t.co/6ogfg9S5</w:t>
      </w:r>
    </w:p>
    <w:p>
      <w:r>
        <w:t>Dear Obama and Romney campaigns - to answer your question yes, I am better off than I was 4 years ago, so... #4moreyears</w:t>
      </w:r>
    </w:p>
    <w:p>
      <w:r>
        <w:t>Condi Rice, Susana Martinez and Paul Ryan with the back-to-back-to back home runs. What a night. #GOP</w:t>
      </w:r>
    </w:p>
    <w:p>
      <w:r>
        <w:t>I run the world like Michelle's husband #obama #president #life</w:t>
      </w:r>
    </w:p>
    <w:p>
      <w:r>
        <w:t>@amadams4 It's that kind of straight talk that we need in Washington. #RomneyRyan2012</w:t>
      </w:r>
    </w:p>
    <w:p>
      <w:r>
        <w:t>Great speech by OUR president #4moreyears</w:t>
      </w:r>
    </w:p>
    <w:p>
      <w:r>
        <w:t>You must really hate the black guy if you're defending Romney's idiocy at this point. #tcot #p2</w:t>
      </w:r>
    </w:p>
    <w:p>
      <w:r>
        <w:t>@obama seems like your very good at lying or pleasing whatever setting or crowed your addressing what a great #president</w:t>
      </w:r>
    </w:p>
    <w:p>
      <w:r>
        <w:t>The chair rules you out of order, Mr. Eastwood. #rnc #gop2012 #rnc2012</w:t>
      </w:r>
    </w:p>
    <w:p>
      <w:r>
        <w:t>#GOP features #ClintEastwood. I expect #Democrats to feature Gilbert Gottfried or Carrot Top</w:t>
      </w:r>
    </w:p>
    <w:p>
      <w:r>
        <w:t>Driving with a bed on the roof of my car since it was shitting all over the place. #Romney</w:t>
      </w:r>
    </w:p>
    <w:p>
      <w:r>
        <w:t>Mitt Romney moved so far to the right that he chose a running mate that solidified anti women legislation and continues lie to Americans</w:t>
      </w:r>
    </w:p>
    <w:p>
      <w:r>
        <w:t>Mitt can't hold a baby without making them cry...TF you think he's going to do if y'all let him become President?! #ObamaBiden2012</w:t>
      </w:r>
    </w:p>
    <w:p>
      <w:r>
        <w:t>Dear Obama and Romney campaigns - to answer your question yes, I am better off than I was 4 years ago, so... #4moreyears</w:t>
      </w:r>
    </w:p>
    <w:p>
      <w:r>
        <w:t>#DNC #GOP #16TrillionFail Texas. The part of mexico that didn't WANT to stay with spanish catholic muslim theocratic dictatorship alliances</w:t>
      </w:r>
    </w:p>
    <w:p>
      <w:r>
        <w:t>The last time I saw a former movie icon talking to an empty chair Bruce Willis was having the worst anniversary ever #GOP2012 #SixthSense</w:t>
      </w:r>
    </w:p>
    <w:p>
      <w:r>
        <w:t>Anyone who agrees with Romney should know that his statements are factually incorrect.</w:t>
      </w:r>
    </w:p>
    <w:p>
      <w:r>
        <w:t>so Mr Barack Obama...how is the US economy like</w:t>
      </w:r>
    </w:p>
    <w:p>
      <w:r>
        <w:t>Whats the point of voting if my vote counts as much as some ill informed high school drop out voting cuz Obama gives him a check the 15th</w:t>
      </w:r>
    </w:p>
    <w:p>
      <w:r>
        <w:t>In the past 20 minutes Barack has tweeted 5+ times.18-24 year olds. Well played.</w:t>
      </w:r>
    </w:p>
    <w:p>
      <w:r>
        <w:t>Do not sleep on Barry O.... Don't ever sleep on Barry O. @BarackObama #election2012</w:t>
      </w:r>
    </w:p>
    <w:p>
      <w:r>
        <w:t>Romney dedicated to the principle that women &amp; gays need regulation, but Wall Street doesn't. #GOP2012 #Forward2012 #genius</w:t>
      </w:r>
    </w:p>
    <w:p>
      <w:r>
        <w:t>I don't like either candidate so vote for me. #Stephanie2012 #election #politics</w:t>
      </w:r>
    </w:p>
    <w:p>
      <w:r>
        <w:t>The impact of this week's speeches is beyond unbelievable. #arithmetic #Obama</w:t>
      </w:r>
    </w:p>
    <w:p>
      <w:r>
        <w:t>the fact that #RomneyRyan2012 and #GOP2012 are both trending right now makes me so happy.</w:t>
      </w:r>
    </w:p>
    <w:p>
      <w:r>
        <w:t>Barack Obama is like the cool druggie who smokes cigarettes in the bathroom.</w:t>
      </w:r>
    </w:p>
    <w:p>
      <w:r>
        <w:t>What happened to campaigning? I don't care how bad the other guy is I wanna know what your going to do with your 4 years #Election2012</w:t>
      </w:r>
    </w:p>
    <w:p>
      <w:r>
        <w:t>lies are more entertaining so they are more likely to spread exponentially and truth linearly i heard that from #obama after his #KKK rally</w:t>
      </w:r>
    </w:p>
    <w:p>
      <w:r>
        <w:t>I think Romney will bring us middle class blatantly down to the gutters but I feel like Obama is secretly up to no good.</w:t>
      </w:r>
    </w:p>
    <w:p>
      <w:r>
        <w:t>@CNN it's taken 4 years for economy to fall more than it already was and it's gonna take 20 more years for us to recuperate after Obama</w:t>
      </w:r>
    </w:p>
    <w:p>
      <w:r>
        <w:t>If it don't rain,tax for gas. Partly cloudy ,tax for gas. Obama tweeted, tax for gas. Mexican win the lottery,tax for gas. Any reason SMh</w:t>
      </w:r>
    </w:p>
    <w:p>
      <w:r>
        <w:t>@mommystory Wow, you must not be a very smart person. Maybe you'd have more in your bank acct if we had a better president. #RomneyRyan2012</w:t>
      </w:r>
    </w:p>
    <w:p>
      <w:r>
        <w:t>#GOP2012 Hang on don't Hurricanes need a lot of hot air to keep going, ahhhh that's why they cancelled day 1 !</w:t>
      </w:r>
    </w:p>
    <w:p>
      <w:r>
        <w:t>some thoughts thrown around in this Elections &amp; Parties class scare me #Election2012</w:t>
      </w:r>
    </w:p>
    <w:p>
      <w:r>
        <w:t>#GOP has the wrong person for President...</w:t>
      </w:r>
    </w:p>
    <w:p>
      <w:r>
        <w:t>@JohnCannady Pretty funny, they are killing Mitt Romney.LMAO!!!!</w:t>
      </w:r>
    </w:p>
    <w:p>
      <w:r>
        <w:t>Ann Romney nailed it!! An American mom speaking from the heart! #Love #GODBlessAmerica #2012GOP</w:t>
      </w:r>
    </w:p>
    <w:p>
      <w:r>
        <w:t>Love the show @Lawrence Treating tomorrow's presidential #debate like the Super Bowl ... Go #Barack!!!!!!!!!!!</w:t>
      </w:r>
    </w:p>
    <w:p>
      <w:r>
        <w:t>@HiBrittanyAnn and the money don't worry bout it. Im a call Obama in the morning tell him we going save lives and campaign over there.</w:t>
      </w:r>
    </w:p>
    <w:p>
      <w:r>
        <w:t>@greggutfeld At the end of the piece she had to bring up Romney's dog on the roof of the car. She left out Obama eating the dog. That's OK.</w:t>
      </w:r>
    </w:p>
    <w:p>
      <w:r>
        <w:t>#FoxNews just reported that even more taxpayers dollars are going to waste in Washington. Really? This is news? To who? #teaparty #gop</w:t>
      </w:r>
    </w:p>
    <w:p>
      <w:r>
        <w:t>Oil imports are at an all time low! Natural gas production at an ALL TIME HIGH!! #4moreYears!</w:t>
      </w:r>
    </w:p>
    <w:p>
      <w:r>
        <w:t>@HuffPostRelig There is no indication that this election will be any different than past elections...&amp; thats not good. #election2012</w:t>
      </w:r>
    </w:p>
    <w:p>
      <w:r>
        <w:t>@ErinBurnett @mittromney #beckyquick #warrenbuffet did warren buffet or Barack Obama give 30% to charity? If not, THEY should pay more tax.</w:t>
      </w:r>
    </w:p>
    <w:p>
      <w:r>
        <w:t>Karl #Rove could care less if Romney loses. Either way, he's making a killing with his new #Superpac. #Citizensunited</w:t>
      </w:r>
    </w:p>
    <w:p>
      <w:r>
        <w:t>@BarackObama for president ! #4moreyears</w:t>
      </w:r>
    </w:p>
    <w:p>
      <w:r>
        <w:t>#ELECTION #STIMULUSNEW PUMPING BEGINS!! http//t.co/2JG5wYyx - Going over the edge. How far down we'll go before NOV, anybody's guess.</w:t>
      </w:r>
    </w:p>
    <w:p>
      <w:r>
        <w:t>In Jamaica, don't call Obama a chair. Just talk about gettin jiggy with it.</w:t>
      </w:r>
    </w:p>
    <w:p>
      <w:r>
        <w:t>#Romney wants to dismantle culture because its the quickiest way to control people basic History</w:t>
      </w:r>
    </w:p>
    <w:p>
      <w:r>
        <w:t>@dccc Disgusted and scared. Terrified #ObamaBiden2012 won't happen and these racist lying bigots will win</w:t>
      </w:r>
    </w:p>
    <w:p>
      <w:r>
        <w:t>@RonTheAnchorman What difference does it make? We are fucked either way it goes. #Election2012</w:t>
      </w:r>
    </w:p>
    <w:p>
      <w:r>
        <w:t>Yeah. I've decided to vote this year. #obama</w:t>
      </w:r>
    </w:p>
    <w:p>
      <w:r>
        <w:t>i walked past a girl sitting at a vote for romney table. almost got upset but then i realized somebody has to vote for him lol</w:t>
      </w:r>
    </w:p>
    <w:p>
      <w:r>
        <w:t>And if I lose followers bc of that oh well! So long then. #RomneyRyan2012</w:t>
      </w:r>
    </w:p>
    <w:p>
      <w:r>
        <w:t>So sick of seeing #republicans on tv already.</w:t>
      </w:r>
    </w:p>
    <w:p>
      <w:r>
        <w:t>So excited to hear the @PaulRyanVP speech tomorrow. Economy is the main issue of this election and he is the best man to talk about it. #GOP</w:t>
      </w:r>
    </w:p>
    <w:p>
      <w:r>
        <w:t>Am I the only one thinkin that Stuart Stevens is secretly on Obama's side? Some of his decisions for the Romney campaign have been baffling.</w:t>
      </w:r>
    </w:p>
    <w:p>
      <w:r>
        <w:t>Don't forget to vote in the #AZ #primary #election today for #prochoice #Democrat #women! Your voice matters and your vote counts!</w:t>
      </w:r>
    </w:p>
    <w:p>
      <w:r>
        <w:t>I partied with #obama last night! Na na na na boo boo @heartofakilla</w:t>
      </w:r>
    </w:p>
    <w:p>
      <w:r>
        <w:t>#Republicans, you should be working today! Unions brought us this holiday, among many other wonderful things like weekends.</w:t>
      </w:r>
    </w:p>
    <w:p>
      <w:r>
        <w:t>I fucking love @BarackObama #democrat4ever #Obama #love</w:t>
      </w:r>
    </w:p>
    <w:p>
      <w:r>
        <w:t>Note one person has told me why they are voting for obama hahahhahahahhhha</w:t>
      </w:r>
    </w:p>
    <w:p>
      <w:r>
        <w:t>#BelieveInAmerica, #PaulRyan, @MittEomney, @InGodITrust, #gop2012, #RickWarren - declare a day of fasting &amp; prayer for America! Joel 114</w:t>
      </w:r>
    </w:p>
    <w:p>
      <w:r>
        <w:t>I don't know what would possess people to vote for Mitt Romney .. smh</w:t>
      </w:r>
    </w:p>
    <w:p>
      <w:r>
        <w:t>@Cosmopolitan #Election Even as a Canadian citizen I can see how bad Romney would be for your country. He would obliterate human rights.</w:t>
      </w:r>
    </w:p>
    <w:p>
      <w:r>
        <w:t>I could not support #Obama more if I tried. I agree %100000 with his ideas and plan. That speech was incredible! He. MUST. Win. #Obama2012</w:t>
      </w:r>
    </w:p>
    <w:p>
      <w:r>
        <w:t>@kackijeane it would be a lot worse under Romney and Ryan. You can thank G.W. for this mess anyway</w:t>
      </w:r>
    </w:p>
    <w:p>
      <w:r>
        <w:t>Constitutional Attacks 1stAnti-blasphemy Laws 2ndUN Arms Trade Treaty-- What next? @GovMikeHuckabee @MittRomney @PaulRyanVP #tcot #GOP</w:t>
      </w:r>
    </w:p>
    <w:p>
      <w:r>
        <w:t>Praying for our President Barack Hussein Obama today... still getting chills from some of what has been said this week )</w:t>
      </w:r>
    </w:p>
    <w:p>
      <w:r>
        <w:t>#VoterFraud I'm not #Surprised. This #Election will be rigged. It's a shame #Politions can't be honest. It's all about #Money.</w:t>
      </w:r>
    </w:p>
    <w:p>
      <w:r>
        <w:t>#istandupfor #Obama because he saved the auto industry(car lover) and he isnt trying to make college a rich people club (student)</w:t>
      </w:r>
    </w:p>
    <w:p>
      <w:r>
        <w:t>It just makes my day to see a Romney bus on campus. #4moreyears #sarcasm</w:t>
      </w:r>
    </w:p>
    <w:p>
      <w:r>
        <w:t>Mitt Romney can take his ass back to Massachusetts with that shit ! #OnMyMommaDoe</w:t>
      </w:r>
    </w:p>
    <w:p>
      <w:r>
        <w:t>Shoutout to @sammieammons for bringing us a Romney sign for the house #RomneyRyan2012</w:t>
      </w:r>
    </w:p>
    <w:p>
      <w:r>
        <w:t>If Romneys elected and doesnt do a damn thing, people cant attack him like they can obama because Mitt didnt say he was going to do anything</w:t>
      </w:r>
    </w:p>
    <w:p>
      <w:r>
        <w:t>@PressSec The Lybian attacks WERE directed at the United States you idiot. What? Do you think we're all stupid Obama followers? You suck</w:t>
      </w:r>
    </w:p>
    <w:p>
      <w:r>
        <w:t>A Casual reminder that Mitt Romney physically assaulted a gay man. Santorum was two letters away from calling Obama the n-word.</w:t>
      </w:r>
    </w:p>
    <w:p>
      <w:r>
        <w:t>People concern themselves w/ the smallest things like y does it matter wat Obama and romney tweeted 1st today is it gonna swing the election</w:t>
      </w:r>
    </w:p>
    <w:p>
      <w:r>
        <w:t>I always thought you had to show some kind of valid ID to vote. Why is it such a big deal? It Limits voter fraud I would think. #Election.</w:t>
      </w:r>
    </w:p>
    <w:p>
      <w:r>
        <w:t>#News GOP Gone Wild Christine O'Donnell Indicates that Barack Obama is a Communist Did you see former GOP senatorial ca @BlackNewsJunkie</w:t>
      </w:r>
    </w:p>
    <w:p>
      <w:r>
        <w:t>I don't understand why ppl are depending on one person #President to create our jobs when we should make a stand for ourselves</w:t>
      </w:r>
    </w:p>
    <w:p>
      <w:r>
        <w:t>So don't want to vote for Romney because he's rich?? I want a man in the White House who can manage money #Election2012</w:t>
      </w:r>
    </w:p>
    <w:p>
      <w:r>
        <w:t>#Obama #Biden #Campaign2012 #vote #democraticconvention My president is awesome. #DNC2012</w:t>
      </w:r>
    </w:p>
    <w:p>
      <w:r>
        <w:t>@chrisrockoz @CapehartJ #RNC #GOP2012. Hope the furniture won!</w:t>
      </w:r>
    </w:p>
    <w:p>
      <w:r>
        <w:t>Fort Worth Christian LOVES Dubya @tylereager08 @kado2410 #GOP</w:t>
      </w:r>
    </w:p>
    <w:p>
      <w:r>
        <w:t>Lol.. The pics are funny but no lie if President Obama frees Boosie all the d-boys and thugs gone vote! #NoOffense to my people!</w:t>
      </w:r>
    </w:p>
    <w:p>
      <w:r>
        <w:t>Errbody real... Until u tell'em some REAL SHIT!! please vote... These hoes fuckin up the economy #Mitt2012 lmaoo</w:t>
      </w:r>
    </w:p>
    <w:p>
      <w:r>
        <w:t>Malcolm X. Martin Luther King. Now Barack Obama...black man who tried to become on top &amp; change things but get stopped by white people. Smh!</w:t>
      </w:r>
    </w:p>
    <w:p>
      <w:r>
        <w:t>Can the RNC get a leader Romney and McCain Why not just hand the elections to the Democrats! #needaleader #republicans</w:t>
      </w:r>
    </w:p>
    <w:p>
      <w:r>
        <w:t>The man who wants control of the nuclear button wonders why airplane windows don't open! Lack of qualifications, much! #USA #Romney</w:t>
      </w:r>
    </w:p>
    <w:p>
      <w:r>
        <w:t>I swear when I find my #michelle ima be her #barack #rns... Thats true love right there!!!</w:t>
      </w:r>
    </w:p>
    <w:p>
      <w:r>
        <w:t>WE CAN DO BETTER!! And we will in November. #RNC2012 #MITT2012 @MittRomney</w:t>
      </w:r>
    </w:p>
    <w:p>
      <w:r>
        <w:t>@misscougar yeah AND Barack obama will be personally stealing all of them!!!!!!!!!!!!!</w:t>
      </w:r>
    </w:p>
    <w:p>
      <w:r>
        <w:t>@glennbeck If you havent seen the youtube video of obama out of his own mouth admitting he IS A MUSLIM please watch it</w:t>
      </w:r>
    </w:p>
    <w:p>
      <w:r>
        <w:t>RIP plastic bitch u won't be missed sincerely, Directioners, Beliebers, Chuck Norris, Obama, Aliens, and any other life form known to man.</w:t>
      </w:r>
    </w:p>
    <w:p>
      <w:r>
        <w:t>If women vote in November, Barack Obama will be re-elected. It's actually that simple. )</w:t>
      </w:r>
    </w:p>
    <w:p>
      <w:r>
        <w:t>Feels like yesterday I was here in Concord, NH w/ @JoeBiden to sign official candidacy paperwork in Oct 2011 #VPinNH #4moreyears</w:t>
      </w:r>
    </w:p>
    <w:p>
      <w:r>
        <w:t>Great Israel video by #StandWithUs http//t.co/aqzPAq8Y Will we stand with #Israel? #RomneyRyan2012</w:t>
      </w:r>
    </w:p>
    <w:p>
      <w:r>
        <w:t>Clint will be the one laughing when Peter Jackson inserts Andy Serkis - playing a mocap Barack Obama - into that chair footage.</w:t>
      </w:r>
    </w:p>
    <w:p>
      <w:r>
        <w:t>@ArtGarcia81 Yes, Reagan had a quiet strength about him. I see the same quiet strength in Romney! I see the strength and resolve in Ryan.</w:t>
      </w:r>
    </w:p>
    <w:p>
      <w:r>
        <w:t>Commonly mistaken for one another, yet completely different are #equality and #liberty #nobama2012 #romneyryan2012</w:t>
      </w:r>
    </w:p>
    <w:p>
      <w:r>
        <w:t>As national debt passes $16 trillion, GOP blasts Obama's policies #Campaign2012 What about those two unfunded wars?</w:t>
      </w:r>
    </w:p>
    <w:p>
      <w:r>
        <w:t>@wolfblitzer Obama needs to act like a Commander in Chief and deal with many hot issues in the Middle East instead of campagining?</w:t>
      </w:r>
    </w:p>
    <w:p>
      <w:r>
        <w:t>Id be less critical of mitt if he actually gave specifics in his political speech of how he'll turn things around rather than trash Obama</w:t>
      </w:r>
    </w:p>
    <w:p>
      <w:r>
        <w:t>Ha ha Mitt Romney. You're even more of moron than your name actually suggests....congratulations on that. #twat #Romney</w:t>
      </w:r>
    </w:p>
    <w:p>
      <w:r>
        <w:t>TO PRESIDENT Obama i just wanted tell u that i believe in your plan and policy. im voting for u in november 100%</w:t>
      </w:r>
    </w:p>
    <w:p>
      <w:r>
        <w:t>#GOP needs professional counseling They deny climate change, evolution, Obama is US citizen, changing demographics. #losingtouchwithreality</w:t>
      </w:r>
    </w:p>
    <w:p>
      <w:r>
        <w:t>Watching President @BarackObama on Letterman .... I would love to have a beer with Barack...</w:t>
      </w:r>
    </w:p>
    <w:p>
      <w:r>
        <w:t>Obama promised hope and change. Well the change is Americans have less hope. Don't give him another shot. #Obama</w:t>
      </w:r>
    </w:p>
    <w:p>
      <w:r>
        <w:t>Obama Haters, loving the poles that just came out today? Pres Obama has a 6 point lead over Gov Romney. #ObamaBiden2012</w:t>
      </w:r>
    </w:p>
    <w:p>
      <w:r>
        <w:t>@baho010 @GovGaryJohnson They are shaking in their boots. Change is coming in the name of Gary Johnson! #libertarian #gop #election 2012</w:t>
      </w:r>
    </w:p>
    <w:p>
      <w:r>
        <w:t>If Romney become the president its only right if I shoot his ass</w:t>
      </w:r>
    </w:p>
    <w:p>
      <w:r>
        <w:t>Does anyone else see the news readers smile a douschey smile when they say president Obama?</w:t>
      </w:r>
    </w:p>
    <w:p>
      <w:r>
        <w:t>the #republicans always have been bigott! preaching moral to the people and behave as immoral as possible!</w:t>
      </w:r>
    </w:p>
    <w:p>
      <w:r>
        <w:t>Mitt Romney Vs Barack Obama Mormon Vs black guy Alien Vs Predator BRING IT ON</w:t>
      </w:r>
    </w:p>
    <w:p>
      <w:r>
        <w:t>I can't wait to vote this year ...#Obama</w:t>
      </w:r>
    </w:p>
    <w:p>
      <w:r>
        <w:t>#obama thinks that business is about creating jobs &amp; not profits? Sounds reassuring, not. A business without profits is not a business.</w:t>
      </w:r>
    </w:p>
    <w:p>
      <w:r>
        <w:t>Stunning that Romney didn't once mention or honor our troops during #RNC speech yet advocated wars with Iran an Russia. Disgraceful. #GOP</w:t>
      </w:r>
    </w:p>
    <w:p>
      <w:r>
        <w:t>Honestly, given the parade of birthers, loons, and jerks scheduled to speak at the RNC, less convention is probably good for Romney.</w:t>
      </w:r>
    </w:p>
    <w:p>
      <w:r>
        <w:t>yes the nation is mourning, but undrstand public service doesnt stop just cause we're grieving #president'sjob</w:t>
      </w:r>
    </w:p>
    <w:p>
      <w:r>
        <w:t>42 days left until the US #election.. I wonder when will we start counting how many days left until we end world #hunger..</w:t>
      </w:r>
    </w:p>
    <w:p>
      <w:r>
        <w:t>@amazingalison93 Just a few brain cells &amp; they would be really dangerous !! #Republicans</w:t>
      </w:r>
    </w:p>
    <w:p>
      <w:r>
        <w:t>it's why we're all here. #republicans are selfish as shit. no one is saying give away all you have but can't you lift as you climb?</w:t>
      </w:r>
    </w:p>
    <w:p>
      <w:r>
        <w:t>Debbie u dey ignore me oo! Anyway, just downloaded Uncle Obama..@deborahvanessa7</w:t>
      </w:r>
    </w:p>
    <w:p>
      <w:r>
        <w:t>Wtf is wrong with Romney?? Y he tryna take money that I already don't have?!!</w:t>
      </w:r>
    </w:p>
    <w:p>
      <w:r>
        <w:t>Fourth straight trillion dollar deficit under B.O. Fiscal insanity, immoral, and feckless leadership. Wake up, patriots #OIW #RomneyRyan2012</w:t>
      </w:r>
    </w:p>
    <w:p>
      <w:r>
        <w:t>Ready to give up #hope and #change the countrys path! Sick of hearing about #polls, 3 months out! No more #election news please!</w:t>
      </w:r>
    </w:p>
    <w:p>
      <w:r>
        <w:t>The #GOP is in a Cold War Mind Warp #DNC2012</w:t>
      </w:r>
    </w:p>
    <w:p>
      <w:r>
        <w:t>#Obama says will not break the bonds between the United States and #Libya As if Americans are gonna leave after so much hard work</w:t>
      </w:r>
    </w:p>
    <w:p>
      <w:r>
        <w:t>Gosh Barack and Michelle Obama need to stop emailing me and telling me about their personal lives #ICouldCareLess #JunkMail</w:t>
      </w:r>
    </w:p>
    <w:p>
      <w:r>
        <w:t>Who the **** cares...And don't mention Bruce's song. #GOP2012</w:t>
      </w:r>
    </w:p>
    <w:p>
      <w:r>
        <w:t>someone told me there gunna vote for Obama so when 2012 comes he'll be the last president....WTF hahah</w:t>
      </w:r>
    </w:p>
    <w:p>
      <w:r>
        <w:t>Hatin on #ROMNEY, DATS DAT SHIT DAT I LIKE..</w:t>
      </w:r>
    </w:p>
    <w:p>
      <w:r>
        <w:t>Is anybody else excited for debates to start? No? Okay. #Election2012</w:t>
      </w:r>
    </w:p>
    <w:p>
      <w:r>
        <w:t>@BillSchulz @crankin1945 Breaking in emergency move, Netanyahu changes name to Kardashian, gets meeting with Obama</w:t>
      </w:r>
    </w:p>
    <w:p>
      <w:r>
        <w:t>i cant wait for the obama/romney debate. mittens will get destroyed.</w:t>
      </w:r>
    </w:p>
    <w:p>
      <w:r>
        <w:t>@IngrahamAngle poll says 28% don't believe Romney knows how to start a small business....and we try to reason with these people?</w:t>
      </w:r>
    </w:p>
    <w:p>
      <w:r>
        <w:t>Can we all agree there needs to be a complete moratorium of spray-tans on politicians? #tacky #MITTROMNEY #Election2012 #Boehner</w:t>
      </w:r>
    </w:p>
    <w:p>
      <w:r>
        <w:t>hopefully #obama being on #reddit will kickstart the admins into finally getting reddits shit together once and for all.</w:t>
      </w:r>
    </w:p>
    <w:p>
      <w:r>
        <w:t>Kick the GOP out of the Senate, Obama for #4moreyears...only then will America move forward</w:t>
      </w:r>
    </w:p>
    <w:p>
      <w:r>
        <w:t>I know that it is #election2012 season but do not let your political ideals mix in with your job. It could be ugly</w:t>
      </w:r>
    </w:p>
    <w:p>
      <w:r>
        <w:t>Love following Barack Obama but had to stop till after the elections. So tired of the vote now tweets! #needabreak</w:t>
      </w:r>
    </w:p>
    <w:p>
      <w:r>
        <w:t>If anyone doesn't see that Mitt Romney is a racist.. Ah I cannot deal.</w:t>
      </w:r>
    </w:p>
    <w:p>
      <w:r>
        <w:t>hmm, #democrats seem to skew the truth to their favor while #republicans just straight up lie. In the end... they're all fucking liars.</w:t>
      </w:r>
    </w:p>
    <w:p>
      <w:r>
        <w:t>Mitt #Romney even looks like a bad car salesman. If you're buying his shit, you truly have no sense! #Obama #4MoreYears</w:t>
      </w:r>
    </w:p>
    <w:p>
      <w:r>
        <w:t>@essencemag 2 busy- just heard the sound bites. Was down 2 earth &amp; straight forward. #CoffeeTalk #Obama</w:t>
      </w:r>
    </w:p>
    <w:p>
      <w:r>
        <w:t>I love #ElizabethWarren! Hope she wins Massachusetts!!! #election2012</w:t>
      </w:r>
    </w:p>
    <w:p>
      <w:r>
        <w:t>#Democrats thank nature for threatening #GOP convention in Tampa w/ a tropical storm. Republicans hope storm will hit Charlotte on Sep. 6.</w:t>
      </w:r>
    </w:p>
    <w:p>
      <w:r>
        <w:t>I can't even watch #GOP2012 anymore. It's making me nauseous.</w:t>
      </w:r>
    </w:p>
    <w:p>
      <w:r>
        <w:t>The only thing I want in life is to meet Barack Obama (</w:t>
      </w:r>
    </w:p>
    <w:p>
      <w:r>
        <w:t>Now as a drinking man I want to know does Romney support absinthe? He should. Its out of style and poisonous</w:t>
      </w:r>
    </w:p>
    <w:p>
      <w:r>
        <w:t>Great interview with Iranian pres,good insight on why Romney is lagging, @FareedZakaria never dissapoints</w:t>
      </w:r>
    </w:p>
    <w:p>
      <w:r>
        <w:t>Dese niggas can't hold me back... Mitt Romney don't pay no tax...</w:t>
      </w:r>
    </w:p>
    <w:p>
      <w:r>
        <w:t>@chrisrockoz should stick with comedy tweets, not political. Oh...#Forward2012 is a joke!#RomneyRyan2012 is not. #SaveUSA</w:t>
      </w:r>
    </w:p>
    <w:p>
      <w:r>
        <w:t>mitt romney is such a bloated, dead, white, flaccid earthworm.</w:t>
      </w:r>
    </w:p>
    <w:p>
      <w:r>
        <w:t>Do some people still think the NWO is a conspiracy? Do you have down syndrome? Barack spoke about it in an interview. Search it up... slut.</w:t>
      </w:r>
    </w:p>
    <w:p>
      <w:r>
        <w:t>What do you mean the bus isn't going that way today?! Oh yeah Obama is coming #president #iowastate</w:t>
      </w:r>
    </w:p>
    <w:p>
      <w:r>
        <w:t>@hratcliff @ilanakats Oh absolutely. There'sa chapter about Romney and Obama + tricks used by both sides on and off the stump!</w:t>
      </w:r>
    </w:p>
    <w:p>
      <w:r>
        <w:t>I'm clapping loudly for #Mitt2012 right now! Carli is embarrassed to be married to me!</w:t>
      </w:r>
    </w:p>
    <w:p>
      <w:r>
        <w:t>@GarrettNBCNews @MittRomney @RockCenterNBC give me a break. Ur network needs 2 go away. What a shame. What about Obama's Muslim religion?</w:t>
      </w:r>
    </w:p>
    <w:p>
      <w:r>
        <w:t>Mitt Romney should have his own top 25 countdown for outrageous/stupid comments</w:t>
      </w:r>
    </w:p>
    <w:p>
      <w:r>
        <w:t>looked at #Romney 's official website for the hell of it...scary.People are nut jobs in this world to think twice about him!!! #VOTE</w:t>
      </w:r>
    </w:p>
    <w:p>
      <w:r>
        <w:t>@tmatsamas94 Okay. No more JB jokes. but it looks like those pictures you sent me. Hm.... Anyways... GO ROMNEY! #RomneyRyan2012</w:t>
      </w:r>
    </w:p>
    <w:p>
      <w:r>
        <w:t>Not following the news is good news. Haven't seen politicrap in days #election #bsautocalls#theyreallbsartists</w:t>
      </w:r>
    </w:p>
    <w:p>
      <w:r>
        <w:t>America needs a strong leader, a man of integrity, honest, God's follower, can do person .... #Mitt2012</w:t>
      </w:r>
    </w:p>
    <w:p>
      <w:r>
        <w:t>i havent heard back from the #president or #firstlady yet. truly bummed</w:t>
      </w:r>
    </w:p>
    <w:p>
      <w:r>
        <w:t>So Romney can find his birth certificate!....but can't locate his tax returns or off shore accounts!! #FB Hmmmm?!</w:t>
      </w:r>
    </w:p>
    <w:p>
      <w:r>
        <w:t>LOL @ liberals acting like this FULL video of Obama talking n a accent, N calling Bush admin racist, ect does'nt matter! @seanhannity</w:t>
      </w:r>
    </w:p>
    <w:p>
      <w:r>
        <w:t>@BarackObama God bless you, Mr. Obama! Peace for the world! Amen!</w:t>
      </w:r>
    </w:p>
    <w:p>
      <w:r>
        <w:t>@RonTheAnchorman What difference does it make? We are fucked either way it goes. #Election2012</w:t>
      </w:r>
    </w:p>
    <w:p>
      <w:r>
        <w:t>Naturally I'm wearing my red elephant shorts today in honor of the #RNC2012 #GOP</w:t>
      </w:r>
    </w:p>
    <w:p>
      <w:r>
        <w:t>But I also hate Mitt Romney. They both suck. This country is going to shit.</w:t>
      </w:r>
    </w:p>
    <w:p>
      <w:r>
        <w:t>@blackatyou @myredblush why do u consider Romney a winner and Obama a loser? They both well off while we are hear debating...</w:t>
      </w:r>
    </w:p>
    <w:p>
      <w:r>
        <w:t>@glennbeck If you havent seen the youtube video of obama out of his own mouth admitting he IS A MUSLIM please watch it</w:t>
      </w:r>
    </w:p>
    <w:p>
      <w:r>
        <w:t>Great speech by OUR president #4moreyears</w:t>
      </w:r>
    </w:p>
    <w:p>
      <w:r>
        <w:t>@MrTommyLand yea obama is great..they both suck!</w:t>
      </w:r>
    </w:p>
    <w:p>
      <w:r>
        <w:t>Ur rights here are limited because ur a minority!! What bullcrap is that?? #President</w:t>
      </w:r>
    </w:p>
    <w:p>
      <w:r>
        <w:t>@NeverAgainRs @MittRomney to be honest I'm just biding my time to see what his next gaffe is going to be. Not 2 be redundant but #4moreyears</w:t>
      </w:r>
    </w:p>
    <w:p>
      <w:r>
        <w:t>So many amazing speeches and inspirational people and the RNC this year #RNC #Republican National Convention #GOP #Condi Rice #R&amp;R</w:t>
      </w:r>
    </w:p>
    <w:p>
      <w:r>
        <w:t>@chrisrockoz @CapehartJ #RNC #GOP2012. Hope the furniture won!</w:t>
      </w:r>
    </w:p>
    <w:p>
      <w:r>
        <w:t>@suellen6786 had managed to get on his own. But since Romney didn't do that, there's no way in hell Ron Paul supporters will combine their</w:t>
      </w:r>
    </w:p>
    <w:p>
      <w:r>
        <w:t>@ttjemery @dailyhillster Not even #Obama's laws come before #Gods laws, don't matter that Obama is #President..</w:t>
      </w:r>
    </w:p>
    <w:p>
      <w:r>
        <w:t>Am I the only one thinkin that Stuart Stevens is secretly on Obama's side? Some of his decisions for the Romney campaign have been baffling.</w:t>
      </w:r>
    </w:p>
    <w:p>
      <w:r>
        <w:t>Vote Barack or live under a rock LOL</w:t>
      </w:r>
    </w:p>
    <w:p>
      <w:r>
        <w:t>@GeorgeMonbiot #Romney what? Self Made man myth? - like Gandhi?</w:t>
      </w:r>
    </w:p>
    <w:p>
      <w:r>
        <w:t>During #election season #optout &amp; #unsubscribe mean absolutely nothing</w:t>
      </w:r>
    </w:p>
    <w:p>
      <w:r>
        <w:t>I fucking love @BarackObama #democrat4ever #Obama #love</w:t>
      </w:r>
    </w:p>
    <w:p>
      <w:r>
        <w:t>What the hell are the #republicans thinking</w:t>
      </w:r>
    </w:p>
    <w:p>
      <w:r>
        <w:t>So, in the end for Barack, these issues are not political.They personal. Because Barack knows what it means when a family struggles- Mich</w:t>
      </w:r>
    </w:p>
    <w:p>
      <w:r>
        <w:t>So wait, Romney's ad says our economy sucks cuz China steals our ideas and its Obama's fault? Our shitty GDP has nothing to do with it? Oh</w:t>
      </w:r>
    </w:p>
    <w:p>
      <w:r>
        <w:t>If romney becomes president, we're all screwed.</w:t>
      </w:r>
    </w:p>
    <w:p>
      <w:r>
        <w:t>im just waiting for the colonel to come out and release his knew chicken recipe. Is it me or is this the most taccy convention ever? #GOP</w:t>
      </w:r>
    </w:p>
    <w:p>
      <w:r>
        <w:t>The best coping mechanism I have for making it thru election season is picturing Dems and Reps as rival fraternities. #election2012</w:t>
      </w:r>
    </w:p>
    <w:p>
      <w:r>
        <w:t>LOL @ liberals acting like this FULL video of Obama talking n a accent, N calling Bush admin racist, ect does'nt matter! @seanhannity</w:t>
      </w:r>
    </w:p>
    <w:p>
      <w:r>
        <w:t>#Republicans are a joke. Clint Eastwood is their mascot! America is in trouble if these idiots win! #RNC</w:t>
      </w:r>
    </w:p>
    <w:p>
      <w:r>
        <w:t>Vote Barack or live under a rock LOL</w:t>
      </w:r>
    </w:p>
    <w:p>
      <w:r>
        <w:t>@juliapearey Yes you can! As Barack might say. A bit of shameless self-promotion never hurt anyone o) x</w:t>
      </w:r>
    </w:p>
    <w:p>
      <w:r>
        <w:t>Truly elegant symmetry between Romney's domestic &amp; international ineptitude.</w:t>
      </w:r>
    </w:p>
    <w:p>
      <w:r>
        <w:t>First full day at @GOPconvention and can't wait to see excitement first hand #GOP2012 #americandreamproject</w:t>
      </w:r>
    </w:p>
    <w:p>
      <w:r>
        <w:t>I wonder if the families of fallen DEA agents are chuckling at Obama's outreach efforts to stoners? 'Hey, dope is funny - lighten up!'</w:t>
      </w:r>
    </w:p>
    <w:p>
      <w:r>
        <w:t>Wtf is wrong with Romney?? Y he tryna take money that I already don't have?!!</w:t>
      </w:r>
    </w:p>
    <w:p>
      <w:r>
        <w:t>Obama- One Big Ass Mistake America.</w:t>
      </w:r>
    </w:p>
    <w:p>
      <w:r>
        <w:t>Pretty annoyed that I'll be a month too young to vote...#RomneyRyan2012</w:t>
      </w:r>
    </w:p>
    <w:p>
      <w:r>
        <w:t>US embassy,Pakistan shows TV ads on all major channels Obama, H Clinton stress film NOT made by US govt. The film, that just won't go away.</w:t>
      </w:r>
    </w:p>
    <w:p>
      <w:r>
        <w:t>Ive been registered to vote for a year. Time to put that shit to use #Obama</w:t>
      </w:r>
    </w:p>
    <w:p>
      <w:r>
        <w:t>#GOP2012 I love @MichelleObama great speech tonight!! #DNC</w:t>
      </w:r>
    </w:p>
    <w:p>
      <w:r>
        <w:t>Republican &amp; Democrat might be what you see... All I see are dollar signs and greed. #Election2012</w:t>
      </w:r>
    </w:p>
    <w:p>
      <w:r>
        <w:t>Just got in my first political debate ever and def shut some biddie up! #Obama #progay #democrats #WIN</w:t>
      </w:r>
    </w:p>
    <w:p>
      <w:r>
        <w:t>Another reason I love John Elway! #romneyryan2012</w:t>
      </w:r>
    </w:p>
    <w:p>
      <w:r>
        <w:t>2016 definitely makes me worry about what has/could happen but it's still hard to believe that all of that is true. #uncertainty #election</w:t>
      </w:r>
    </w:p>
    <w:p>
      <w:r>
        <w:t>Barack shouldn't had even taken the time to say anything about @NickiMinaj. She ain't worth it.</w:t>
      </w:r>
    </w:p>
    <w:p>
      <w:r>
        <w:t>Excited for this upcoming #election and being informed</w:t>
      </w:r>
    </w:p>
    <w:p>
      <w:r>
        <w:t>Excellent panel on bipartisanship w @lannydavis and @michaelsteele of Purple Nation. May we all be purple. #compromise #election2012</w:t>
      </w:r>
    </w:p>
    <w:p>
      <w:r>
        <w:t>@essencemag 2 busy- just heard the sound bites. Was down 2 earth &amp; straight forward. #CoffeeTalk #Obama</w:t>
      </w:r>
    </w:p>
    <w:p>
      <w:r>
        <w:t>Watching @MichelleObama's DNC speech at a McDonald's in Ibiza (free wifi). Absolutely moved me to tears. #4moreyears #my #first #lady</w:t>
      </w:r>
    </w:p>
    <w:p>
      <w:r>
        <w:t>@MrBowMan Oh you crazy ass republicans...how you make me laugh so hard. Stop stop please stop my side hurts too much #GOP #cracknup</w:t>
      </w:r>
    </w:p>
    <w:p>
      <w:r>
        <w:t>Sheesh! All the DNC speakers are reciting the same handful of anti-Romney attacks like low job creation with a 4.6% unemployment rate!</w:t>
      </w:r>
    </w:p>
    <w:p>
      <w:r>
        <w:t>You might think that someone at the RNC For Life event would offer a pregnant lady a seat, but you'd be wrong. #GOP2012</w:t>
      </w:r>
    </w:p>
    <w:p>
      <w:r>
        <w:t>Romney wants to take away financial aid, that way he can start making our economy better. It's a good and bad thing.</w:t>
      </w:r>
    </w:p>
    <w:p>
      <w:r>
        <w:t>77 days until #election day and it doesn't even feel like it... What's goin' on?!!</w:t>
      </w:r>
    </w:p>
    <w:p>
      <w:r>
        <w:t>#DNC #GOP #16TrillionFail Texas. The part of mexico that didn't WANT to stay with spanish catholic muslim theocratic dictatorship alliances</w:t>
      </w:r>
    </w:p>
    <w:p>
      <w:r>
        <w:t>Gosh Barack and Michelle Obama need to stop emailing me and telling me about their personal lives #ICouldCareLess #JunkMail</w:t>
      </w:r>
    </w:p>
    <w:p>
      <w:r>
        <w:t>@uongozi254 i personally think that among those on the front page of today's #nationpaper none deserves to be #PRESIDENT</w:t>
      </w:r>
    </w:p>
    <w:p>
      <w:r>
        <w:t>#election2012 Voting this year Gop/Dem is like choosing a bite from a cobra, or a rattle snake.</w:t>
      </w:r>
    </w:p>
    <w:p>
      <w:r>
        <w:t>30 seconds after you click this, you'll know the truth about @MittRomney and @PaulRyanVP http//t.co/ScLtSoK4 via @moveon #GOP2012 #RNC2012</w:t>
      </w:r>
    </w:p>
    <w:p>
      <w:r>
        <w:t>@robertalai thats a lie cz obama dad was not a kenyan finance minister</w:t>
      </w:r>
    </w:p>
    <w:p>
      <w:r>
        <w:t>Realizing that politics and Facebook friendships don't mix this election season. #election2012 #notupforthebullying</w:t>
      </w:r>
    </w:p>
    <w:p>
      <w:r>
        <w:t>@BarackObama haha. You crack me up king Obama</w:t>
      </w:r>
    </w:p>
    <w:p>
      <w:r>
        <w:t>Just like Mitt. RT @GOP Obama joins his campaign in continuing to mislead Americans about the accusations from his Super PAC ad.</w:t>
      </w:r>
    </w:p>
    <w:p>
      <w:r>
        <w:t>@BarackObama God bless you, Mr. Obama! Peace for the world! Amen!</w:t>
      </w:r>
    </w:p>
    <w:p>
      <w:r>
        <w:t>Is anybody else excited for debates to start? No? Okay. #Election2012</w:t>
      </w:r>
    </w:p>
    <w:p>
      <w:r>
        <w:t>Ignorant People Will Vote For Obama #GOP #Republicans</w:t>
      </w:r>
    </w:p>
    <w:p>
      <w:r>
        <w:t>@MrBowMan Oh you crazy ass republicans...how you make me laugh so hard. Stop stop please stop my side hurts too much #GOP #cracknup</w:t>
      </w:r>
    </w:p>
    <w:p>
      <w:r>
        <w:t>@marklevinshow The #1 national security threat is NOT obesity! It's Obamaty! #theemperorisnaked #RomneyRyan2012</w:t>
      </w:r>
    </w:p>
    <w:p>
      <w:r>
        <w:t>Rep.Todd Akin may try to shift blame for his present predicament onto #GOP bigwigs but the fact remains that he is a legitimate idiot.</w:t>
      </w:r>
    </w:p>
    <w:p>
      <w:r>
        <w:t>So don't want to vote for Romney because he's rich?? I want a man in the White House who can manage money #Election2012</w:t>
      </w:r>
    </w:p>
    <w:p>
      <w:r>
        <w:t>I wish people would leave #Obama alone! He is the president not a candidate so he still had duties to fulfill , he will get here when he can</w:t>
      </w:r>
    </w:p>
    <w:p>
      <w:r>
        <w:t>#obama needs to strike back on health care! and medicare!</w:t>
      </w:r>
    </w:p>
    <w:p>
      <w:r>
        <w:t>Did #president #Clinton just say wacka-mo? In reference to tax cuts?</w:t>
      </w:r>
    </w:p>
    <w:p>
      <w:r>
        <w:t>Wow ! , Nicki Minaj just made me HATE her even more , really Mitt Romney REALY ! #VoteObama !</w:t>
      </w:r>
    </w:p>
    <w:p>
      <w:r>
        <w:t>Realizing that politics and Facebook friendships don't mix this election season. #election2012 #notupforthebullying</w:t>
      </w:r>
    </w:p>
    <w:p>
      <w:r>
        <w:t>Gosh Barack and Michelle Obama need to stop emailing me and telling me about their personal lives #ICouldCareLess #JunkMail</w:t>
      </w:r>
    </w:p>
    <w:p>
      <w:r>
        <w:t>smh at people thinking Romney is going to 'save' us from Obama, just like Obama was supposed to 'save' us from Bush #shellgame</w:t>
      </w:r>
    </w:p>
    <w:p>
      <w:r>
        <w:t>@MorningJoe The appropriate toy 4 Romney is not an Etch A Sketch its Silly Putty. He will take on any form given to him by a misguided GOP.</w:t>
      </w:r>
    </w:p>
    <w:p>
      <w:r>
        <w:t>Canvassed for votes part of yesterday. Love meeting voters young &amp; old. Hope it helps in November. #Election</w:t>
      </w:r>
    </w:p>
    <w:p>
      <w:r>
        <w:t>Hitler was a great speaker too. #RomneyRyan2012 wait what...?</w:t>
      </w:r>
    </w:p>
    <w:p>
      <w:r>
        <w:t>Naturally I'm wearing my red elephant shorts today in honor of the #RNC2012 #GOP</w:t>
      </w:r>
    </w:p>
    <w:p>
      <w:r>
        <w:t>LOVING all the shade that being thrown at romney right now.</w:t>
      </w:r>
    </w:p>
    <w:p>
      <w:r>
        <w:t>I send them hoodsters through and they coming with the guns Barack killed Osama with</w:t>
      </w:r>
    </w:p>
    <w:p>
      <w:r>
        <w:t>My 3 top dreams Meet and shake hands with Barack Obama, Hold hands with that special someone, and become a U.S Army Ranger)</w:t>
      </w:r>
    </w:p>
    <w:p>
      <w:r>
        <w:t>@michellemalkin @RTcom Well, it's better that Obama is in Vegas instead of back in DC playing Commander in Chief.</w:t>
      </w:r>
    </w:p>
    <w:p>
      <w:r>
        <w:t>I swear when I find my #michelle ima be her #barack #rns... Thats true love right there!!!</w:t>
      </w:r>
    </w:p>
    <w:p>
      <w:r>
        <w:t>You want to live in a free country with less government in every part o our lives, vote @MittRomney #RomneyRyan2012</w:t>
      </w:r>
    </w:p>
    <w:p>
      <w:r>
        <w:t>#Ireallydon'tcare who u r no one can say anything bad about my #president without a reply!(Even if it is SundayAM and I'm omw 2 church) #gb</w:t>
      </w:r>
    </w:p>
    <w:p>
      <w:r>
        <w:t>ROMNEY LIES AND AMERICANS LOSS THE MOST.MIDDLE CLASS WILL PAY HIGHER TAXES AND RICH PAYS NOTHING</w:t>
      </w:r>
    </w:p>
    <w:p>
      <w:r>
        <w:t>Just caught up on the DNC. I'd like to kick back, have a beer &amp; watch a Lakers game with Barack &amp; Bill. #4moreyears</w:t>
      </w:r>
    </w:p>
    <w:p>
      <w:r>
        <w:t>The rain isn't stopping us in the Bluegrass on this #SuperSaturday! Come out to a victory office and volunteer for the #election2012</w:t>
      </w:r>
    </w:p>
    <w:p>
      <w:r>
        <w:t>42 days left until the US #election.. I wonder when will we start counting how many days left until we end world #hunger..</w:t>
      </w:r>
    </w:p>
    <w:p>
      <w:r>
        <w:t>Nicki Minaj is a dumb bitch buh she voting for Romney #GTFOH</w:t>
      </w:r>
    </w:p>
    <w:p>
      <w:r>
        <w:t>The chair rules you out of order, Mr. Eastwood. #rnc #gop2012 #rnc2012</w:t>
      </w:r>
    </w:p>
    <w:p>
      <w:r>
        <w:t>I was the surprise recipient of #ObamaCare this week when I found out the policy covers 1 Pap per year. Will send copay to re-elect #Obama!</w:t>
      </w:r>
    </w:p>
    <w:p>
      <w:r>
        <w:t>I so can't stand Dan Rather, @BarackObama never talks down to me at all. All you old men have to get in your dig at the #President! #Maddow</w:t>
      </w:r>
    </w:p>
    <w:p>
      <w:r>
        <w:t>I have a girl crush on @AnnCoulter gorgeous, smart and funny #gop2012 #rnc2012</w:t>
      </w:r>
    </w:p>
    <w:p>
      <w:r>
        <w:t>Yeah. I've decided to vote this year. #obama</w:t>
      </w:r>
    </w:p>
    <w:p>
      <w:r>
        <w:t>@HavocOnHeels Romney is a pawn that does what he's told. The government is way bigger than the president so it doesn't matter who wins sadly</w:t>
      </w:r>
    </w:p>
    <w:p>
      <w:r>
        <w:t>Debbie u dey ignore me oo! Anyway, just downloaded Uncle Obama..@deborahvanessa7</w:t>
      </w:r>
    </w:p>
    <w:p>
      <w:r>
        <w:t>im really getting tired of hearing the #Obama administration compare him to Bush. Last I checked, Bush wasnt running for president #its2012</w:t>
      </w:r>
    </w:p>
    <w:p>
      <w:r>
        <w:t>@Cosmopolitan #Election Even as a Canadian citizen I can see how bad Romney would be for your country. He would obliterate human rights.</w:t>
      </w:r>
    </w:p>
    <w:p>
      <w:r>
        <w:t>#Republicans are a joke. Clint Eastwood is their mascot! America is in trouble if these idiots win! #RNC</w:t>
      </w:r>
    </w:p>
    <w:p>
      <w:r>
        <w:t>Phoning-it-in headlines 'Will Team Romney Go Bold?' Wasn't Ryan suppose to be the bold flavor you're craving? Give it a rest.</w:t>
      </w:r>
    </w:p>
    <w:p>
      <w:r>
        <w:t>The #GOP is in a Cold War Mind Warp #DNC2012</w:t>
      </w:r>
    </w:p>
    <w:p>
      <w:r>
        <w:t>Ok lets talk about these white #republicans throwing peanuts at the BLACK CNN camera woman.</w:t>
      </w:r>
    </w:p>
    <w:p>
      <w:r>
        <w:t>Thinking about Mitt Romney running my country terrifies me.</w:t>
      </w:r>
    </w:p>
    <w:p>
      <w:r>
        <w:t>Hey @gallupnews! Don be so biased! Include @JillStein2012 in your #Election2012 polling! #p2</w:t>
      </w:r>
    </w:p>
    <w:p>
      <w:r>
        <w:t>Dems will not talk about their record, and they will probably not attack Romney either. They will LIE about their record, and get away w/ it</w:t>
      </w:r>
    </w:p>
    <w:p>
      <w:r>
        <w:t>i miss you my family, my friend and i want to be a succes people... my inspiration is BARACK OBAMA &amp; SRI MULYANI</w:t>
      </w:r>
    </w:p>
    <w:p>
      <w:r>
        <w:t>@BarackObama you getting re-elected might be one of the scariest thoughts of my entire life #RomneyRyan2012</w:t>
      </w:r>
    </w:p>
    <w:p>
      <w:r>
        <w:t>I hope #Romney (or how ever u spell his name) campaign don't pull a George bush stunt wit the ballots. He look sneaky as hell.!</w:t>
      </w:r>
    </w:p>
    <w:p>
      <w:r>
        <w:t>The best part of any #election is just afterwards, when all the losers drive around with a bumper sticker reminder of their defeat.</w:t>
      </w:r>
    </w:p>
    <w:p>
      <w:r>
        <w:t>Set phasers to simple solution. You wish, nerd. #Obama</w:t>
      </w:r>
    </w:p>
    <w:p>
      <w:r>
        <w:t>@homerosimpsone MITT ROMNEY TIED HIS DOG TO THE ROOF OF HIS CAR FOR A FAMILY VACATION AND DROVE LIKE THAT ALL DAY</w:t>
      </w:r>
    </w:p>
    <w:p>
      <w:r>
        <w:t>Under #Bush Leadership #Republicans increased the national #debt by 12,7 Billions. Now they want to know how to reduce? Hard to believe....</w:t>
      </w:r>
    </w:p>
    <w:p>
      <w:r>
        <w:t>I need some Obama shirts...so i can really run a muck up here....</w:t>
      </w:r>
    </w:p>
    <w:p>
      <w:r>
        <w:t>@K104FM DeeDee so uhm Nicki Minaj says she supports Mitt Romney.. she ain't that rich! Me lmao.. LOL.. haha.. *dying of laughter*</w:t>
      </w:r>
    </w:p>
    <w:p>
      <w:r>
        <w:t>#obama thinks that business is about creating jobs &amp; not profits? Sounds reassuring, not. A business without profits is not a business.</w:t>
      </w:r>
    </w:p>
    <w:p>
      <w:r>
        <w:t>If it don't rain,tax for gas. Partly cloudy ,tax for gas. Obama tweeted, tax for gas. Mexican win the lottery,tax for gas. Any reason SMh</w:t>
      </w:r>
    </w:p>
    <w:p>
      <w:r>
        <w:t>Ur rights here are limited because ur a minority!! What bullcrap is that?? #President</w:t>
      </w:r>
    </w:p>
    <w:p>
      <w:r>
        <w:t>Realizing that politics and Facebook friendships don't mix this election season. #election2012 #notupforthebullying</w:t>
      </w:r>
    </w:p>
    <w:p>
      <w:r>
        <w:t>Why does it matter that Romney has money?S0QCh</w:t>
      </w:r>
    </w:p>
    <w:p>
      <w:r>
        <w:t>@markm1962 To ask his campaign advisor before making security decisions? You've just given the best argument for #RomneyRyan2012.</w:t>
      </w:r>
    </w:p>
    <w:p>
      <w:r>
        <w:t>Obama doing an AMA on Reddit is the coolest thing. I don't care how long it lasted.</w:t>
      </w:r>
    </w:p>
    <w:p>
      <w:r>
        <w:t>Am I the only one thinkin that Stuart Stevens is secretly on Obama's side? Some of his decisions for the Romney campaign have been baffling.</w:t>
      </w:r>
    </w:p>
    <w:p>
      <w:r>
        <w:t>Lol.. The pics are funny but no lie if President Obama frees Boosie all the d-boys and thugs gone vote! #NoOffense to my people!</w:t>
      </w:r>
    </w:p>
    <w:p>
      <w:r>
        <w:t>Don't Be Mad When #obama loose.. Just Go Beat Your Friend Ass Who Talking About They Aint Gone Vote..</w:t>
      </w:r>
    </w:p>
    <w:p>
      <w:r>
        <w:t>Bush Fucked It Up and now They Blaming Obama #WhiteMansWORLD</w:t>
      </w:r>
    </w:p>
    <w:p>
      <w:r>
        <w:t>I didn't think I was gone vote this year.... but now I see this one really counts! #OBAMA #OBAMA</w:t>
      </w:r>
    </w:p>
    <w:p>
      <w:r>
        <w:t>Because they have no ideas or issues, a typical #GOP ad hominem attack http\/\/t.co\/Ie2oyM1Q via @dberwyn</w:t>
      </w:r>
    </w:p>
    <w:p>
      <w:r>
        <w:t>If Romney become the president its only right if I shoot his ass</w:t>
      </w:r>
    </w:p>
    <w:p>
      <w:r>
        <w:t>yes the nation is mourning, but undrstand public service doesnt stop just cause we're grieving #president'sjob</w:t>
      </w:r>
    </w:p>
    <w:p>
      <w:r>
        <w:t>hahaha what? No guys I didn't say Obamacare I said Obamaair! *obama kickflips the whitehouse, teens vote, diseases are cured, economy has re</w:t>
      </w:r>
    </w:p>
    <w:p>
      <w:r>
        <w:t>#GOP2012 Hang on don't Hurricanes need a lot of hot air to keep going, ahhhh that's why they cancelled day 1 !</w:t>
      </w:r>
    </w:p>
    <w:p>
      <w:r>
        <w:t>RT @SissyWillis I'm thinking Romney must have some good internal polls. He looks relaxed, confident &amp;, as I said before, #president ...</w:t>
      </w:r>
    </w:p>
    <w:p>
      <w:r>
        <w:t>some thoughts thrown around in this Elections &amp; Parties class scare me #Election2012</w:t>
      </w:r>
    </w:p>
    <w:p>
      <w:r>
        <w:t>Not knowledgable with politics, but Obama's speech @ the DNC was nothing short of inspring , powerful, and true #4moreyears</w:t>
      </w:r>
    </w:p>
    <w:p>
      <w:r>
        <w:t>@bdotward back to me supporting black business... I try. I'm bout to just hang it up and say voting for Barack is enough</w:t>
      </w:r>
    </w:p>
    <w:p>
      <w:r>
        <w:t>From what I hear from Romney/Ryan want to take women back when women had few rights. Barefoot &amp; pregnant? Their ideology? Sounds like it.</w:t>
      </w:r>
    </w:p>
    <w:p>
      <w:r>
        <w:t>Dese niggas can't hold me back... Mitt Romney don't pay no tax...</w:t>
      </w:r>
    </w:p>
    <w:p>
      <w:r>
        <w:t>@mommystory Wow, you must not be a very smart person. Maybe you'd have more in your bank acct if we had a better president. #RomneyRyan2012</w:t>
      </w:r>
    </w:p>
    <w:p>
      <w:r>
        <w:t>#Romney v #Obama in November. We should save them a job and lock ourselves up in our local #FEMA camp now, watch TV and pretend all is good</w:t>
      </w:r>
    </w:p>
    <w:p>
      <w:r>
        <w:t>I held Michelle obama's hand and she talked to @amberlikesbears ahhhhhh!!!!!!!! #obama2012 #4moreyears #forward</w:t>
      </w:r>
    </w:p>
    <w:p>
      <w:r>
        <w:t>#Republicans are a joke. Clint Eastwood is their mascot! America is in trouble if these idiots win! #RNC</w:t>
      </w:r>
    </w:p>
    <w:p>
      <w:r>
        <w:t>The man who wants control of the nuclear button wonders why airplane windows don't open! Lack of qualifications, much! #USA #Romney</w:t>
      </w:r>
    </w:p>
    <w:p>
      <w:r>
        <w:t>Romney tonight was a man who will change his political mind but not his core values family, faith, the Constitution.</w:t>
      </w:r>
    </w:p>
    <w:p>
      <w:r>
        <w:t>hopefully #obama being on #reddit will kickstart the admins into finally getting reddits shit together once and for all.</w:t>
      </w:r>
    </w:p>
    <w:p>
      <w:r>
        <w:t>So wait, Romney's ad says our economy sucks cuz China steals our ideas and its Obama's fault? Our shitty GDP has nothing to do with it? Oh</w:t>
      </w:r>
    </w:p>
    <w:p>
      <w:r>
        <w:t>This fall will cherry-pick out-of-context data 2 arrive @ conclusions they came to before ever looking at said data. #election</w:t>
      </w:r>
    </w:p>
    <w:p>
      <w:r>
        <w:t>LOL @ liberals acting like this FULL video of Obama talking n a accent, N calling Bush admin racist, ect does'nt matter! @seanhannity</w:t>
      </w:r>
    </w:p>
    <w:p>
      <w:r>
        <w:t>Forrest Gump would never lie about his Marathon time.@paulryan #GOP #DNC2012</w:t>
      </w:r>
    </w:p>
    <w:p>
      <w:r>
        <w:t>Much is wrong with this Gov. Obama it at it's center. We must, WE MUST !! get off our duffs and call our Congressmen Senators &amp; White House</w:t>
      </w:r>
    </w:p>
    <w:p>
      <w:r>
        <w:t>@ArtGarcia81 Yes, Reagan had a quiet strength about him. I see the same quiet strength in Romney! I see the strength and resolve in Ryan.</w:t>
      </w:r>
    </w:p>
    <w:p>
      <w:r>
        <w:t>The fact of the matter is Obama will win this election. High hopes, optimism. Nah, just plain reality! #4MoreYears #Obama2012</w:t>
      </w:r>
    </w:p>
    <w:p>
      <w:r>
        <w:t>#obama 2012 vote or die</w:t>
      </w:r>
    </w:p>
    <w:p>
      <w:r>
        <w:t>#AreYouBetterOff I will be when @MittRomney and @PaulRyanVP move into the White House. #GOP2012</w:t>
      </w:r>
    </w:p>
    <w:p>
      <w:r>
        <w:t>Even though everyone gets them, seeing Paul Ryan show up in my inbox always excites me. Love that man. #RomneyRyan2012</w:t>
      </w:r>
    </w:p>
    <w:p>
      <w:r>
        <w:t>PowerElement So failure is keeping promises. Eh, sounds like a Romney lover...r8eUV</w:t>
      </w:r>
    </w:p>
    <w:p>
      <w:r>
        <w:t>Mitt Romney moved so far to the right that he chose a running mate that solidified anti women legislation and continues lie to Americans</w:t>
      </w:r>
    </w:p>
    <w:p>
      <w:r>
        <w:t>hhhh mr barack obama you are fountasstick presidentin the word ay love you</w:t>
      </w:r>
    </w:p>
    <w:p>
      <w:r>
        <w:t>Mitt Romney Vs Barack Obama Mormon Vs black guy Alien Vs Predator BRING IT ON</w:t>
      </w:r>
    </w:p>
    <w:p>
      <w:r>
        <w:t>I'm not really a fan of Obama, but if Romney gets in that office we are all screwed. #justsaying our generation is unlucky</w:t>
      </w:r>
    </w:p>
    <w:p>
      <w:r>
        <w:t>well its official. Whoever @BarackObama or @mittromney makes getting the old refs back part of their platform wins the #election. #nfl #mnf</w:t>
      </w:r>
    </w:p>
    <w:p>
      <w:r>
        <w:t>#Obama says will not break the bonds between the United States and #Libya As if Americans are gonna leave after so much hard work</w:t>
      </w:r>
    </w:p>
    <w:p>
      <w:r>
        <w:t>the fact that #RomneyRyan2012 and #GOP2012 are both trending right now makes me so happy.</w:t>
      </w:r>
    </w:p>
    <w:p>
      <w:r>
        <w:t>Why is all of mitt romneys shit showing up in my news feed? #idontlike #democrats #forever @emilykuebler</w:t>
      </w:r>
    </w:p>
    <w:p>
      <w:r>
        <w:t>When will Americans learn, blindly supporting a party without care to platform is ludicrous. #election2012</w:t>
      </w:r>
    </w:p>
    <w:p>
      <w:r>
        <w:t>Politics, as dirty as it looks, Obama and his team are setting great examples making it look like child's play.</w:t>
      </w:r>
    </w:p>
    <w:p>
      <w:r>
        <w:t>If they kill barack we killing white back to sliver rights,lol jp</w:t>
      </w:r>
    </w:p>
    <w:p>
      <w:r>
        <w:t>US media is promoting socialist society and will do whatever it takes to keep OBAMA in the office. Soviet &amp; Vietnam were there once.</w:t>
      </w:r>
    </w:p>
    <w:p>
      <w:r>
        <w:t>Saw a clip from a #Romney speaking event. Boy, that crowd sure was..um..pale. #thewhiteright</w:t>
      </w:r>
    </w:p>
    <w:p>
      <w:r>
        <w:t>Bet my dear brother #Romney would lose. Looking forward to retiring to my island in the sun.</w:t>
      </w:r>
    </w:p>
    <w:p>
      <w:r>
        <w:t>Neither Romney nor Obama were the best candidates for this election, and all of your extreme left and/or right views prove your stupidity.</w:t>
      </w:r>
    </w:p>
    <w:p>
      <w:r>
        <w:t>@zaynsweetdick excUSE U THAT IS MY PIC OBAMA IS MY PERSON OK #obama2012</w:t>
      </w:r>
    </w:p>
    <w:p>
      <w:r>
        <w:t>In supply side terms @michaeltomasky , more take home pay (lower taxes) incentivizes EVERYTHING like work and investment.. #Obama offers 0!!</w:t>
      </w:r>
    </w:p>
    <w:p>
      <w:r>
        <w:t>@ShortyQ I a republican votin for Mitt Romney</w:t>
      </w:r>
    </w:p>
    <w:p>
      <w:r>
        <w:t>Me Cody is just so djdnejxnns. Parents What? Friends What? Teachers What? Obama What? Normal Peeps What? Simpsonizers OMG I KNOW</w:t>
      </w:r>
    </w:p>
    <w:p>
      <w:r>
        <w:t>I'm SOOOOOOO ready for tomorrow's debate #tcot #Romney</w:t>
      </w:r>
    </w:p>
    <w:p>
      <w:r>
        <w:t>Great interview with Barack Obama at Letterman last night! I hope for america that he will be reelected. #Obama</w:t>
      </w:r>
    </w:p>
    <w:p>
      <w:r>
        <w:t>@Gkelly20 my mom is seeing Obama on Saturday. Aren't you jealous?</w:t>
      </w:r>
    </w:p>
    <w:p>
      <w:r>
        <w:t>If Romneys elected and doesnt do a damn thing, people cant attack him like they can obama because Mitt didnt say he was going to do anything</w:t>
      </w:r>
    </w:p>
    <w:p>
      <w:r>
        <w:t>President Obama did an ama (ask me anything) on Reddit ? That's pretty cool #president #obama #reddit #ama</w:t>
      </w:r>
    </w:p>
    <w:p>
      <w:r>
        <w:t>@timpawlenty exit indicates #GOP #Romney knows the election is lost, so much for party loyalty</w:t>
      </w:r>
    </w:p>
    <w:p>
      <w:r>
        <w:t>@maddow now we need new #appliances and #romney sent manfctng jobs overseas #buyAmerican? Labor does matter so do the words MADE IN AMERICA</w:t>
      </w:r>
    </w:p>
    <w:p>
      <w:r>
        <w:t>#thingsihate people who don't take their right to vote seriously, and people who are uninformed #'merica #RomneyRyan2012</w:t>
      </w:r>
    </w:p>
    <w:p>
      <w:r>
        <w:t>Just made a gagging noise instinctively when I saw #romney on TV. How did I move to TX &amp; become more vocal about my liberalism</w:t>
      </w:r>
    </w:p>
    <w:p>
      <w:r>
        <w:t>@JohnCannady Pretty funny, they are killing Mitt Romney.LMAO!!!!</w:t>
      </w:r>
    </w:p>
    <w:p>
      <w:r>
        <w:t>@BarackObama Go Barack,you're a fantastic president.you we win.By</w:t>
      </w:r>
    </w:p>
    <w:p>
      <w:r>
        <w:t>When you hear an Obama family member talk in person, and not just out of context hand selected quotes, it all makes sense. #ObamaBiden2012</w:t>
      </w:r>
    </w:p>
    <w:p>
      <w:r>
        <w:t>@JenniferODay Hope ur having an amazing vacay! If u didnt get 2 watch DNC speeches u are in 4 treat! #Michelle #Bill #Barack #TheAvengers !</w:t>
      </w:r>
    </w:p>
    <w:p>
      <w:r>
        <w:t>If they kill barack we killing white back to sliver rights,lol jp</w:t>
      </w:r>
    </w:p>
    <w:p>
      <w:r>
        <w:t>@WilV79 LOL. And you think there are NOT people that like entitlements and gov dependency who will vote for Obama no matter what?</w:t>
      </w:r>
    </w:p>
    <w:p>
      <w:r>
        <w:t>@IJasonAlexander House passed Buffet Rule Act today open up your chk book b4 poking Romney who has done more 4 ppl than you ever will</w:t>
      </w:r>
    </w:p>
    <w:p>
      <w:r>
        <w:t>What happened to campaigning? I don't care how bad the other guy is I wanna know what your going to do with your 4 years #Election2012</w:t>
      </w:r>
    </w:p>
    <w:p>
      <w:r>
        <w:t>@AmericanPapist how so? Romney was snickering as he left the stage after talking about dead Americans. #Romney #RomneyPoorPeopleFacts</w:t>
      </w:r>
    </w:p>
    <w:p>
      <w:r>
        <w:t>From the time he took office they were trying to get him out . Not fix the country.#Obama</w:t>
      </w:r>
    </w:p>
    <w:p>
      <w:r>
        <w:t>@gretawire Obama has failed America, and failed miserably. WAKE UP AMERICA!!! WHERE IS THE OUTRAGE? OBAMA MUST GO.</w:t>
      </w:r>
    </w:p>
    <w:p>
      <w:r>
        <w:t>@ErinBurnett @mittromney #beckyquick #warrenbuffet did warren buffet or Barack Obama give 30% to charity? If not, THEY should pay more tax.</w:t>
      </w:r>
    </w:p>
    <w:p>
      <w:r>
        <w:t>WE CAN DO BETTER!! And we will in November. #RNC2012 #MITT2012 @MittRomney</w:t>
      </w:r>
    </w:p>
    <w:p>
      <w:r>
        <w:t>I guess this was it,Mitt. Too bad you wasted all that money on campaign spin&amp;propaganda,then blew it.Good for 98% of Americans #election2012</w:t>
      </w:r>
    </w:p>
    <w:p>
      <w:r>
        <w:t>During #election season #optout &amp; #unsubscribe mean absolutely nothing</w:t>
      </w:r>
    </w:p>
    <w:p>
      <w:r>
        <w:t>The other guy looks like he's up to no good. #Obama</w:t>
      </w:r>
    </w:p>
    <w:p>
      <w:r>
        <w:t>If Mitt Romney wins, im taking all the backs to his earrings to Africa and all the mother fucking door knobs.........Bitch</w:t>
      </w:r>
    </w:p>
    <w:p>
      <w:r>
        <w:t>.@BarackObama #GOP ad has 2008 #Clinton rebutting 2012 self. #Dems should respond w/@ChrisRockOz analysis https//t.co/6bJMxxZb #Obama #DNC</w:t>
      </w:r>
    </w:p>
    <w:p>
      <w:r>
        <w:t>RIP plastic bitch u won't be missed sincerely, Directioners, Beliebers, Chuck Norris, Obama, Aliens, and any other life form known to man.</w:t>
      </w:r>
    </w:p>
    <w:p>
      <w:r>
        <w:t>Love the show @Lawrence Treating tomorrow's presidential #debate like the Super Bowl ... Go #Barack!!!!!!!!!!!</w:t>
      </w:r>
    </w:p>
    <w:p>
      <w:r>
        <w:t>i walked past a girl sitting at a vote for romney table. almost got upset but then i realized somebody has to vote for him lol</w:t>
      </w:r>
    </w:p>
    <w:p>
      <w:r>
        <w:t>Republican &amp; Democrat might be what you see... All I see are dollar signs and greed. #Election2012</w:t>
      </w:r>
    </w:p>
    <w:p>
      <w:r>
        <w:t>I hope every1 that camped out overnite 2 get the new #iPhone5 will also camp out 2 cast their vote this Nov.! #4moreyears #Obama/Biden</w:t>
      </w:r>
    </w:p>
    <w:p>
      <w:r>
        <w:t>@averyT10 didn't really happen...he has been dead for years before that...its was just a political tactic for #Obama...</w:t>
      </w:r>
    </w:p>
    <w:p>
      <w:r>
        <w:t>What do you mean the bus isn't going that way today?! Oh yeah Obama is coming #president #iowastate</w:t>
      </w:r>
    </w:p>
    <w:p>
      <w:r>
        <w:t>Please don't get me wrong, I hate all politicians. The media coverage of the strip clubs in Tampa just leaves the #GOP wide open.</w:t>
      </w:r>
    </w:p>
    <w:p>
      <w:r>
        <w:t>@CNN it's taken 4 years for economy to fall more than it already was and it's gonna take 20 more years for us to recuperate after Obama</w:t>
      </w:r>
    </w:p>
    <w:p>
      <w:r>
        <w:t>You know what? I AM better off today than four years ago. #4moreyears!</w:t>
      </w:r>
    </w:p>
    <w:p>
      <w:r>
        <w:t>@coldilox Re Obama. I love him I love him I love him I love him. That is all.</w:t>
      </w:r>
    </w:p>
    <w:p>
      <w:r>
        <w:t>Here comes Bubba! #DNC2012 #BillClinton #ObamaBiden2012 #p2</w:t>
      </w:r>
    </w:p>
    <w:p>
      <w:r>
        <w:t>Not following the news is good news. Haven't seen politicrap in days #election #bsautocalls#theyreallbsartists</w:t>
      </w:r>
    </w:p>
    <w:p>
      <w:r>
        <w:t>Even though everyone gets them, seeing Paul Ryan show up in my inbox always excites me. Love that man. #RomneyRyan2012</w:t>
      </w:r>
    </w:p>
    <w:p>
      <w:r>
        <w:t>I personally think #Romney is dumb as fuck..</w:t>
      </w:r>
    </w:p>
    <w:p>
      <w:r>
        <w:t>Conservative Catholics Where they want Latin Mass but never Latin dancing. #paulryan #gop2012 #hipsswing</w:t>
      </w:r>
    </w:p>
    <w:p>
      <w:r>
        <w:t>@chuckwoolery Um Chuck...Romney ain't Reagan and the POTUS ain't Carter and this ain't 1980 and we don't have hostages in Iran on the T.V.</w:t>
      </w:r>
    </w:p>
    <w:p>
      <w:r>
        <w:t>@koopah3d I fucks wit that video and that song son, It was major. Ending it wit Obama talkin was crucial</w:t>
      </w:r>
    </w:p>
    <w:p>
      <w:r>
        <w:t>Shoutout to @sammieammons for bringing us a Romney sign for the house #RomneyRyan2012</w:t>
      </w:r>
    </w:p>
    <w:p>
      <w:r>
        <w:t>#istandupfor #Obama because he saved the auto industry(car lover) and he isnt trying to make college a rich people club (student)</w:t>
      </w:r>
    </w:p>
    <w:p>
      <w:r>
        <w:t>#senatorbrown just showed that the #gop instinctively goes racist when they can. #gop is acting more like a white power group.</w:t>
      </w:r>
    </w:p>
    <w:p>
      <w:r>
        <w:t>Are you voting for Barack Obama due to his race or due to your belief that he is capable to lead our country? #askyourself #teamMitt</w:t>
      </w:r>
    </w:p>
    <w:p>
      <w:r>
        <w:t>I love #ElizabethWarren! Hope she wins Massachusetts!!! #election2012</w:t>
      </w:r>
    </w:p>
    <w:p>
      <w:r>
        <w:t>@AzureGhost You're just pissed Eastwood made a fool, and rightfully so, out of Obama. He's an empty suit in an empty chair. It is what it is</w:t>
      </w:r>
    </w:p>
    <w:p>
      <w:r>
        <w:t>MT @TheFreds In your face Romney! #olymics2012 #paralympics the most successful games ever. &gt; And that would be mouldy custard pie in face</w:t>
      </w:r>
    </w:p>
    <w:p>
      <w:r>
        <w:t>Barack Obama is like the cool druggie who smokes cigarettes in the bathroom.</w:t>
      </w:r>
    </w:p>
    <w:p>
      <w:r>
        <w:t>Oh great! We got 2 shitty ppl runny for #president. I wont vote for romney or obama! Thy both aint shit!</w:t>
      </w:r>
    </w:p>
    <w:p>
      <w:r>
        <w:t>Ur rights here are limited because ur a minority!! What bullcrap is that?? #President</w:t>
      </w:r>
    </w:p>
    <w:p>
      <w:r>
        <w:t>Spoiler alert you all get cheese calzones in your gift bag at my oval office party! #president</w:t>
      </w:r>
    </w:p>
    <w:p>
      <w:r>
        <w:t>#BelieveInAmerica, #PaulRyan, @MittEomney, @InGodITrust, #gop2012, #RickWarren - declare a day of fasting &amp; prayer for America! Joel 114</w:t>
      </w:r>
    </w:p>
    <w:p>
      <w:r>
        <w:t>We cannot blame our way out. We need solid plans and economic ideas. Therefore our core message all Obama's fault. #RNC #Tampa #GOP2012</w:t>
      </w:r>
    </w:p>
    <w:p>
      <w:r>
        <w:t>Idk who I'm gonna vote for, but I do know it will not be #Obama. Really? My phone just autocorrected him to capitalization, #fail #nobama</w:t>
      </w:r>
    </w:p>
    <w:p>
      <w:r>
        <w:t>Can someone just rape nicki minaj, get her pregnant, and see if she'll still vote Romney.</w:t>
      </w:r>
    </w:p>
    <w:p>
      <w:r>
        <w:t>How r u worthless losers? I mean #republicans, er i mean #americanpeople doing? Sorry #romney moment! I sincerely apolgize, knd of?</w:t>
      </w:r>
    </w:p>
    <w:p>
      <w:r>
        <w:t>Praying for our President Barack Hussein Obama today... still getting chills from some of what has been said this week )</w:t>
      </w:r>
    </w:p>
    <w:p>
      <w:r>
        <w:t>Obama used to smoke weed...probably still do...how could you NOT vote for dat nigga</w:t>
      </w:r>
    </w:p>
    <w:p>
      <w:r>
        <w:t>#MichelleObama would make a better #President than her husband</w:t>
      </w:r>
    </w:p>
    <w:p>
      <w:r>
        <w:t>#AreYouBetterOff yup! Nearly tripled my income since 2008 nothing to do with #Obama just hard work and smart choices</w:t>
      </w:r>
    </w:p>
    <w:p>
      <w:r>
        <w:t>Can the RNC get a leader Romney and McCain Why not just hand the elections to the Democrats! #needaleader #republicans</w:t>
      </w:r>
    </w:p>
    <w:p>
      <w:r>
        <w:t>@IngrahamAngle on Fox Sunday! LOL! I guess Wallace might DARE to say Fox News, internal Romney polls are NOT BIASED... what bravery. LOL!</w:t>
      </w:r>
    </w:p>
    <w:p>
      <w:r>
        <w:t>@hendeezi we're the 47%! and proud. @BarackObama has it in the bag. maybe @PaulRyanGosling can do @SNL sometime. #4moreyears</w:t>
      </w:r>
    </w:p>
    <w:p>
      <w:r>
        <w:t>@julijuxtaposed At least Romney's not pretending to be the great hope. At least his politics matches his party.</w:t>
      </w:r>
    </w:p>
    <w:p>
      <w:r>
        <w:t>i have so much to tell Barack Obama and i'm finally gonna have a chance to tell him.</w:t>
      </w:r>
    </w:p>
    <w:p>
      <w:r>
        <w:t>Not complaining, but Barack Obama being born black gave him a leg up. #RichWhitePeopleProblems</w:t>
      </w:r>
    </w:p>
    <w:p>
      <w:r>
        <w:t>Stunning that Romney didn't once mention or honor our troops during #RNC speech yet advocated wars with Iran an Russia. Disgraceful. #GOP</w:t>
      </w:r>
    </w:p>
    <w:p>
      <w:r>
        <w:t>@WillHalliday1 I saw someone on Gabe with a vote Romney bumper sticker and it hurt my soul</w:t>
      </w:r>
    </w:p>
    <w:p>
      <w:r>
        <w:t>@breakfastclubam Im Mad Cause They Shut Off The Steeler Game Yesterday For That Stupid A#% Republician Debate #FuckinCoon #Obama</w:t>
      </w:r>
    </w:p>
    <w:p>
      <w:r>
        <w:t>thanks to NAACP for finding me and mailing me my new voter registration since I moved. Can't wait to vote for @BarackObama. #4moreyears</w:t>
      </w:r>
    </w:p>
    <w:p>
      <w:r>
        <w:t>Fort Worth Christian LOVES Dubya @tylereager08 @kado2410 #GOP</w:t>
      </w:r>
    </w:p>
    <w:p>
      <w:r>
        <w:t>2016 definitely makes me worry about what has/could happen but it's still hard to believe that all of that is true. #uncertainty #election</w:t>
      </w:r>
    </w:p>
    <w:p>
      <w:r>
        <w:t>@sistertoldjah @catspolitics.That's Obama's Reverend voice. Can I get an Amen? #Mitt2012 and I will be yelling Amen! #Presidentof1000voices</w:t>
      </w:r>
    </w:p>
    <w:p>
      <w:r>
        <w:t>I can't even watch #GOP2012 anymore. It's making me nauseous.</w:t>
      </w:r>
    </w:p>
    <w:p>
      <w:r>
        <w:t>@Glenbe @kathlovestennis @morningmika @MorningJoe better than if he does a 'Libya' like Obama dropped the ball let another 9/11 attack</w:t>
      </w:r>
    </w:p>
    <w:p>
      <w:r>
        <w:t>I can't wait to vote this year ...#Obama</w:t>
      </w:r>
    </w:p>
    <w:p>
      <w:r>
        <w:t>@greggutfeld At the end of the piece she had to bring up Romney's dog on the roof of the car. She left out Obama eating the dog. That's OK.</w:t>
      </w:r>
    </w:p>
    <w:p>
      <w:r>
        <w:t>Neither Dem nor Rep - nor Muslim - is reliable voice on Jesus' politics. MT @HamzaSKhan the #GOP of today is the antithesis of #Christ.</w:t>
      </w:r>
    </w:p>
    <w:p>
      <w:r>
        <w:t>#Democrats thank nature for threatening #GOP convention in Tampa w/ a tropical storm. Republicans hope storm will hit Charlotte on Sep. 6.</w:t>
      </w:r>
    </w:p>
    <w:p>
      <w:r>
        <w:t>Malcolm X. Martin Luther King. Now Barack Obama...black man who tried to become on top &amp; change things but get stopped by white people. Smh!</w:t>
      </w:r>
    </w:p>
    <w:p>
      <w:r>
        <w:t>Barack Obama gave New Orleans supplies 5 days BEFORE Hurricane #Isaac even hit. Bush was 5 days LATE, AFTER Katrina hit. R-T for #Obama2012.</w:t>
      </w:r>
    </w:p>
    <w:p>
      <w:r>
        <w:t>@RepToddAkin please do all of us Republican's a favor and resign your nomination. Your comments are hateful and hurtful. #GOP2012</w:t>
      </w:r>
    </w:p>
    <w:p>
      <w:r>
        <w:t>US embassy,Pakistan shows TV ads on all major channels Obama, H Clinton stress film NOT made by US govt. The film, that just won't go away.</w:t>
      </w:r>
    </w:p>
    <w:p>
      <w:r>
        <w:t>. @BarackObama FACT Obama's policies prevented them from finding gainful employment. #obama #p2 #fail</w:t>
      </w:r>
    </w:p>
    <w:p>
      <w:r>
        <w:t>@PoliticsNation The #TeaParty has its hand up the #GOP puppet hole. Republicans have a tiger by the tail. How's that workin' for ya?</w:t>
      </w:r>
    </w:p>
    <w:p>
      <w:r>
        <w:t>@gretawire Obama has failed America, and failed miserably. WAKE UP AMERICA!!! WHERE IS THE OUTRAGE? OBAMA MUST GO.</w:t>
      </w:r>
    </w:p>
    <w:p>
      <w:r>
        <w:t>Any woman who votes for #Romney is pretty much slapping herself in the face.</w:t>
      </w:r>
    </w:p>
    <w:p>
      <w:r>
        <w:t>So many amazing speeches and inspirational people and the RNC this year #RNC #Republican National Convention #GOP #Condi Rice #R&amp;R</w:t>
      </w:r>
    </w:p>
    <w:p>
      <w:r>
        <w:t>Does anyone else see the news readers smile a douschey smile when they say president Obama?</w:t>
      </w:r>
    </w:p>
    <w:p>
      <w:r>
        <w:t>Wtf is wrong with Romney?? Y he tryna take money that I already don't have?!!</w:t>
      </w:r>
    </w:p>
    <w:p>
      <w:r>
        <w:t>@michellemalkin @RTcom Well, it's better that Obama is in Vegas instead of back in DC playing Commander in Chief.</w:t>
      </w:r>
    </w:p>
    <w:p>
      <w:r>
        <w:t>Hey @gallupnews! Don be so biased! Include @JillStein2012 in your #Election2012 polling!</w:t>
      </w:r>
    </w:p>
    <w:p>
      <w:r>
        <w:t>Hitler was a great speaker too. #RomneyRyan2012 wait what...?</w:t>
      </w:r>
    </w:p>
    <w:p>
      <w:r>
        <w:t>@billmaher When is someone going to praise @MittRomney and the LDS for their great and socialist tithing system? #Mitt2012 #Seriously</w:t>
      </w:r>
    </w:p>
    <w:p>
      <w:r>
        <w:t>Most people voting for Obama have no clue what they're voting for #RomneyRyan2012</w:t>
      </w:r>
    </w:p>
    <w:p>
      <w:r>
        <w:t>Great interview with Iranian pres,good insight on why Romney is lagging, @FareedZakaria never dissapoints</w:t>
      </w:r>
    </w:p>
    <w:p>
      <w:r>
        <w:t>#Republicans, you should be working today! Unions brought us this holiday, among many other wonderful things like weekends.</w:t>
      </w:r>
    </w:p>
    <w:p>
      <w:r>
        <w:t>Some people can't handle the truth, you can tell by vile crap spewing from their mouth after the facts are given. #truth #RomneyRyan2012</w:t>
      </w:r>
    </w:p>
    <w:p>
      <w:r>
        <w:t>Ok lets talk about these white #republicans throwing peanuts at the BLACK CNN camera woman.</w:t>
      </w:r>
    </w:p>
    <w:p>
      <w:r>
        <w:t>If Romney gets elected and Bibles start disappearing I know what time it is lol. Do you??</w:t>
      </w:r>
    </w:p>
    <w:p>
      <w:r>
        <w:t>i walked past a girl sitting at a vote for romney table. almost got upset but then i realized somebody has to vote for him lol</w:t>
      </w:r>
    </w:p>
    <w:p>
      <w:r>
        <w:t>The teacher thinks im gonna watch that Obama shit. Hahah not happening</w:t>
      </w:r>
    </w:p>
    <w:p>
      <w:r>
        <w:t>Inspiring speech by @MichelleObama . We need to stay the course. #4moreyears</w:t>
      </w:r>
    </w:p>
    <w:p>
      <w:r>
        <w:t>@pmadamdavidson Greg Mankiw wouldn't know whether or not Romney was discussing the ideas of Hayek - Mankiw has read NO Hayek besides RtoS.</w:t>
      </w:r>
    </w:p>
    <w:p>
      <w:r>
        <w:t>Why the fuck do they care if women use birth control or get abortions?! It isn't their body, so it isn't their decision! #election #politics</w:t>
      </w:r>
    </w:p>
    <w:p>
      <w:r>
        <w:t>@K104FM DeeDee so uhm Nicki Minaj says she supports Mitt Romney.. she ain't that rich! Me lmao.. LOL.. haha.. *dying of laughter*</w:t>
      </w:r>
    </w:p>
    <w:p>
      <w:r>
        <w:t>Please don't get me wrong, I hate all politicians. The media coverage of the strip clubs in Tampa just leaves the #GOP wide open.</w:t>
      </w:r>
    </w:p>
    <w:p>
      <w:r>
        <w:t>This is the most egregious thing I've ever heard a politician say #Republicans #GOP #LegitimateRape #IllegitimateRape</w:t>
      </w:r>
    </w:p>
    <w:p>
      <w:r>
        <w:t>@MobileMollusk I love the trains. When Obama first started talking about high speed rails?! I'm so down for that.</w:t>
      </w:r>
    </w:p>
    <w:p>
      <w:r>
        <w:t>@homerosimpsone MITT ROMNEY TIED HIS DOG TO THE ROOF OF HIS CAR FOR A FAMILY VACATION AND DROVE LIKE THAT ALL DAY</w:t>
      </w:r>
    </w:p>
    <w:p>
      <w:r>
        <w:t>Don't forget to vote in the #AZ #primary #election today for #prochoice #Democrat #women! Your voice matters and your vote counts!</w:t>
      </w:r>
    </w:p>
    <w:p>
      <w:r>
        <w:t>Ew. My grandma likes Romney. Ew ew ew. Am I related to her. Ew.</w:t>
      </w:r>
    </w:p>
    <w:p>
      <w:r>
        <w:t>Ann Romney nailed it!! An American mom speaking from the heart! #Love #GODBlessAmerica #2012GOP</w:t>
      </w:r>
    </w:p>
    <w:p>
      <w:r>
        <w:t>#romney doesn't like vagina or art. The 2 things that make our world go round. Art funding! Women's rights! His dick is all poop covered eww</w:t>
      </w:r>
    </w:p>
    <w:p>
      <w:r>
        <w:t>President Obama did an ama (ask me anything) on Reddit ? That's pretty cool #president #obama #reddit #ama</w:t>
      </w:r>
    </w:p>
    <w:p>
      <w:r>
        <w:t>Don't Be Mad When #obama loose.. Just Go Beat Your Friend Ass Who Talking About They Aint Gone Vote..</w:t>
      </w:r>
    </w:p>
    <w:p>
      <w:r>
        <w:t>First full day at @GOPconvention and can't wait to see excitement first hand #GOP2012 #americandreamproject</w:t>
      </w:r>
    </w:p>
    <w:p>
      <w:r>
        <w:t>Great interview with Barack Obama at Letterman last night! I hope for america that he will be reelected. #Obama</w:t>
      </w:r>
    </w:p>
    <w:p>
      <w:r>
        <w:t>If Mitt Romney gets elected, There is no hope for the USA. #obama</w:t>
      </w:r>
    </w:p>
    <w:p>
      <w:r>
        <w:t>The hours hookers put in at these US conventions are long and tiring but neither Romney or Obama thanked them. SAD! #gop2012 #dnc</w:t>
      </w:r>
    </w:p>
    <w:p>
      <w:r>
        <w:t>If Obama doesn't win again, I'm not standin up for the Pledge of Allegiance.</w:t>
      </w:r>
    </w:p>
    <w:p>
      <w:r>
        <w:t>Mitt Romney should have his own top 25 countdown for outrageous/stupid comments</w:t>
      </w:r>
    </w:p>
    <w:p>
      <w:r>
        <w:t>I heard Mitt Romney wants to get rid of pornography, ha! The thought just tickles me</w:t>
      </w:r>
    </w:p>
    <w:p>
      <w:r>
        <w:t>@hratcliff @ilanakats Oh absolutely. There'sa chapter about Romney and Obama + tricks used by both sides on and off the stump!</w:t>
      </w:r>
    </w:p>
    <w:p>
      <w:r>
        <w:t>Am I the only one thinkin that Stuart Stevens is secretly on Obama's side? Some of his decisions for the Romney campaign have been baffling.</w:t>
      </w:r>
    </w:p>
    <w:p>
      <w:r>
        <w:t>Just made a gagging noise instinctively when I saw #romney on TV. How did I move to TX &amp; become more vocal about my liberalism</w:t>
      </w:r>
    </w:p>
    <w:p>
      <w:r>
        <w:t>The conspiracy where Obama's AMA session was really just Watson crowd-sourcing answers based on existing Reddit content. #CalledIt</w:t>
      </w:r>
    </w:p>
    <w:p>
      <w:r>
        <w:t>Barack Obama lowkey DISSED Nicki Minaj about that Mitt Romney comment! she say</w:t>
      </w:r>
    </w:p>
    <w:p>
      <w:r>
        <w:t>Some people can't handle the truth, you can tell by vile crap spewing from their mouth after the facts are given. #truth #RomneyRyan2012</w:t>
      </w:r>
    </w:p>
    <w:p>
      <w:r>
        <w:t>Obama doing an AMA on Reddit is the coolest thing. I don't care how long it lasted.</w:t>
      </w:r>
    </w:p>
    <w:p>
      <w:r>
        <w:t>Excited for this upcoming #election and being informed</w:t>
      </w:r>
    </w:p>
    <w:p>
      <w:r>
        <w:t>RT @fozisland This #GOP2012 #RomneyRyan2012 lying is a new low. May it bite them all in the ass, hard, and shame them into oblivion. h ...</w:t>
      </w:r>
    </w:p>
    <w:p>
      <w:r>
        <w:t>RT @chrisrockoz RT @chrisrockoz Scandal erupts as Pres Barack Obama is exposed as a Christian who cares about minorities. #GOP2012</w:t>
      </w:r>
    </w:p>
    <w:p>
      <w:r>
        <w:t>Now as a drinking man I want to know does Romney support absinthe? He should. Its out of style and poisonous</w:t>
      </w:r>
    </w:p>
    <w:p>
      <w:r>
        <w:t>@suellen6786 had managed to get on his own. But since Romney didn't do that, there's no way in hell Ron Paul supporters will combine their</w:t>
      </w:r>
    </w:p>
    <w:p>
      <w:r>
        <w:t>I hope all you niggas dats standing n line dis damn late b standin n line ta vote #ThirstyAsses #Obama</w:t>
      </w:r>
    </w:p>
    <w:p>
      <w:r>
        <w:t>Whats the point of voting if my vote counts as much as some ill informed high school drop out voting cuz Obama gives him a check the 15th</w:t>
      </w:r>
    </w:p>
    <w:p>
      <w:r>
        <w:t>@EvanYar anyone who disagrees with pro-choice should go back to 1960 Jim Crowe laws... Then again most #republicans would probably like that</w:t>
      </w:r>
    </w:p>
    <w:p>
      <w:r>
        <w:t>Not complaining, but Barack Obama being born black gave him a leg up. #RichWhitePeopleProblems</w:t>
      </w:r>
    </w:p>
    <w:p>
      <w:r>
        <w:t>I don't know what would possess people to vote for Mitt Romney .. smh</w:t>
      </w:r>
    </w:p>
    <w:p>
      <w:r>
        <w:t>#obama 2012 vote or die</w:t>
      </w:r>
    </w:p>
    <w:p>
      <w:r>
        <w:t>The all-out abortions proposed by the #Democrats are disconcerting... The all-out ban proposed by some #Republicans is plain silly.</w:t>
      </w:r>
    </w:p>
    <w:p>
      <w:r>
        <w:t>Mitt Romney is buddies with anti-gay hate group leader Tony Perkins, to vote for #Romney is to vote for intolerance and hatred. #GOPFail</w:t>
      </w:r>
    </w:p>
    <w:p>
      <w:r>
        <w:t>@hendeezi we're the 47%! and proud. @BarackObama has it in the bag. maybe @PaulRyanGosling can do @SNL sometime. #4moreyears</w:t>
      </w:r>
    </w:p>
    <w:p>
      <w:r>
        <w:t>@BarackObama haha. You crack me up king Obama</w:t>
      </w:r>
    </w:p>
    <w:p>
      <w:r>
        <w:t>@averyT10 didn't really happen...he has been dead for years before that...its was just a political tactic for #Obama...</w:t>
      </w:r>
    </w:p>
    <w:p>
      <w:r>
        <w:t>@wolfblitzer Obama needs to act like a Commander in Chief and deal with many hot issues in the Middle East instead of campagining?</w:t>
      </w:r>
    </w:p>
    <w:p>
      <w:r>
        <w:t>I send them hoodsters through and they coming with the guns Barack killed Osama with</w:t>
      </w:r>
    </w:p>
    <w:p>
      <w:r>
        <w:t>@JenniferODay Hope ur having an amazing vacay! If u didnt get 2 watch DNC speeches u are in 4 treat! #Michelle #Bill #Barack #TheAvengers !</w:t>
      </w:r>
    </w:p>
    <w:p>
      <w:r>
        <w:t>#obama thinks that business is about creating jobs &amp; not profits? Sounds reassuring, not. A business without profits is not a business.</w:t>
      </w:r>
    </w:p>
    <w:p>
      <w:r>
        <w:t>@clowndegenerate But I thought we all lived in racial harmony 'cause negro-supreme Barack was in charge?!</w:t>
      </w:r>
    </w:p>
    <w:p>
      <w:r>
        <w:t>@kackijeane it would be a lot worse under Romney and Ryan. You can thank G.W. for this mess anyway</w:t>
      </w:r>
    </w:p>
    <w:p>
      <w:r>
        <w:t>I didn't think I was gone vote this year.... but now I see this one really counts! #OBAMA #OBAMA</w:t>
      </w:r>
    </w:p>
    <w:p>
      <w:r>
        <w:t>Barack Obama gave New Orleans supplies 5 days BEFORE Hurricane #Isaac even hit. Bush was 5 days LATE, AFTER Katrina hit. R-T for #Obama2012.</w:t>
      </w:r>
    </w:p>
    <w:p>
      <w:r>
        <w:t>I don't understand why ppl are depending on one person #President to create our jobs when we should make a stand for ourselves</w:t>
      </w:r>
    </w:p>
    <w:p>
      <w:r>
        <w:t>#Romney's interest in post-Isaac Louisiana, when he plans to cut funding for federal emergency services, is Richy Rich #politics to me.</w:t>
      </w:r>
    </w:p>
    <w:p>
      <w:r>
        <w:t>The #GOP is in a Cold War Mind Warp #DNC2012</w:t>
      </w:r>
    </w:p>
    <w:p>
      <w:r>
        <w:t>Bet my dear brother #Romney would lose. Looking forward to retiring to my island in the sun.</w:t>
      </w:r>
    </w:p>
    <w:p>
      <w:r>
        <w:t>The refs from the Seattle-Green Bay game just ruled that Paul Ryan actually did run a marathon in under 30min. @nfl #RyanAbs #RomneyRyan2012</w:t>
      </w:r>
    </w:p>
    <w:p>
      <w:r>
        <w:t>#GOP features #ClintEastwood. I expect #Democrats to feature Gilbert Gottfried or Carrot Top</w:t>
      </w:r>
    </w:p>
    <w:p>
      <w:r>
        <w:t>Errbody real... Until u tell'em some REAL SHIT!! please vote... These hoes fuckin up the economy #Mitt2012 lmaoo</w:t>
      </w:r>
    </w:p>
    <w:p>
      <w:r>
        <w:t>I love how glamorous US politics is. Still full of the same twats we get over here, but with better hair and make-up. #election2012</w:t>
      </w:r>
    </w:p>
    <w:p>
      <w:r>
        <w:t>The only thing our society can do is buy, sell, lie, and argue. #Election2012</w:t>
      </w:r>
    </w:p>
    <w:p>
      <w:r>
        <w:t>The tostitos commercial with the fake barack and romney had me rolling</w:t>
      </w:r>
    </w:p>
    <w:p>
      <w:r>
        <w:t>Barack Obama booked almost every seat for a Two Door Cinema Club gig, he's got good music taste.</w:t>
      </w:r>
    </w:p>
    <w:p>
      <w:r>
        <w:t>Retweet if you support Obama, favorite if you support Romney #Obama #Romney #Election #2012</w:t>
      </w:r>
    </w:p>
    <w:p>
      <w:r>
        <w:t>mitt romney is such a bloated, dead, white, flaccid earthworm.</w:t>
      </w:r>
    </w:p>
    <w:p>
      <w:r>
        <w:t>As someone that had #breastcancer, I resent Ann Romney for using her breast cancer for manipulative campaigning. #Decision2012</w:t>
      </w:r>
    </w:p>
    <w:p>
      <w:r>
        <w:t>#Obama2012 #ObamaBiden2012 #DNC2012 #Obama12 #Obama #FuckMittRomney http//t.co/OA53s2iS</w:t>
      </w:r>
    </w:p>
    <w:p>
      <w:r>
        <w:t>Dear Obama and Romney campaigns - to answer your question yes, I am better off than I was 4 years ago, so... #4moreyears</w:t>
      </w:r>
    </w:p>
    <w:p>
      <w:r>
        <w:t>I can't even watch #GOP2012 anymore. It's making me nauseous.</w:t>
      </w:r>
    </w:p>
    <w:p>
      <w:r>
        <w:t>Ann Romney nailed it!! An American mom speaking from the heart! #Love #GODBlessAmerica #2012GOP</w:t>
      </w:r>
    </w:p>
    <w:p>
      <w:r>
        <w:t>@IngrahamAngle on Fox Sunday! LOL! I guess Wallace might DARE to say Fox News, internal Romney polls are NOT BIASED... what bravery. LOL!</w:t>
      </w:r>
    </w:p>
    <w:p>
      <w:r>
        <w:t>What do you mean the bus isn't going that way today?! Oh yeah Obama is coming #president #iowastate</w:t>
      </w:r>
    </w:p>
    <w:p>
      <w:r>
        <w:t>Are Yall Registered Too Vote ? Register And Vote Obama #Election2012</w:t>
      </w:r>
    </w:p>
    <w:p>
      <w:r>
        <w:t>Not following the news is good news. Haven't seen politicrap in days #election #bsautocalls#theyreallbsartists</w:t>
      </w:r>
    </w:p>
    <w:p>
      <w:r>
        <w:t>Stupid bitch ! RT @LesbiHonestNow Mitt Romney basically said all black people lazy &amp; has no work ethic.. Ol'e cracker ass</w:t>
      </w:r>
    </w:p>
    <w:p>
      <w:r>
        <w:t>Instead of just cheering for your favorite team, and towing the line educate yourself on the issues you find important #election2012</w:t>
      </w:r>
    </w:p>
    <w:p>
      <w:r>
        <w:t>US embassy,Pakistan shows TV ads on all major channels Obama, H Clinton stress film NOT made by US govt. The film, that just won't go away.</w:t>
      </w:r>
    </w:p>
    <w:p>
      <w:r>
        <w:t>Really excited to watch the presidential debate tonight, I hope they start calling each other names #debate #election2012</w:t>
      </w:r>
    </w:p>
    <w:p>
      <w:r>
        <w:t>@HiBrittanyAnn and the money don't worry bout it. Im a call Obama in the morning tell him we going save lives and campaign over there.</w:t>
      </w:r>
    </w:p>
    <w:p>
      <w:r>
        <w:t>42 days left until the US #election.. I wonder when will we start counting how many days left until we end world #hunger..</w:t>
      </w:r>
    </w:p>
    <w:p>
      <w:r>
        <w:t>Barack to Mitt You were right, it WAS a terrorist attack...I forgot about all that 9/11 stuff. Can I ask you a question about Iran, too?</w:t>
      </w:r>
    </w:p>
    <w:p>
      <w:r>
        <w:t>I wish we could swap our shitty twatty bastards for obama!!! #Obama !!! Government is a joke in britain!!!</w:t>
      </w:r>
    </w:p>
    <w:p>
      <w:r>
        <w:t>#ELECTION #STIMULUSNEW PUMPING BEGINS!! http//t.co/2JG5wYyx - Going over the edge. How far down we'll go before NOV, anybody's guess.</w:t>
      </w:r>
    </w:p>
    <w:p>
      <w:r>
        <w:t>First full day at @GOPconvention and can't wait to see excitement first hand #GOP2012 #americandreamproject</w:t>
      </w:r>
    </w:p>
    <w:p>
      <w:r>
        <w:t>Vote Barack or live under a rock LOL</w:t>
      </w:r>
    </w:p>
    <w:p>
      <w:r>
        <w:t>@NICKIMINAJ just goes to show that u can't listen to 99% of what rappers say.. how u voting for Romney when uve never registered to vote ?</w:t>
      </w:r>
    </w:p>
    <w:p>
      <w:r>
        <w:t>#thingsihate people who don't take their right to vote seriously, and people who are uninformed #'merica #RomneyRyan2012</w:t>
      </w:r>
    </w:p>
    <w:p>
      <w:r>
        <w:t>@NeverAgainRs @MittRomney to be honest I'm just biding my time to see what his next gaffe is going to be. Not 2 be redundant but #4moreyears</w:t>
      </w:r>
    </w:p>
    <w:p>
      <w:r>
        <w:t>Why would Niall Ferguson write blatant propaganda? Why would Harvard let him? He advised McCain in 2008. We know he hates Obama.</w:t>
      </w:r>
    </w:p>
    <w:p>
      <w:r>
        <w:t>@BarackObama Barack Follow mee!! pleasee!! I'll vote for you!! You are the best!!</w:t>
      </w:r>
    </w:p>
    <w:p>
      <w:r>
        <w:t>I wonder if the families of fallen DEA agents are chuckling at Obama's outreach efforts to stoners? 'Hey, dope is funny - lighten up!'</w:t>
      </w:r>
    </w:p>
    <w:p>
      <w:r>
        <w:t>@gretawire Obama has failed America, and failed miserably. WAKE UP AMERICA!!! WHERE IS THE OUTRAGE? OBAMA MUST GO.</w:t>
      </w:r>
    </w:p>
    <w:p>
      <w:r>
        <w:t>Constitutional Attacks 1stAnti-blasphemy Laws 2ndUN Arms Trade Treaty-- What next? @GovMikeHuckabee @MittRomney @PaulRyanVP #tcot #GOP</w:t>
      </w:r>
    </w:p>
    <w:p>
      <w:r>
        <w:t>The best coping mechanism I have for making it thru election season is picturing Dems and Reps as rival fraternities. #election2012</w:t>
      </w:r>
    </w:p>
    <w:p>
      <w:r>
        <w:t>Obama- One Big Ass Mistake America.</w:t>
      </w:r>
    </w:p>
    <w:p>
      <w:r>
        <w:t>#PaulRyan mentioned AC/DC and Zeppelin, but this gets the heaviest rotation http//t.co/BcNRQFmh #uppers #nerdland #OFA #GOP2012</w:t>
      </w:r>
    </w:p>
    <w:p>
      <w:r>
        <w:t>i cant wait for the obama/romney debate. mittens will get destroyed.</w:t>
      </w:r>
    </w:p>
    <w:p>
      <w:r>
        <w:t>Obama used to smoke weed...probably still do...how could you NOT vote for dat nigga</w:t>
      </w:r>
    </w:p>
    <w:p>
      <w:r>
        <w:t>She is SOOO stupid.. Bachmann Ads Blast Stimulus, Tout Stimulus Projects..#GOP #tcot #Obama2012 http//t.co/Wyh2C0cK</w:t>
      </w:r>
    </w:p>
    <w:p>
      <w:r>
        <w:t>Malcolm X. Martin Luther King. Now Barack Obama...black man who tried to become on top &amp; change things but get stopped by white people. Smh!</w:t>
      </w:r>
    </w:p>
    <w:p>
      <w:r>
        <w:t>I Just went in on my facebook status. #iSupport #Obama &amp; I'm not shame. I'm certain that I'm being unfriended as I tweet this. Ion care tho!</w:t>
      </w:r>
    </w:p>
    <w:p>
      <w:r>
        <w:t>Can we all agree there needs to be a complete moratorium of spray-tans on politicians? #tacky #MITTROMNEY #Election2012 #Boehner</w:t>
      </w:r>
    </w:p>
    <w:p>
      <w:r>
        <w:t>Here's what Saugatuck, MI has to say about Romney vs. Obama - A MUST SEE!! #tcot, #lnyhbt, #GOP2012, #FORWARD2012 http//t.co/vf34JZxO</w:t>
      </w:r>
    </w:p>
    <w:p>
      <w:r>
        <w:t>Nothin jazzes me up like a good speech from Barack Obama. Sorry Romney supporters #4moreyears</w:t>
      </w:r>
    </w:p>
    <w:p>
      <w:r>
        <w:t>US media is promoting socialist society and will do whatever it takes to keep OBAMA in the office. Soviet &amp; Vietnam were there once.</w:t>
      </w:r>
    </w:p>
    <w:p>
      <w:r>
        <w:t>Kick the GOP out of the Senate, Obama for #4moreyears...only then will America move forward</w:t>
      </w:r>
    </w:p>
    <w:p>
      <w:r>
        <w:t>Oil imports are at an all time low! Natural gas production at an ALL TIME HIGH!! #4moreYears!</w:t>
      </w:r>
    </w:p>
    <w:p>
      <w:r>
        <w:t>#AreYouBetterOff I will be when @MittRomney and @PaulRyanVP move into the White House. #GOP2012</w:t>
      </w:r>
    </w:p>
    <w:p>
      <w:r>
        <w:t>Mitt Romney is arrogant as hell. He has racism written all over his face.</w:t>
      </w:r>
    </w:p>
    <w:p>
      <w:r>
        <w:t>Pretty annoyed that I'll be a month too young to vote...#RomneyRyan2012</w:t>
      </w:r>
    </w:p>
    <w:p>
      <w:r>
        <w:t>Hey, when is Tebow coming out to speak? Im starting to get bored. I was promised Tebow! #GOP2012 #tampa2012 #gopconvention @stonet507</w:t>
      </w:r>
    </w:p>
    <w:p>
      <w:r>
        <w:t>@mnapolitan @thisismartypug @jnanberg Exactly. Muslim versus Out of Touch 1%er is #nochoiceatall #Election2012</w:t>
      </w:r>
    </w:p>
    <w:p>
      <w:r>
        <w:t>It just makes my day to see a Romney bus on campus. #4moreyears #sarcasm</w:t>
      </w:r>
    </w:p>
    <w:p>
      <w:r>
        <w:t>I always thought you had to show some kind of valid ID to vote. Why is it such a big deal? It Limits voter fraud I would think. #Election.</w:t>
      </w:r>
    </w:p>
    <w:p>
      <w:r>
        <w:t>#BelieveInAmerica, #PaulRyan, @MittEomney, @InGodITrust, #gop2012, #RickWarren - declare a day of fasting &amp; prayer for America! Joel 114</w:t>
      </w:r>
    </w:p>
    <w:p>
      <w:r>
        <w:t>Supporting Barack Obama all day! #TeamObama</w:t>
      </w:r>
    </w:p>
    <w:p>
      <w:r>
        <w:t>Good Morning! Love me some #MorningJoe w/ a side of Brokaw #MSNBC #election2012</w:t>
      </w:r>
    </w:p>
    <w:p>
      <w:r>
        <w:t>Love the way Barack Obama is just so cool and calm in all his speeches. #CoolAmericanAccent.</w:t>
      </w:r>
    </w:p>
    <w:p>
      <w:r>
        <w:t>Hatin on #ROMNEY, DATS DAT SHIT DAT I LIKE..</w:t>
      </w:r>
    </w:p>
    <w:p>
      <w:r>
        <w:t>Really excited already for the #election. Obama will do us far more good than bad in the end. #GoObama! #VoteObama @BarackObama</w:t>
      </w:r>
    </w:p>
    <w:p>
      <w:r>
        <w:t>Inspector General's Report Shows Team Obama distorted scientific findings to justify Gulf Moratorium - Thanks Sen. Vitter...</w:t>
      </w:r>
    </w:p>
    <w:p>
      <w:r>
        <w:t>@breakfastclubam Im Mad Cause They Shut Off The Steeler Game Yesterday For That Stupid A#% Republician Debate #FuckinCoon #Obama</w:t>
      </w:r>
    </w:p>
    <w:p>
      <w:r>
        <w:t>If this is just a bump in the road what does that make 911 Obama, a girls track sized hurdle. #wtf #obama #stupid #comeon</w:t>
      </w:r>
    </w:p>
    <w:p>
      <w:r>
        <w:t>I've said it before, and I'll say it again....MY body, MY choice #PaulRyan #MittRomney #RNC #Republicans. Until men can bear children, STFU!</w:t>
      </w:r>
    </w:p>
    <w:p>
      <w:r>
        <w:t>Rep.Todd Akin may try to shift blame for his present predicament onto #GOP bigwigs but the fact remains that he is a legitimate idiot.</w:t>
      </w:r>
    </w:p>
    <w:p>
      <w:r>
        <w:t>Whose crap do you think smells worse, #Romney or #Obama ?</w:t>
      </w:r>
    </w:p>
    <w:p>
      <w:r>
        <w:t>The teacher thinks im gonna watch that Obama shit. Hahah not happening</w:t>
      </w:r>
    </w:p>
    <w:p>
      <w:r>
        <w:t>@chucktodd @dailyrundown Nothing but spin frm @BayBuchanan this morning. She comes off as oblivious to the problems of the #Romney campaign</w:t>
      </w:r>
    </w:p>
    <w:p>
      <w:r>
        <w:t>@BarackObama where's the debt reduction? Spending cuts? #RomneyRyan2012</w:t>
      </w:r>
    </w:p>
    <w:p>
      <w:r>
        <w:t>@robbercat @barackobama they have a room, it just so happens that it's full of thousands of people in support of them. #DNC2012 #democrats</w:t>
      </w:r>
    </w:p>
    <w:p>
      <w:r>
        <w:t>Digusting behaviour at the #republicans conference in Tampa</w:t>
      </w:r>
    </w:p>
    <w:p>
      <w:r>
        <w:t>@Glenbe @kathlovestennis @morningmika @MorningJoe better than if he does a 'Libya' like Obama dropped the ball let another 9/11 attack</w:t>
      </w:r>
    </w:p>
    <w:p>
      <w:r>
        <w:t>Hmm... Barack Obama is in my news feed on Facebook asking for $5. It says sponsored. Unacceptable.</w:t>
      </w:r>
    </w:p>
    <w:p>
      <w:r>
        <w:t>Fuck #Romney #teamobama</w:t>
      </w:r>
    </w:p>
    <w:p>
      <w:r>
        <w:t>@julijuxtaposed At least Romney's not pretending to be the great hope. At least his politics matches his party.</w:t>
      </w:r>
    </w:p>
    <w:p>
      <w:r>
        <w:t>#election2012 Voting this year Gop/Dem is like choosing a bite from a cobra, or a rattle snake.</w:t>
      </w:r>
    </w:p>
    <w:p>
      <w:r>
        <w:t>Mitt #Romney even looks like a bad car salesman. If you're buying his shit, you truly have no sense! #Obama #4MoreYears</w:t>
      </w:r>
    </w:p>
    <w:p>
      <w:r>
        <w:t>Thinking about Mitt Romney running my country terrifies me.</w:t>
      </w:r>
    </w:p>
    <w:p>
      <w:r>
        <w:t>Mitt can't hold a baby without making them cry...TF you think he's going to do if y'all let him become President?! #ObamaBiden2012</w:t>
      </w:r>
    </w:p>
    <w:p>
      <w:r>
        <w:t>the obama rally can't start on time, just like how he can't keep our country on track #mitt2012</w:t>
      </w:r>
    </w:p>
    <w:p>
      <w:r>
        <w:t>@haileybabyxO Lol i think Obama is the devil. That's why they put a horrible person to run against him.</w:t>
      </w:r>
    </w:p>
    <w:p>
      <w:r>
        <w:t>@PoliticsNation The #TeaParty has its hand up the #GOP puppet hole. Republicans have a tiger by the tail. How's that workin' for ya?</w:t>
      </w:r>
    </w:p>
    <w:p>
      <w:r>
        <w:t>The hours hookers put in at these US conventions are long and tiring but neither Romney or Obama thanked them. SAD! #gop2012 #dnc</w:t>
      </w:r>
    </w:p>
    <w:p>
      <w:r>
        <w:t>i walked past a girl sitting at a vote for romney table. almost got upset but then i realized somebody has to vote for him lol</w:t>
      </w:r>
    </w:p>
    <w:p>
      <w:r>
        <w:t>#Barack is THAT man..4 more years!</w:t>
      </w:r>
    </w:p>
    <w:p>
      <w:r>
        <w:t>the #Democrats include #marriageequality in their party platform. #LGBT #equality</w:t>
      </w:r>
    </w:p>
    <w:p>
      <w:r>
        <w:t>Romney dedicated to the principle that women &amp; gays need regulation, but Wall Street doesn't. #GOP2012 #Forward2012 #genius</w:t>
      </w:r>
    </w:p>
    <w:p>
      <w:r>
        <w:t>I need to go registrar to vote #OBAMA</w:t>
      </w:r>
    </w:p>
    <w:p>
      <w:r>
        <w:t>A Casual reminder that Mitt Romney physically assaulted a gay man. Santorum was two letters away from calling Obama the n-word.</w:t>
      </w:r>
    </w:p>
    <w:p>
      <w:r>
        <w:t>@RonTheAnchorman What difference does it make? We are fucked either way it goes. #Election2012</w:t>
      </w:r>
    </w:p>
    <w:p>
      <w:r>
        <w:t>Hey @gallupnews! Don be so biased! Include @JillStein2012 in your #Election2012 polling!</w:t>
      </w:r>
    </w:p>
    <w:p>
      <w:r>
        <w:t>I know that it is #election2012 season but do not let your political ideals mix in with your job. It could be ugly</w:t>
      </w:r>
    </w:p>
    <w:p>
      <w:r>
        <w:t>Can someone explain #EmptyChairDay to me? I can't wait for this election to be over with. #election #politics</w:t>
      </w:r>
    </w:p>
    <w:p>
      <w:r>
        <w:t>@BarackObama It the greatest pleasure to have you following me as a message from the UK I wish you all the best in the election! #4moreyears</w:t>
      </w:r>
    </w:p>
    <w:p>
      <w:r>
        <w:t>I'm officially a Registered Voter ) #Obama #2012Election</w:t>
      </w:r>
    </w:p>
    <w:p>
      <w:r>
        <w:t>Did #president #Clinton just say wacka-mo? In reference to tax cuts?</w:t>
      </w:r>
    </w:p>
    <w:p>
      <w:r>
        <w:t>The #MSNBC coverage of the repub convention makes me want to vote for #Romney out of spite. They r so far left they make #FOX look moderate.</w:t>
      </w:r>
    </w:p>
    <w:p>
      <w:r>
        <w:t>77 days until #election day and it doesn't even feel like it... What's goin' on?!!</w:t>
      </w:r>
    </w:p>
    <w:p>
      <w:r>
        <w:t>NO I'm Mitt Romney and I'm going to do this for America! NO I'm Barack Obama and I'm going to do this for America! SHUT the HELL UP!</w:t>
      </w:r>
    </w:p>
    <w:p>
      <w:r>
        <w:t>@AriDavidUSA @sweetey15 NO!! That's why we DON'T date #Republicans #idiot! WHY do u think they h8 women so much?? TINY DICKS!! #GOPFail</w:t>
      </w:r>
    </w:p>
    <w:p>
      <w:r>
        <w:t>@blakeshelton you have my vote Bitch. Blake for president! #president #2012election</w:t>
      </w:r>
    </w:p>
    <w:p>
      <w:r>
        <w:t>@blackatyou @myredblush why do u consider Romney a winner and Obama a loser? They both well off while we are hear debating...</w:t>
      </w:r>
    </w:p>
    <w:p>
      <w:r>
        <w:t>Excited about the boxing match later!!! #4MoreYears</w:t>
      </w:r>
    </w:p>
    <w:p>
      <w:r>
        <w:t>someone told me there gunna vote for Obama so when 2012 comes he'll be the last president....WTF hahah</w:t>
      </w:r>
    </w:p>
    <w:p>
      <w:r>
        <w:t>@Gkelly20 my mom is seeing Obama on Saturday. Aren't you jealous?</w:t>
      </w:r>
    </w:p>
    <w:p>
      <w:r>
        <w:t>@uongozi254 i personally think that among those on the front page of today's #nationpaper none deserves to be #PRESIDENT</w:t>
      </w:r>
    </w:p>
    <w:p>
      <w:r>
        <w:t>@PaulRyanVP #GOP plan puts #USA on path to feudal life - 99% serfs struggling to survive, 1% wealthy oligarchs. Quintessential capitalism.</w:t>
      </w:r>
    </w:p>
    <w:p>
      <w:r>
        <w:t>@amadams4 It's that kind of straight talk that we need in Washington. #RomneyRyan2012</w:t>
      </w:r>
    </w:p>
    <w:p>
      <w:r>
        <w:t>@BarackObama president Obama you are Good president for USA</w:t>
      </w:r>
    </w:p>
    <w:p>
      <w:r>
        <w:t>People concern themselves w/ the smallest things like y does it matter wat Obama and romney tweeted 1st today is it gonna swing the election</w:t>
      </w:r>
    </w:p>
    <w:p>
      <w:r>
        <w:t>#istandupfor #Obama because he saved the auto industry(car lover) and he isnt trying to make college a rich people club (student)</w:t>
      </w:r>
    </w:p>
    <w:p>
      <w:r>
        <w:t>why does mitt romney seem like he's doing an imitation of will ferrell imitating george bush</w:t>
      </w:r>
    </w:p>
    <w:p>
      <w:r>
        <w:t>Republicans blame Obama for dogs panting on a hot day...</w:t>
      </w:r>
    </w:p>
    <w:p>
      <w:r>
        <w:t>So sick of seeing #republicans on tv already.</w:t>
      </w:r>
    </w:p>
    <w:p>
      <w:r>
        <w:t>RIP plastic bitch u won't be missed sincerely, Directioners, Beliebers, Chuck Norris, Obama, Aliens, and any other life form known to man.</w:t>
      </w:r>
    </w:p>
    <w:p>
      <w:r>
        <w:t>#Ireallydon'tcare who u r no one can say anything bad about my #president without a reply!(Even if it is SundayAM and I'm omw 2 church) #gb</w:t>
      </w:r>
    </w:p>
    <w:p>
      <w:r>
        <w:t>Barack shouldn't had even taken the time to say anything about @NickiMinaj. She ain't worth it.</w:t>
      </w:r>
    </w:p>
    <w:p>
      <w:r>
        <w:t>Todd Akin may be the biggest bigot in the United States #election2012</w:t>
      </w:r>
    </w:p>
    <w:p>
      <w:r>
        <w:t>#ObamaBiden2012 , if your not on that team .. please excuse yourself from my TL</w:t>
      </w:r>
    </w:p>
    <w:p>
      <w:r>
        <w:t>If Mitt Romney wins, im taking all the backs to his earrings to Africa and all the mother fucking door knobs.........Bitch</w:t>
      </w:r>
    </w:p>
    <w:p>
      <w:r>
        <w:t>#VoterFraud I'm not #Surprised. This #Election will be rigged. It's a shame #Politions can't be honest. It's all about #Money.</w:t>
      </w:r>
    </w:p>
    <w:p>
      <w:r>
        <w:t>I hope people have enough COMMON SENSE to do what's RIGHT and vote for OBAMA!! #Obama2012</w:t>
      </w:r>
    </w:p>
    <w:p>
      <w:r>
        <w:t>Happy 20th anniversary Barack and Michelle!!</w:t>
      </w:r>
    </w:p>
    <w:p>
      <w:r>
        <w:t>Wtf is wrong with Romney?? Y he tryna take money that I already don't have?!!</w:t>
      </w:r>
    </w:p>
    <w:p>
      <w:r>
        <w:t>Mitt Romney Vs Barack Obama Mormon Vs black guy Alien Vs Predator BRING IT ON</w:t>
      </w:r>
    </w:p>
    <w:p>
      <w:r>
        <w:t>Why do we have Election Day if you can vote a month early? Why do we register if anyone can vote without proving who they are? #election2012</w:t>
      </w:r>
    </w:p>
    <w:p>
      <w:r>
        <w:t>Note one person has told me why they are voting for obama hahahhahahahhhha</w:t>
      </w:r>
    </w:p>
    <w:p>
      <w:r>
        <w:t>@HuffPostRelig There is no indication that this election will be any different than past elections...&amp; thats not good. #election2012</w:t>
      </w:r>
    </w:p>
    <w:p>
      <w:r>
        <w:t>Honestly, given the parade of birthers, loons, and jerks scheduled to speak at the RNC, less convention is probably good for Romney.</w:t>
      </w:r>
    </w:p>
    <w:p>
      <w:r>
        <w:t>Clint will be the one laughing when Peter Jackson inserts Andy Serkis - playing a mocap Barack Obama - into that chair footage.</w:t>
      </w:r>
    </w:p>
    <w:p>
      <w:r>
        <w:t>@RepToddAkin please do all of us Republican's a favor and resign your nomination. Your comments are hateful and hurtful. #GOP2012</w:t>
      </w:r>
    </w:p>
    <w:p>
      <w:r>
        <w:t>Shoutout to @sammieammons for bringing us a Romney sign for the house #RomneyRyan2012</w:t>
      </w:r>
    </w:p>
    <w:p>
      <w:r>
        <w:t>. @BarackObama FACT Obama's policies prevented them from finding gainful employment. #obama #p2 #fail</w:t>
      </w:r>
    </w:p>
    <w:p>
      <w:r>
        <w:t>@gretawire Obama has failed America, and failed miserably. WAKE UP AMERICA!!! WHERE IS THE OUTRAGE? OBAMA MUST GO.</w:t>
      </w:r>
    </w:p>
    <w:p>
      <w:r>
        <w:t>@MrBowMan Oh you crazy ass republicans...how you make me laugh so hard. Stop stop please stop my side hurts too much #GOP #cracknup</w:t>
      </w:r>
    </w:p>
    <w:p>
      <w:r>
        <w:t>The fact of the matter is Obama will win this election. High hopes, optimism. Nah, just plain reality! #4MoreYears #Obama2012</w:t>
      </w:r>
    </w:p>
    <w:p>
      <w:r>
        <w:t>Hope sending 200 Marines 2Guatemala w/o congressional approval will b on the House Judical agenda as a BO power abuse. #GOP</w:t>
      </w:r>
    </w:p>
    <w:p>
      <w:r>
        <w:t>Great interview with Barack Obama at Letterman last night! I hope for america that he will be reelected. #Obama</w:t>
      </w:r>
    </w:p>
    <w:p>
      <w:r>
        <w:t>Vote Obama or women will lose their rights, smallpox will come back, and an asteroid will hit the earth. IT'S YOUR FUTURE! #Obama #sarcasm</w:t>
      </w:r>
    </w:p>
    <w:p>
      <w:r>
        <w:t>#GOP2012 I love @MichelleObama great speech tonight!! #DNC</w:t>
      </w:r>
    </w:p>
    <w:p>
      <w:r>
        <w:t>The conspiracy where Obama's AMA session was really just Watson crowd-sourcing answers based on existing Reddit content. #CalledIt</w:t>
      </w:r>
    </w:p>
    <w:p>
      <w:r>
        <w:t>Truly Obama's Jimmy Carter moment attack by Muslims on US embassy &amp; US president responds w/ weakness &amp; stupidity</w:t>
      </w:r>
    </w:p>
    <w:p>
      <w:r>
        <w:t>God Forbid Romney becomes US President, not even pro Obama just not Romney</w:t>
      </w:r>
    </w:p>
    <w:p>
      <w:r>
        <w:t>#obama needs to strike back on health care! and medicare!</w:t>
      </w:r>
    </w:p>
    <w:p>
      <w:r>
        <w:t>the #Democrats include #marriageequality in their party platform. #LGBT #equality</w:t>
      </w:r>
    </w:p>
    <w:p>
      <w:r>
        <w:t>@BarackObama for president ! #4moreyears</w:t>
      </w:r>
    </w:p>
    <w:p>
      <w:r>
        <w:t>We the people @ On Time Ent would like to Welcome all of our Friends N Family @GOP 2 the Real N*gga Convention here in Tampa Bay!! #GOP #GNP</w:t>
      </w:r>
    </w:p>
    <w:p>
      <w:r>
        <w:t>Idk who I'm gonna vote for, but I do know it will not be #Obama. Really? My phone just autocorrected him to capitalization, #fail #nobama</w:t>
      </w:r>
    </w:p>
    <w:p>
      <w:r>
        <w:t>Republicans blame Obama for dogs panting on a hot day...</w:t>
      </w:r>
    </w:p>
    <w:p>
      <w:r>
        <w:t>Beyonce and Jay Z had a $4m dollar meal with Barack Obama. That has to be the most expensive KFC in history</w:t>
      </w:r>
    </w:p>
    <w:p>
      <w:r>
        <w:t>@IngrahamAngle on Fox Sunday! LOL! I guess Wallace might DARE to say Fox News, internal Romney polls are NOT BIASED... what bravery. LOL!</w:t>
      </w:r>
    </w:p>
    <w:p>
      <w:r>
        <w:t>Code Pink already protesting in Tampa with 8 foot vagina costumes etc. #romneyryan2012 But wouldn that offend Khamenei?</w:t>
      </w:r>
    </w:p>
    <w:p>
      <w:r>
        <w:t>#GOP needs professional counseling They deny climate change, evolution, Obama is US citizen, changing demographics. #losingtouchwithreality</w:t>
      </w:r>
    </w:p>
    <w:p>
      <w:r>
        <w:t>#democrats lay out their plan in detail for people to digest... what do the #republicans stand for?</w:t>
      </w:r>
    </w:p>
    <w:p>
      <w:r>
        <w:t>We cannot blame our way out. We need solid plans and economic ideas. Therefore our core message all Obama's fault. #RNC #Tampa #GOP2012</w:t>
      </w:r>
    </w:p>
    <w:p>
      <w:r>
        <w:t>TO PRESIDENT Obama i just wanted tell u that i believe in your plan and policy. im voting for u in november 100%</w:t>
      </w:r>
    </w:p>
    <w:p>
      <w:r>
        <w:t>@BarackObama haha. You crack me up king Obama</w:t>
      </w:r>
    </w:p>
    <w:p>
      <w:r>
        <w:t>If Mitt Romney wins, im taking all the backs to his earrings to Africa and all the mother fucking door knobs.........Bitch</w:t>
      </w:r>
    </w:p>
    <w:p>
      <w:r>
        <w:t>I'm feelin the fact Bill Clinton is cosigning Obama ! I actually rather have Clinton in office over Barack</w:t>
      </w:r>
    </w:p>
    <w:p>
      <w:r>
        <w:t>Id be less critical of mitt if he actually gave specifics in his political speech of how he'll turn things around rather than trash Obama</w:t>
      </w:r>
    </w:p>
    <w:p>
      <w:r>
        <w:t>#57 days until election #TeamObama #4MoreYears #Obama2012</w:t>
      </w:r>
    </w:p>
    <w:p>
      <w:r>
        <w:t>@greggutfeld At the end of the piece she had to bring up Romney's dog on the roof of the car. She left out Obama eating the dog. That's OK.</w:t>
      </w:r>
    </w:p>
    <w:p>
      <w:r>
        <w:t>#romney doesn't like vagina or art. The 2 things that make our world go round. Art funding! Women's rights! His dick is all poop covered eww</w:t>
      </w:r>
    </w:p>
    <w:p>
      <w:r>
        <w:t>Just like Mitt. RT @GOP Obama joins his campaign in continuing to mislead Americans about the accusations from his Super PAC ad.</w:t>
      </w:r>
    </w:p>
    <w:p>
      <w:r>
        <w:t>I think Romney will bring us middle class blatantly down to the gutters but I feel like Obama is secretly up to no good.</w:t>
      </w:r>
    </w:p>
    <w:p>
      <w:r>
        <w:t>Really excited already for the #election. Obama will do us far more good than bad in the end. #GoObama! #VoteObama @BarackObama</w:t>
      </w:r>
    </w:p>
    <w:p>
      <w:r>
        <w:t>I so can't stand Dan Rather, @BarackObama never talks down to me at all. All you old men have to get in your dig at the #President! #Maddow</w:t>
      </w:r>
    </w:p>
    <w:p>
      <w:r>
        <w:t>#VoterFraud I'm not #Surprised. This #Election will be rigged. It's a shame #Politions can't be honest. It's all about #Money.</w:t>
      </w:r>
    </w:p>
    <w:p>
      <w:r>
        <w:t>Sometimes people confuse me with Barack Obama....it's cool though I like him but I wish it was Bill.</w:t>
      </w:r>
    </w:p>
    <w:p>
      <w:r>
        <w:t>I don't understand why ppl are depending on one person #President to create our jobs when we should make a stand for ourselves</w:t>
      </w:r>
    </w:p>
    <w:p>
      <w:r>
        <w:t>@GroverNorquist You are a lunatic! I can't to see you #Republicans fail</w:t>
      </w:r>
    </w:p>
    <w:p>
      <w:r>
        <w:t>If Romney become the president its only right if I shoot his ass</w:t>
      </w:r>
    </w:p>
    <w:p>
      <w:r>
        <w:t>Mitt can't hold a baby without making them cry...TF you think he's going to do if y'all let him become President?! #ObamaBiden2012</w:t>
      </w:r>
    </w:p>
    <w:p>
      <w:r>
        <w:t>ObamaNation has turned into an abomination very very quickly. #RomneyRyan2012</w:t>
      </w:r>
    </w:p>
    <w:p>
      <w:r>
        <w:t>@AriDavidUSA @sweetey15 NO!! That's why we DON'T date #Republicans #idiot! WHY do u think they h8 women so much?? TINY DICKS!! #GOPFail</w:t>
      </w:r>
    </w:p>
    <w:p>
      <w:r>
        <w:t>@BarackObama where's the debt reduction? Spending cuts? #RomneyRyan2012</w:t>
      </w:r>
    </w:p>
    <w:p>
      <w:r>
        <w:t>As national debt passes $16 trillion, GOP blasts Obama's policies #Campaign2012 What about those two unfunded wars?</w:t>
      </w:r>
    </w:p>
    <w:p>
      <w:r>
        <w:t>@EvanYar anyone who disagrees with pro-choice should go back to 1960 Jim Crowe laws... Then again most #republicans would probably like that</w:t>
      </w:r>
    </w:p>
    <w:p>
      <w:r>
        <w:t>I've said it before, and I'll say it again....MY body, MY choice #PaulRyan #MittRomney #RNC #Republicans. Until men can bear children, STFU!</w:t>
      </w:r>
    </w:p>
    <w:p>
      <w:r>
        <w:t>This fall will cherry-pick out-of-context data 2 arrive @ conclusions they came to before ever looking at said data. #election</w:t>
      </w:r>
    </w:p>
    <w:p>
      <w:r>
        <w:t>@RepToddAkin please do all of us Republican's a favor and resign your nomination. Your comments are hateful and hurtful. #GOP2012</w:t>
      </w:r>
    </w:p>
    <w:p>
      <w:r>
        <w:t>I hope all you niggas dats standing n line dis damn late b standin n line ta vote #ThirstyAsses #Obama</w:t>
      </w:r>
    </w:p>
    <w:p>
      <w:r>
        <w:t>This convention is making me so proud to be a republican #mitt2012</w:t>
      </w:r>
    </w:p>
    <w:p>
      <w:r>
        <w:t>Just got in my first political debate ever and def shut some biddie up! #Obama #progay #democrats #WIN</w:t>
      </w:r>
    </w:p>
    <w:p>
      <w:r>
        <w:t>Truly elegant symmetry between Romney's domestic &amp; international ineptitude.</w:t>
      </w:r>
    </w:p>
    <w:p>
      <w:r>
        <w:t>Precious metals keep going up and up and the #USDollar keeps going down and down. Great work #Democrats ( #DNC #RNC #GOP2012 #Democraps</w:t>
      </w:r>
    </w:p>
    <w:p>
      <w:r>
        <w:t>First two commercials on TV are negative political ads. #election2012 #keepitpositive</w:t>
      </w:r>
    </w:p>
    <w:p>
      <w:r>
        <w:t>Roll on Autumn! #AmericanElection #Obama #MittWRONGney</w:t>
      </w:r>
    </w:p>
    <w:p>
      <w:r>
        <w:t>The refs from the Seattle-Green Bay game just ruled that Paul Ryan actually did run a marathon in under 30min. @nfl #RyanAbs #RomneyRyan2012</w:t>
      </w:r>
    </w:p>
    <w:p>
      <w:r>
        <w:t>Romney dedicated to the principle that women &amp; gays need regulation, but Wall Street doesn't. #GOP2012 #Forward2012 #genius</w:t>
      </w:r>
    </w:p>
    <w:p>
      <w:r>
        <w:t>Can we all agree there needs to be a complete moratorium of spray-tans on politicians? #tacky #MITTROMNEY #Election2012 #Boehner</w:t>
      </w:r>
    </w:p>
    <w:p>
      <w:r>
        <w:t>Not knowledgable with politics, but Obama's speech @ the DNC was nothing short of inspring , powerful, and true #4moreyears</w:t>
      </w:r>
    </w:p>
    <w:p>
      <w:r>
        <w:t>#Obama #Biden #Campaign2012 #vote #democraticconvention My president is awesome. #DNC2012</w:t>
      </w:r>
    </w:p>
    <w:p>
      <w:r>
        <w:t>3.81$ for diesel what the fuuuck is going on! Fucking obama</w:t>
      </w:r>
    </w:p>
    <w:p>
      <w:r>
        <w:t>Now as a drinking man I want to know does Romney support absinthe? He should. Its out of style and poisonous</w:t>
      </w:r>
    </w:p>
    <w:p>
      <w:r>
        <w:t>@piersmorgan they need a storm in Florida because Romney's not capable of whipping one up. A wooden candidate if ever there was one. #GOP</w:t>
      </w:r>
    </w:p>
    <w:p>
      <w:r>
        <w:t>@hratcliff @ilanakats Oh absolutely. There'sa chapter about Romney and Obama + tricks used by both sides on and off the stump!</w:t>
      </w:r>
    </w:p>
    <w:p>
      <w:r>
        <w:t>@robertalai thats a lie cz obama dad was not a kenyan finance minister</w:t>
      </w:r>
    </w:p>
    <w:p>
      <w:r>
        <w:t>Politics, as dirty as it looks, Obama and his team are setting great examples making it look like child's play.</w:t>
      </w:r>
    </w:p>
    <w:p>
      <w:r>
        <w:t>@robbercat @barackobama they have a room, it just so happens that it's full of thousands of people in support of them. #DNC2012 #democrats</w:t>
      </w:r>
    </w:p>
    <w:p>
      <w:r>
        <w:t>Waking up for the #gop #RNC2012 this is way to early!</w:t>
      </w:r>
    </w:p>
    <w:p>
      <w:r>
        <w:t>Obama's campaign is crushing my spirit. The negativity shows his lack of faith in the electorate. I expect it from Mitt. #sodisappointed</w:t>
      </w:r>
    </w:p>
    <w:p>
      <w:r>
        <w:t>Fuck the doomed. - #RomneyRyan2012</w:t>
      </w:r>
    </w:p>
    <w:p>
      <w:r>
        <w:t>@MichelleObama character witness for @BarackObama + #BillClinton professional character for the President  #4MoreYears!!! #dnc2012</w:t>
      </w:r>
    </w:p>
    <w:p>
      <w:r>
        <w:t>RT @Babbidy Absolutely cannot wait to vote. #RomneyRyan2012</w:t>
      </w:r>
    </w:p>
    <w:p>
      <w:r>
        <w:t>#istandupfor #Obama because he saved the auto industry(car lover) and he isnt trying to make college a rich people club (student)</w:t>
      </w:r>
    </w:p>
    <w:p>
      <w:r>
        <w:t>@MorningJoe The appropriate toy 4 Romney is not an Etch A Sketch its Silly Putty. He will take on any form given to him by a misguided GOP.</w:t>
      </w:r>
    </w:p>
    <w:p>
      <w:r>
        <w:t>Sheesh! All the DNC speakers are reciting the same handful of anti-Romney attacks like low job creation with a 4.6% unemployment rate!</w:t>
      </w:r>
    </w:p>
    <w:p>
      <w:r>
        <w:t>@obama seems like your very good at lying or pleasing whatever setting or crowed your addressing what a great #president</w:t>
      </w:r>
    </w:p>
    <w:p>
      <w:r>
        <w:t>As someone that had #breastcancer, I resent Ann Romney for using her breast cancer for manipulative campaigning. #Decision2012</w:t>
      </w:r>
    </w:p>
    <w:p>
      <w:r>
        <w:t>Why is all of mitt romneys shit showing up in my news feed? #idontlike #democrats #forever @emilykuebler</w:t>
      </w:r>
    </w:p>
    <w:p>
      <w:r>
        <w:t>Nothin jazzes me up like a good speech from Barack Obama. Sorry Romney supporters #4moreyears</w:t>
      </w:r>
    </w:p>
    <w:p>
      <w:r>
        <w:t>@uongozi254 i personally think that among those on the front page of today's #nationpaper none deserves to be #PRESIDENT</w:t>
      </w:r>
    </w:p>
    <w:p>
      <w:r>
        <w:t>Some Ppl On My TL Worried About The Stupidest Shit When Yall SHOULD Be Worried About Votin For Obama So We Not Gon Be Pickin Cotton &amp; Shit</w:t>
      </w:r>
    </w:p>
    <w:p>
      <w:r>
        <w:t>Instead of just cheering for your favorite team, and towing the line educate yourself on the issues you find important #election2012</w:t>
      </w:r>
    </w:p>
    <w:p>
      <w:r>
        <w:t>Gosh Barack and Michelle Obama need to stop emailing me and telling me about their personal lives #ICouldCareLess #JunkMail</w:t>
      </w:r>
    </w:p>
    <w:p>
      <w:r>
        <w:t>I personally think #Romney is dumb as fuck..</w:t>
      </w:r>
    </w:p>
    <w:p>
      <w:r>
        <w:t>I think its time to use twitter to help get my Prez #4moreyears!!!</w:t>
      </w:r>
    </w:p>
    <w:p>
      <w:r>
        <w:t>@douglasbass Really excited for the upcoming 1st Presidential Debate between Obama and Romney.Analysts say that both r great orators #debate</w:t>
      </w:r>
    </w:p>
    <w:p>
      <w:r>
        <w:t>#MichelleObama would make a better #President than her husband</w:t>
      </w:r>
    </w:p>
    <w:p>
      <w:r>
        <w:t>Please America don't tell me Romney is presidential material ?? He is just another Bush ?? Rich will get Richer , poorer get poorer !!</w:t>
      </w:r>
    </w:p>
    <w:p>
      <w:r>
        <w:t>Four days for the first Presidential Debate! #election2012</w:t>
      </w:r>
    </w:p>
    <w:p>
      <w:r>
        <w:t>Those who speak it, don't know it Those who know it, don't speak it. #Election2012 #Fact</w:t>
      </w:r>
    </w:p>
    <w:p>
      <w:r>
        <w:t>Looks like I'm upsetting some libs already this morning. My work is done. They just can't handle the truth. #Mitt2012</w:t>
      </w:r>
    </w:p>
    <w:p>
      <w:r>
        <w:t>30 seconds after you click this, you'll know the truth about @MittRomney and @PaulRyanVP http//t.co/ScLtSoK4 via @moveon #GOP2012 #RNC2012</w:t>
      </w:r>
    </w:p>
    <w:p>
      <w:r>
        <w:t>I partied with #obama last night! Na na na na boo boo @heartofakilla</w:t>
      </w:r>
    </w:p>
    <w:p>
      <w:r>
        <w:t>Don't forget to vote in the #AZ #primary #election today for #prochoice #Democrat #women! Your voice matters and your vote counts!</w:t>
      </w:r>
    </w:p>
    <w:p>
      <w:r>
        <w:t>Most people voting for Obama have no clue what they're voting for #RomneyRyan2012</w:t>
      </w:r>
    </w:p>
    <w:p>
      <w:r>
        <w:t>#Barack is THAT man..4 more years!</w:t>
      </w:r>
    </w:p>
    <w:p>
      <w:r>
        <w:t>Forrest Gump would never lie about his Marathon time.@paulryan #GOP #DNC2012</w:t>
      </w:r>
    </w:p>
    <w:p>
      <w:r>
        <w:t>Gonna be a nasty campaign. People are cruel. #Election2012</w:t>
      </w:r>
    </w:p>
    <w:p>
      <w:r>
        <w:t>Condi Rice, Susana Martinez and Paul Ryan with the back-to-back-to back home runs. What a night. #GOP</w:t>
      </w:r>
    </w:p>
    <w:p>
      <w:r>
        <w:t>@mommystory Wow, you must not be a very smart person. Maybe you'd have more in your bank acct if we had a better president. #RomneyRyan2012</w:t>
      </w:r>
    </w:p>
    <w:p>
      <w:r>
        <w:t>Why does it matter that Romney has money?S0QCh</w:t>
      </w:r>
    </w:p>
    <w:p>
      <w:r>
        <w:t>@zaynsweetdick excUSE U THAT IS MY PIC OBAMA IS MY PERSON OK #obama2012</w:t>
      </w:r>
    </w:p>
    <w:p>
      <w:r>
        <w:t>She is SOOO stupid.. Bachmann Ads Blast Stimulus, Tout Stimulus Projects..#GOP #tcot #Obama2012 http//t.co/Wyh2C0cK</w:t>
      </w:r>
    </w:p>
    <w:p>
      <w:r>
        <w:t>You're running for Vice President and you deffentially just said you listen to acdc and led zepplin. #YallBetterVote #RomneyRyan2012</w:t>
      </w:r>
    </w:p>
    <w:p>
      <w:r>
        <w:t>Barack shouldn't had even taken the time to say anything about @NickiMinaj. She ain't worth it.</w:t>
      </w:r>
    </w:p>
    <w:p>
      <w:r>
        <w:t>Supporting Barack Obama all day! #TeamObama</w:t>
      </w:r>
    </w:p>
    <w:p>
      <w:r>
        <w:t>#thingsihate people who don't take their right to vote seriously, and people who are uninformed #'merica #RomneyRyan2012</w:t>
      </w:r>
    </w:p>
    <w:p>
      <w:r>
        <w:t>I'll take the Mormon over the moron. #RomneyRyan2012 #ForALL</w:t>
      </w:r>
    </w:p>
    <w:p>
      <w:r>
        <w:t>The other guy looks like he's up to no good. #Obama</w:t>
      </w:r>
    </w:p>
    <w:p>
      <w:r>
        <w:t>ROMNEY LIES AND AMERICANS LOSS THE MOST.MIDDLE CLASS WILL PAY HIGHER TAXES AND RICH PAYS NOTHING</w:t>
      </w:r>
    </w:p>
    <w:p>
      <w:r>
        <w:t>Cathy Mc Morris Rodgers sounds like a damn robot. #GOP2012 #Republicans #RepublicansAreDestroyingThisCountry</w:t>
      </w:r>
    </w:p>
    <w:p>
      <w:r>
        <w:t>I heard Mitt Romney wants to get rid of pornography, ha! The thought just tickles me</w:t>
      </w:r>
    </w:p>
    <w:p>
      <w:r>
        <w:t>Republican &amp; Democrat might be what you see... All I see are dollar signs and greed. #Election2012</w:t>
      </w:r>
    </w:p>
    <w:p>
      <w:r>
        <w:t>It's very funny how the republicans all ready know Obama has won but they still push Mitt loses by 10-25% in almost all gallop polls #Obama</w:t>
      </w:r>
    </w:p>
    <w:p>
      <w:r>
        <w:t>President Obama has failed, he has failed college students, minorities and small businesses. #RomneyRyan2012</w:t>
      </w:r>
    </w:p>
    <w:p>
      <w:r>
        <w:t>I can't even watch #GOP2012 anymore. It's making me nauseous.</w:t>
      </w:r>
    </w:p>
    <w:p>
      <w:r>
        <w:t>WE CAN DO BETTER!! And we will in November. #RNC2012 #MITT2012 @MittRomney</w:t>
      </w:r>
    </w:p>
    <w:p>
      <w:r>
        <w:t>I would pay good money to be in the @nbcsnl writers room right now. O M G #ThingsThatNeedToHappenNOW #GOP2012 #Election2012</w:t>
      </w:r>
    </w:p>
    <w:p>
      <w:r>
        <w:t>Even though everyone gets them, seeing Paul Ryan show up in my inbox always excites me. Love that man. #RomneyRyan2012</w:t>
      </w:r>
    </w:p>
    <w:p>
      <w:r>
        <w:t>Commonly mistaken for one another, yet completely different are #equality and #liberty #nobama2012 #romneyryan2012</w:t>
      </w:r>
    </w:p>
    <w:p>
      <w:r>
        <w:t>@WilV79 LOL. And you think there are NOT people that like entitlements and gov dependency who will vote for Obama no matter what?</w:t>
      </w:r>
    </w:p>
    <w:p>
      <w:r>
        <w:t>If Mitt Romney gets elected, There is no hope for the USA. #obama</w:t>
      </w:r>
    </w:p>
    <w:p>
      <w:r>
        <w:t>In Jamaica, don't call Obama a chair. Just talk about gettin jiggy with it.</w:t>
      </w:r>
    </w:p>
    <w:p>
      <w:r>
        <w:t>#wbzdebate is a trending topic in the US tonight! Not just Boston. #election2012 // Because Brown's a train-wreck in progress</w:t>
      </w:r>
    </w:p>
    <w:p>
      <w:r>
        <w:t>Great interview with Iranian pres,good insight on why Romney is lagging, @FareedZakaria never dissapoints</w:t>
      </w:r>
    </w:p>
    <w:p>
      <w:r>
        <w:t>Is anybody else excited for debates to start? No? Okay. #Election2012</w:t>
      </w:r>
    </w:p>
    <w:p>
      <w:r>
        <w:t>Barack Obama booked almost every seat for a Two Door Cinema Club gig, he's got good music taste.</w:t>
      </w:r>
    </w:p>
    <w:p>
      <w:r>
        <w:t>Does anyone else see the news readers smile a douschey smile when they say president Obama?</w:t>
      </w:r>
    </w:p>
    <w:p>
      <w:r>
        <w:t>@GaryContessa because Barack and his goons would rather focus on solar energy or keeping millions of people on welfare. #sad</w:t>
      </w:r>
    </w:p>
    <w:p>
      <w:r>
        <w:t>You must really hate the black guy if you're defending Romney's idiocy at this point. #tcot #p2</w:t>
      </w:r>
    </w:p>
    <w:p>
      <w:r>
        <w:t>@koopah3d I fucks wit that video and that song son, It was major. Ending it wit Obama talkin was crucial</w:t>
      </w:r>
    </w:p>
    <w:p>
      <w:r>
        <w:t>@iKeeThuggn how df u gon tell me im 18 Old enough to vote and I'm voting for mitt Romney just because his beliefs and promises</w:t>
      </w:r>
    </w:p>
    <w:p>
      <w:r>
        <w:t>From the time he took office they were trying to get him out . Not fix the country.#Obama</w:t>
      </w:r>
    </w:p>
    <w:p>
      <w:r>
        <w:t>Why do we have Election Day if you can vote a month early? Why do we register if anyone can vote without proving who they are? #election2012</w:t>
      </w:r>
    </w:p>
    <w:p>
      <w:r>
        <w:t>First Meeting of the year in 10 minutes in Collegiate Hall (Redington Hall). Come stop by!!! #GOP2012</w:t>
      </w:r>
    </w:p>
    <w:p>
      <w:r>
        <w:t>I hope Obama heard about this bitch Meghan.</w:t>
      </w:r>
    </w:p>
    <w:p>
      <w:r>
        <w:t>@BarackObama Barack Follow mee!! pleasee!! I'll vote for you!! You are the best!!</w:t>
      </w:r>
    </w:p>
    <w:p>
      <w:r>
        <w:t>Mitt Romney can take his ass back to Massachusetts with that shit ! #OnMyMommaDoe</w:t>
      </w:r>
    </w:p>
    <w:p>
      <w:r>
        <w:t>if #romney wins the US election, i will crawl into a hole and cry for the next 4 years #obama</w:t>
      </w:r>
    </w:p>
    <w:p>
      <w:r>
        <w:t>@MobileMollusk I love the trains. When Obama first started talking about high speed rails?! I'm so down for that.</w:t>
      </w:r>
    </w:p>
    <w:p>
      <w:r>
        <w:t>@ObamaBasedGod dont cry, stay fly</w:t>
      </w:r>
    </w:p>
    <w:p>
      <w:r>
        <w:t>If I had a nickel for every weave at TC Williams, I'd be asking you to call me Romney.</w:t>
      </w:r>
    </w:p>
    <w:p>
      <w:r>
        <w:t>Why would Niall Ferguson write blatant propaganda? Why would Harvard let him? He advised McCain in 2008. We know he hates Obama.</w:t>
      </w:r>
    </w:p>
    <w:p>
      <w:r>
        <w:t>You want to live in a free country with less government in every part o our lives, vote @MittRomney #RomneyRyan2012</w:t>
      </w:r>
    </w:p>
    <w:p>
      <w:r>
        <w:t>Watching President @BarackObama on Letterman .... I would love to have a beer with Barack...</w:t>
      </w:r>
    </w:p>
    <w:p>
      <w:r>
        <w:t>Ah #Romney/Ryan fans / QT @AncientProverbs There's none so deaf as those who will not hear. -English Proverb</w:t>
      </w:r>
    </w:p>
    <w:p>
      <w:r>
        <w:t>Hey @gallupnews! Don be so biased! Include @JillStein2012 in your #Election2012 polling! #p2</w:t>
      </w:r>
    </w:p>
    <w:p>
      <w:r>
        <w:t>@BarackObama Mr. President didn't you forget the already 22000 Dead in Syria while talking about the chemical WEAPONS? #Syria #Obama</w:t>
      </w:r>
    </w:p>
    <w:p>
      <w:r>
        <w:t>#FoxNews just reported that even more taxpayers dollars are going to waste in Washington. Really? This is news? To who? #teaparty #gop</w:t>
      </w:r>
    </w:p>
    <w:p>
      <w:r>
        <w:t>Oil imports are at an all time low! Natural gas production at an ALL TIME HIGH!! #4moreYears!</w:t>
      </w:r>
    </w:p>
    <w:p>
      <w:r>
        <w:t>Love following Barack Obama but had to stop till after the elections. So tired of the vote now tweets! #needabreak</w:t>
      </w:r>
    </w:p>
    <w:p>
      <w:r>
        <w:t>Lol.. The pics are funny but no lie if President Obama frees Boosie all the d-boys and thugs gone vote! #NoOffense to my people!</w:t>
      </w:r>
    </w:p>
    <w:p>
      <w:r>
        <w:t>Snub? Not at beck &amp; call? @haaretzonline Even if he got a point, #Obama wrong to snub #Netanyahu, writes @ChemiShalev http//t.co/c6Tz735C</w:t>
      </w:r>
    </w:p>
    <w:p>
      <w:r>
        <w:t>If Obama doesn't win again, I'm not standin up for the Pledge of Allegiance.</w:t>
      </w:r>
    </w:p>
    <w:p>
      <w:r>
        <w:t>Retweet if you support Obama, favorite if you support Romney #Obama #Romney #Election #2012</w:t>
      </w:r>
    </w:p>
    <w:p>
      <w:r>
        <w:t>So many amazing speeches and inspirational people and the RNC this year #RNC #Republican National Convention #GOP #Condi Rice #R&amp;R</w:t>
      </w:r>
    </w:p>
    <w:p>
      <w:r>
        <w:t>But I also hate Mitt Romney. They both suck. This country is going to shit.</w:t>
      </w:r>
    </w:p>
    <w:p>
      <w:r>
        <w:t>. @BarackObama FACT Obama's policies prevented them from finding gainful employment. #obama #p2 #fail</w:t>
      </w:r>
    </w:p>
    <w:p>
      <w:r>
        <w:t>@JenniferODay Hope ur having an amazing vacay! If u didnt get 2 watch DNC speeches u are in 4 treat! #Michelle #Bill #Barack #TheAvengers !</w:t>
      </w:r>
    </w:p>
    <w:p>
      <w:r>
        <w:t>Just made a gagging noise instinctively when I saw #romney on TV. How did I move to TX &amp; become more vocal about my liberalism</w:t>
      </w:r>
    </w:p>
    <w:p>
      <w:r>
        <w:t>If Romneys elected and doesnt do a damn thing, people cant attack him like they can obama because Mitt didnt say he was going to do anything</w:t>
      </w:r>
    </w:p>
    <w:p>
      <w:r>
        <w:t>@vanOnselenP Daniel Pipes,the militarist neo-con. Ask him if he still claims that Barack Obama is a Muslim</w:t>
      </w:r>
    </w:p>
    <w:p>
      <w:r>
        <w:t>I heard Mitt Romney wants to get rid of pornography, ha! The thought just tickles me</w:t>
      </w:r>
    </w:p>
    <w:p>
      <w:r>
        <w:t>@homerosimpsone MITT ROMNEY TIED HIS DOG TO THE ROOF OF HIS CAR FOR A FAMILY VACATION AND DROVE LIKE THAT ALL DAY</w:t>
      </w:r>
    </w:p>
    <w:p>
      <w:r>
        <w:t>#PaulRyan mentioned AC/DC and Zeppelin, but this gets the heaviest rotation http//t.co/BcNRQFmh #uppers #nerdland #OFA #GOP2012</w:t>
      </w:r>
    </w:p>
    <w:p>
      <w:r>
        <w:t>lies are more entertaining so they are more likely to spread exponentially and truth linearly i heard that from #obama after his #KKK rally</w:t>
      </w:r>
    </w:p>
    <w:p>
      <w:r>
        <w:t>@piersmorgan they need a storm in Florida because Romney's not capable of whipping one up. A wooden candidate if ever there was one. #GOP</w:t>
      </w:r>
    </w:p>
    <w:p>
      <w:r>
        <w:t>@timpawlenty exit indicates #GOP #Romney knows the election is lost, so much for party loyalty</w:t>
      </w:r>
    </w:p>
    <w:p>
      <w:r>
        <w:t>The tostitos commercial with the fake barack and romney had me rolling</w:t>
      </w:r>
    </w:p>
    <w:p>
      <w:r>
        <w:t>smh at people thinking Romney is going to 'save' us from Obama, just like Obama was supposed to 'save' us from Bush #shellgame</w:t>
      </w:r>
    </w:p>
    <w:p>
      <w:r>
        <w:t>Brother  jiejie, u like hulk? iron man? captain america or what? Me  Barack Obama</w:t>
      </w:r>
    </w:p>
    <w:p>
      <w:r>
        <w:t>#Ireallydon'tcare who u r no one can say anything bad about my #president without a reply!(Even if it is SundayAM and I'm omw 2 church) #gb</w:t>
      </w:r>
    </w:p>
    <w:p>
      <w:r>
        <w:t>LOL @ liberals acting like this FULL video of Obama talking n a accent, N calling Bush admin racist, ect does'nt matter! @seanhannity</w:t>
      </w:r>
    </w:p>
    <w:p>
      <w:r>
        <w:t>@misscougar yeah AND Barack obama will be personally stealing all of them!!!!!!!!!!!!!</w:t>
      </w:r>
    </w:p>
    <w:p>
      <w:r>
        <w:t>Romney is Anti-Union, Do you know we all would work for minimum wage and be forced to buy insurance on the Obama Care Plan!</w:t>
      </w:r>
    </w:p>
    <w:p>
      <w:r>
        <w:t>Ur rights here are limited because ur a minority!! What bullcrap is that?? #President</w:t>
      </w:r>
    </w:p>
    <w:p>
      <w:r>
        <w:t>If Obama doesn't win again, I'm not standin up for the Pledge of Allegiance.</w:t>
      </w:r>
    </w:p>
    <w:p>
      <w:r>
        <w:t>Barack to Mitt You were right, it WAS a terrorist attack...I forgot about all that 9/11 stuff. Can I ask you a question about Iran, too?</w:t>
      </w:r>
    </w:p>
    <w:p>
      <w:r>
        <w:t>My grandma (who's in her 80's) is going to vote for Obama. This will be the 1st democratic vote of her lifetime. #Obama #Grandmas4Obama #Yay</w:t>
      </w:r>
    </w:p>
    <w:p>
      <w:r>
        <w:t>@GaryContessa because Barack and his goons would rather focus on solar energy or keeping millions of people on welfare. #sad</w:t>
      </w:r>
    </w:p>
    <w:p>
      <w:r>
        <w:t>You want to live in a free country with less government in every part o our lives, vote @MittRomney #RomneyRyan2012</w:t>
      </w:r>
    </w:p>
    <w:p>
      <w:r>
        <w:t>@gretawire Obama has failed America, and failed miserably. WAKE UP AMERICA!!! WHERE IS THE OUTRAGE? OBAMA MUST GO.</w:t>
      </w:r>
    </w:p>
    <w:p>
      <w:r>
        <w:t>Barack Obama is like the cool druggie who smokes cigarettes in the bathroom.</w:t>
      </w:r>
    </w:p>
    <w:p>
      <w:r>
        <w:t>@maddow now we need new #appliances and #romney sent manfctng jobs overseas #buyAmerican? Labor does matter so do the words MADE IN AMERICA</w:t>
      </w:r>
    </w:p>
    <w:p>
      <w:r>
        <w:t>NOOO-FREAKING-OBAMA. I swear I will move to another continent if he's reelected. #RomneyRyan2012</w:t>
      </w:r>
    </w:p>
    <w:p>
      <w:r>
        <w:t>@K104FM DeeDee so uhm Nicki Minaj says she supports Mitt Romney.. she ain't that rich! Me lmao.. LOL.. haha.. *dying of laughter*</w:t>
      </w:r>
    </w:p>
    <w:p>
      <w:r>
        <w:t>@anthonymolina42 ur political rant is amazing #republicans</w:t>
      </w:r>
    </w:p>
    <w:p>
      <w:r>
        <w:t>Anyone who agrees with Romney should know that his statements are factually incorrect.</w:t>
      </w:r>
    </w:p>
    <w:p>
      <w:r>
        <w:t>Big crowd at Racine Victory Center. Excited to get #RomneyRyan2012 elected! http//t.co/WpY4PPrW</w:t>
      </w:r>
    </w:p>
    <w:p>
      <w:r>
        <w:t>#BelieveInAmerica, #PaulRyan, @MittEomney, @InGodITrust, #gop2012, #RickWarren - declare a day of fasting &amp; prayer for America! Joel 114</w:t>
      </w:r>
    </w:p>
    <w:p>
      <w:r>
        <w:t>I hope Obama heard about this bitch Meghan.</w:t>
      </w:r>
    </w:p>
    <w:p>
      <w:r>
        <w:t>Cathy Mc Morris Rodgers sounds like a damn robot. #GOP2012 #Republicans #RepublicansAreDestroyingThisCountry</w:t>
      </w:r>
    </w:p>
    <w:p>
      <w:r>
        <w:t>So Romney can find his birth certificate!....but can't locate his tax returns or off shore accounts!! #FB Hmmmm?!</w:t>
      </w:r>
    </w:p>
    <w:p>
      <w:r>
        <w:t>@whitehouse #Obama to #Assad Kill as many as you want but don't mess up with the Chemicals #Syria</w:t>
      </w:r>
    </w:p>
    <w:p>
      <w:r>
        <w:t>Clint will be the one laughing when Peter Jackson inserts Andy Serkis - playing a mocap Barack Obama - into that chair footage.</w:t>
      </w:r>
    </w:p>
    <w:p>
      <w:r>
        <w:t>Fuck #Romney #teamobama</w:t>
      </w:r>
    </w:p>
    <w:p>
      <w:r>
        <w:t>Vote Obama or women will lose their rights, smallpox will come back, and an asteroid will hit the earth. IT'S YOUR FUTURE! #Obama #sarcasm</w:t>
      </w:r>
    </w:p>
    <w:p>
      <w:r>
        <w:t>Don't forget to vote in the #AZ #primary #election today for #prochoice #Democrat #women! Your voice matters and your vote counts!</w:t>
      </w:r>
    </w:p>
    <w:p>
      <w:r>
        <w:t>So sick of seeing #republicans on tv already.</w:t>
      </w:r>
    </w:p>
    <w:p>
      <w:r>
        <w:t>Can someone just rape nicki minaj, get her pregnant, and see if she'll still vote Romney.</w:t>
      </w:r>
    </w:p>
    <w:p>
      <w:r>
        <w:t>And he really tried to confront Obama about it why we loosing jobs, like if Obama aint do his research on that nigga already loll</w:t>
      </w:r>
    </w:p>
    <w:p>
      <w:r>
        <w:t>@AmericanPapist how so? Romney was snickering as he left the stage after talking about dead Americans. #Romney #RomneyPoorPeopleFacts</w:t>
      </w:r>
    </w:p>
    <w:p>
      <w:r>
        <w:t>Fuck the doomed. - #RomneyRyan2012</w:t>
      </w:r>
    </w:p>
    <w:p>
      <w:r>
        <w:t>#wbzdebate is a trending topic in the US tonight! Not just Boston. #election2012 // Because Brown's a train-wreck in progress</w:t>
      </w:r>
    </w:p>
    <w:p>
      <w:r>
        <w:t>Romney dedicated to the principle that women &amp; gays need regulation, but Wall Street doesn't. #GOP2012 #Forward2012 #genius</w:t>
      </w:r>
    </w:p>
    <w:p>
      <w:r>
        <w:t>Malcolm X. Martin Luther King. Now Barack Obama...black man who tried to become on top &amp; change things but get stopped by white people. Smh!</w:t>
      </w:r>
    </w:p>
    <w:p>
      <w:r>
        <w:t>Nothin jazzes me up like a good speech from Barack Obama. Sorry Romney supporters #4moreyears</w:t>
      </w:r>
    </w:p>
    <w:p>
      <w:r>
        <w:t>ObamaNation has turned into an abomination very very quickly. #RomneyRyan2012</w:t>
      </w:r>
    </w:p>
    <w:p>
      <w:r>
        <w:t>I'm officially a Registered Voter ) #Obama #2012Election</w:t>
      </w:r>
    </w:p>
    <w:p>
      <w:r>
        <w:t>You know what? I AM better off today than four years ago. #4moreyears!</w:t>
      </w:r>
    </w:p>
    <w:p>
      <w:r>
        <w:t>Great Israel video by #StandWithUs http//t.co/aqzPAq8Y Will we stand with #Israel? #RomneyRyan2012</w:t>
      </w:r>
    </w:p>
    <w:p>
      <w:r>
        <w:t>@BarackObama Romney wants to take us back to the turn of the century Bush Part Two</w:t>
      </w:r>
    </w:p>
    <w:p>
      <w:r>
        <w:t>I held Michelle obama's hand and she talked to @amberlikesbears ahhhhhh!!!!!!!! #obama2012 #4moreyears #forward</w:t>
      </w:r>
    </w:p>
    <w:p>
      <w:r>
        <w:t>Is anybody else excited for debates to start? No? Okay. #Election2012</w:t>
      </w:r>
    </w:p>
    <w:p>
      <w:r>
        <w:t>#istandupfor #Obama because he saved the auto industry(car lover) and he isnt trying to make college a rich people club (student)</w:t>
      </w:r>
    </w:p>
    <w:p>
      <w:r>
        <w:t>@BarackObama God bless you, Mr. Obama! Peace for the world! Amen!</w:t>
      </w:r>
    </w:p>
    <w:p>
      <w:r>
        <w:t>I'm SOOOOOOO ready for tomorrow's debate #tcot #Romney</w:t>
      </w:r>
    </w:p>
    <w:p>
      <w:r>
        <w:t>It's possible you missed this, but the 4 people who are excited about #Mitt2012 are excited primarily because his name is not Obama, Barack.</w:t>
      </w:r>
    </w:p>
    <w:p>
      <w:r>
        <w:t>Instead of apologising to the Muslim world, #Obama n his gun wielding thugs shud jus pack up n leave the area..#Benghazi</w:t>
      </w:r>
    </w:p>
    <w:p>
      <w:r>
        <w:t>Bet my dear brother #Romney would lose. Looking forward to retiring to my island in the sun.</w:t>
      </w:r>
    </w:p>
    <w:p>
      <w:r>
        <w:t>I would pay good money to be in the @nbcsnl writers room right now. O M G #ThingsThatNeedToHappenNOW #GOP2012 #Election2012</w:t>
      </w:r>
    </w:p>
    <w:p>
      <w:r>
        <w:t>fuck the VMAs tune in on OBAMA!!!!</w:t>
      </w:r>
    </w:p>
    <w:p>
      <w:r>
        <w:t>#GOP #Mitt #Romney and #Paul #Ryan. just saying mitt and his wife are cute but id whisper my room number 2 ryan and slip him my number</w:t>
      </w:r>
    </w:p>
    <w:p>
      <w:r>
        <w:t>@BarackObama Mr. President didn't you forget the already 22000 Dead in Syria while talking about the chemical WEAPONS? #Syria #Obama</w:t>
      </w:r>
    </w:p>
    <w:p>
      <w:r>
        <w:t>hmm, #democrats seem to skew the truth to their favor while #republicans just straight up lie. In the end... they're all fucking liars.</w:t>
      </w:r>
    </w:p>
    <w:p>
      <w:r>
        <w:t>Here comes Bubba! #DNC2012 #BillClinton #ObamaBiden2012 #p2</w:t>
      </w:r>
    </w:p>
    <w:p>
      <w:r>
        <w:t>#democrats lay out their plan in detail for people to digest... what do the #republicans stand for?</w:t>
      </w:r>
    </w:p>
    <w:p>
      <w:r>
        <w:t>Mitt Romney Vs Barack Obama Mormon Vs black guy Alien Vs Predator BRING IT ON</w:t>
      </w:r>
    </w:p>
    <w:p>
      <w:r>
        <w:t>First two commercials on TV are negative political ads. #election2012 #keepitpositive</w:t>
      </w:r>
    </w:p>
    <w:p>
      <w:r>
        <w:t>the obama rally can't start on time, just like how he can't keep our country on track #mitt2012</w:t>
      </w:r>
    </w:p>
    <w:p>
      <w:r>
        <w:t>Waiting for #GOP to announce plan to just do away with voting and hand over seats based on income higher income, higher gov't office.</w:t>
      </w:r>
    </w:p>
    <w:p>
      <w:r>
        <w:t>A 'War on Coal'? Seriously, #Romney? The miners were forced by mgmt to attend the filming of your #desperate #propaganda piece! #fraud #GOP</w:t>
      </w:r>
    </w:p>
    <w:p>
      <w:r>
        <w:t>#Obama says will not break the bonds between the United States and #Libya As if Americans are gonna leave after so much hard work</w:t>
      </w:r>
    </w:p>
    <w:p>
      <w:r>
        <w:t>Ive been registered to vote for a year. Time to put that shit to use #Obama</w:t>
      </w:r>
    </w:p>
    <w:p>
      <w:r>
        <w:t>Ann Romney just said the best days of her life were when she and Mitt used to pretend to be poor. #ObamaBiden2012</w:t>
      </w:r>
    </w:p>
    <w:p>
      <w:r>
        <w:t>Fourth straight trillion dollar deficit under B.O. Fiscal insanity, immoral, and feckless leadership. Wake up, patriots #OIW #RomneyRyan2012</w:t>
      </w:r>
    </w:p>
    <w:p>
      <w:r>
        <w:t>so #GOP congressmen's trip to #Israel results in night swimming and skinny dipping? my favourite story today via @politico</w:t>
      </w:r>
    </w:p>
    <w:p>
      <w:r>
        <w:t>I think Romney will bring us middle class blatantly down to the gutters but I feel like Obama is secretly up to no good.</w:t>
      </w:r>
    </w:p>
    <w:p>
      <w:r>
        <w:t>#AreYouBetterOff yup! Nearly tripled my income since 2008 nothing to do with #Obama just hard work and smart choices</w:t>
      </w:r>
    </w:p>
    <w:p>
      <w:r>
        <w:t>#Republicans are a joke. Clint Eastwood is their mascot! America is in trouble if these idiots win! #RNC</w:t>
      </w:r>
    </w:p>
    <w:p>
      <w:r>
        <w:t>Is America being scammed by #REPUBLICANS who are insinuating if they don get #TAX cuts we won have jobs? DEMAND 4 GOODS creates #JOBS</w:t>
      </w:r>
    </w:p>
    <w:p>
      <w:r>
        <w:t>What do you mean the bus isn't going that way today?! Oh yeah Obama is coming #president #iowastate</w:t>
      </w:r>
    </w:p>
    <w:p>
      <w:r>
        <w:t>US embassy,Pakistan shows TV ads on all major channels Obama, H Clinton stress film NOT made by US govt. The film, that just won't go away.</w:t>
      </w:r>
    </w:p>
    <w:p>
      <w:r>
        <w:t>Please don't get me wrong, I hate all politicians. The media coverage of the strip clubs in Tampa just leaves the #GOP wide open.</w:t>
      </w:r>
    </w:p>
    <w:p>
      <w:r>
        <w:t>I'll take the Mormon over the moron. #RomneyRyan2012 #ForALL</w:t>
      </w:r>
    </w:p>
    <w:p>
      <w:r>
        <w:t>Am I the only one thinkin that Stuart Stevens is secretly on Obama's side? Some of his decisions for the Romney campaign have been baffling.</w:t>
      </w:r>
    </w:p>
    <w:p>
      <w:r>
        <w:t>@amazingalison93 Just a few brain cells &amp; they would be really dangerous !! #Republicans</w:t>
      </w:r>
    </w:p>
    <w:p>
      <w:r>
        <w:t>Realizing that politics and Facebook friendships don't mix this election season. #election2012 #notupforthebullying</w:t>
      </w:r>
    </w:p>
    <w:p>
      <w:r>
        <w:t>And if I lose followers bc of that oh well! So long then. #RomneyRyan2012</w:t>
      </w:r>
    </w:p>
    <w:p>
      <w:r>
        <w:t>The hours hookers put in at these US conventions are long and tiring but neither Romney or Obama thanked them. SAD! #gop2012 #dnc</w:t>
      </w:r>
    </w:p>
    <w:p>
      <w:r>
        <w:t>hhhh mr barack obama you are fountasstick presidentin the word ay love you</w:t>
      </w:r>
    </w:p>
    <w:p>
      <w:r>
        <w:t>#Obama #Biden #Campaign2012 #vote #democraticconvention My president is awesome. #DNC2012</w:t>
      </w:r>
    </w:p>
    <w:p>
      <w:r>
        <w:t>#FOCUS  No one in history has ever successfully run for #President riding this #Big of a #Lie! #MittRomney http//t.co/sXz068A7 #p2</w:t>
      </w:r>
    </w:p>
    <w:p>
      <w:r>
        <w:t>congratulations to the first black president #barack'o'flackaflame</w:t>
      </w:r>
    </w:p>
    <w:p>
      <w:r>
        <w:t>President Obama did an ama (ask me anything) on Reddit ? That's pretty cool #president #obama #reddit #ama</w:t>
      </w:r>
    </w:p>
    <w:p>
      <w:r>
        <w:t>Until I have Mitt Romney birth certificate in hand I refuse to believe that he wasn born in the fourth circle of Hell. #stolentweet</w:t>
      </w:r>
    </w:p>
    <w:p>
      <w:r>
        <w:t>Good Morning! Love me some #MorningJoe w/ a side of Brokaw #MSNBC #election2012</w:t>
      </w:r>
    </w:p>
    <w:p>
      <w:r>
        <w:t>Romney/Ryan continuous and consistent lying has become the GOP tactic of choice. Fact checkers classified as liberal and pro-Obama. #GOPFAIL</w:t>
      </w:r>
    </w:p>
    <w:p>
      <w:r>
        <w:t>If it don't rain,tax for gas. Partly cloudy ,tax for gas. Obama tweeted, tax for gas. Mexican win the lottery,tax for gas. Any reason SMh</w:t>
      </w:r>
    </w:p>
    <w:p>
      <w:r>
        <w:t>Even though everyone gets them, seeing Paul Ryan show up in my inbox always excites me. Love that man. #RomneyRyan2012</w:t>
      </w:r>
    </w:p>
    <w:p>
      <w:r>
        <w:t>Can someone just rape nicki minaj, get her pregnant, and see if she'll still vote Romney.</w:t>
      </w:r>
    </w:p>
    <w:p>
      <w:r>
        <w:t>What happened to campaigning? I don't care how bad the other guy is I wanna know what your going to do with your 4 years #Election2012</w:t>
      </w:r>
    </w:p>
    <w:p>
      <w:r>
        <w:t>Inspiring speech by @MichelleObama . We need to stay the course. #4moreyears</w:t>
      </w:r>
    </w:p>
    <w:p>
      <w:r>
        <w:t>@ShortyQ I a republican votin for Mitt Romney</w:t>
      </w:r>
    </w:p>
    <w:p>
      <w:r>
        <w:t>ObamaNation has turned into an abomination very very quickly. #RomneyRyan2012</w:t>
      </w:r>
    </w:p>
    <w:p>
      <w:r>
        <w:t>@WillHalliday1 I saw someone on Gabe with a vote Romney bumper sticker and it hurt my soul</w:t>
      </w:r>
    </w:p>
    <w:p>
      <w:r>
        <w:t>Looks like I'm upsetting some libs already this morning. My work is done. They just can't handle the truth. #Mitt2012</w:t>
      </w:r>
    </w:p>
    <w:p>
      <w:r>
        <w:t>So don't want to vote for Romney because he's rich?? I want a man in the White House who can manage money #Election2012</w:t>
      </w:r>
    </w:p>
    <w:p>
      <w:r>
        <w:t>Love following Barack Obama but had to stop till after the elections. So tired of the vote now tweets! #needabreak</w:t>
      </w:r>
    </w:p>
    <w:p>
      <w:r>
        <w:t>I'm SOOOOOOO ready for tomorrow's debate #tcot #Romney</w:t>
      </w:r>
    </w:p>
    <w:p>
      <w:r>
        <w:t>Most people voting for Obama have no clue what they're voting for #RomneyRyan2012</w:t>
      </w:r>
    </w:p>
    <w:p>
      <w:r>
        <w:t>The man who wants control of the nuclear button wonders why airplane windows don't open! Lack of qualifications, much! #USA #Romney</w:t>
      </w:r>
    </w:p>
    <w:p>
      <w:r>
        <w:t>Obama says Egypt is not an ally. Good call in facilitating Mubarek's exit, a loyal ally for 30 years.http//t.co/PAAhnkOq #RomneyRyan2012</w:t>
      </w:r>
    </w:p>
    <w:p>
      <w:r>
        <w:t>Truly elegant symmetry between Romney's domestic &amp; international ineptitude.</w:t>
      </w:r>
    </w:p>
    <w:p>
      <w:r>
        <w:t>IT'S OCTOBER 3rd. AND IT'S WEDNESDAY. AND THE DEBATE ON DOMESTIC POLICY IS TONIGHT. What an epic day. #MeanGirls #election2012 #epic</w:t>
      </w:r>
    </w:p>
    <w:p>
      <w:r>
        <w:t>Seriously though you are the most bipolar person i have ever met. #4MoreYears</w:t>
      </w:r>
    </w:p>
    <w:p>
      <w:r>
        <w:t>if #romney wins the US election, i will crawl into a hole and cry for the next 4 years #obama</w:t>
      </w:r>
    </w:p>
    <w:p>
      <w:r>
        <w:t>Obama's campaign is crushing my spirit. The negativity shows his lack of faith in the electorate. I expect it from Mitt. #sodisappointed</w:t>
      </w:r>
    </w:p>
    <w:p>
      <w:r>
        <w:t>Mitt Romney sucks ass everyone in my AP U.S should know that...</w:t>
      </w:r>
    </w:p>
    <w:p>
      <w:r>
        <w:t>@glennbeck If you havent seen the youtube video of obama out of his own mouth admitting he IS A MUSLIM please watch it</w:t>
      </w:r>
    </w:p>
    <w:p>
      <w:r>
        <w:t>Every college student should be voting for #obama ! #loud</w:t>
      </w:r>
    </w:p>
    <w:p>
      <w:r>
        <w:t>Traditional Marriage in the good old days- trading a daughter for cows, land, or governing power. #equality #HRC #obamabiden2012 #DNC2012</w:t>
      </w:r>
    </w:p>
    <w:p>
      <w:r>
        <w:t>@robertalai thats a lie cz obama dad was not a kenyan finance minister</w:t>
      </w:r>
    </w:p>
    <w:p>
      <w:r>
        <w:t>#Obama2012 #ObamaBiden2012 #DNC2012 #Obama12 #Obama #FuckMittRomney http//t.co/OA53s2iS</w:t>
      </w:r>
    </w:p>
    <w:p>
      <w:r>
        <w:t>#republicans and #democrats are all in to fucked the world up together</w:t>
      </w:r>
    </w:p>
    <w:p>
      <w:r>
        <w:t>Anyone who agrees with Romney should know that his statements are factually incorrect.</w:t>
      </w:r>
    </w:p>
    <w:p>
      <w:r>
        <w:t>Another reason I love John Elway! #romneyryan2012</w:t>
      </w:r>
    </w:p>
    <w:p>
      <w:r>
        <w:t>@kackijeane it would be a lot worse under Romney and Ryan. You can thank G.W. for this mess anyway</w:t>
      </w:r>
    </w:p>
    <w:p>
      <w:r>
        <w:t>#Democrats thank nature for threatening #GOP convention in Tampa w/ a tropical storm. Republicans hope storm will hit Charlotte on Sep. 6.</w:t>
      </w:r>
    </w:p>
    <w:p>
      <w:r>
        <w:t>Just got in my first political debate ever and def shut some biddie up! #Obama #progay #democrats #WIN</w:t>
      </w:r>
    </w:p>
    <w:p>
      <w:r>
        <w:t>It kills me that ppl want to blame Obama for things that happened during the Bush administration #ijs #democrats #republicans wake up ppl</w:t>
      </w:r>
    </w:p>
    <w:p>
      <w:r>
        <w:t>@LarryStogner The stories I want to see are about women's rights, strategy to regain the House, and 4 years of change. #Obama/Biden2012</w:t>
      </w:r>
    </w:p>
    <w:p>
      <w:r>
        <w:t>How r u worthless losers? I mean #republicans, er i mean #americanpeople doing? Sorry #romney moment! I sincerely apolgize, knd of?</w:t>
      </w:r>
    </w:p>
    <w:p>
      <w:r>
        <w:t>@douglasbass Really excited for the upcoming 1st Presidential Debate between Obama and Romney.Analysts say that both r great orators #debate</w:t>
      </w:r>
    </w:p>
    <w:p>
      <w:r>
        <w:t>Are Yall Registered Too Vote ? Register And Vote Obama #Election2012</w:t>
      </w:r>
    </w:p>
    <w:p>
      <w:r>
        <w:t>Vote Obama or women will lose their rights, smallpox will come back, and an asteroid will hit the earth. IT'S YOUR FUTURE! #Obama #sarcasm</w:t>
      </w:r>
    </w:p>
    <w:p>
      <w:r>
        <w:t>The US is $16 Trillion in debt. It's not the #democrats fault, it's not the #republicans fault. It's EVERYONE's fault. WE have to fix it.</w:t>
      </w:r>
    </w:p>
    <w:p>
      <w:r>
        <w:t>We in Dayton Ohio about to see how they represent Stillman v Central State. The 1911 Obama Bus tour #4MoreYears Barack Obama</w:t>
      </w:r>
    </w:p>
    <w:p>
      <w:r>
        <w:t>Gaza strip was getting bombed obama didn't say shit.</w:t>
      </w:r>
    </w:p>
    <w:p>
      <w:r>
        <w:t>Supporting Barack Obama all day! #TeamObama</w:t>
      </w:r>
    </w:p>
    <w:p>
      <w:r>
        <w:t>Oh great! We got 2 shitty ppl runny for #president. I wont vote for romney or obama! Thy both aint shit!</w:t>
      </w:r>
    </w:p>
    <w:p>
      <w:r>
        <w:t>@sistertoldjah @catspolitics.That's Obama's Reverend voice. Can I get an Amen? #Mitt2012 and I will be yelling Amen! #Presidentof1000voices</w:t>
      </w:r>
    </w:p>
    <w:p>
      <w:r>
        <w:t>@NeverAgainRs @MittRomney to be honest I'm just biding my time to see what his next gaffe is going to be. Not 2 be redundant but #4moreyears</w:t>
      </w:r>
    </w:p>
    <w:p>
      <w:r>
        <w:t>Barack Obama booked almost every seat for a Two Door Cinema Club gig, he's got good music taste.</w:t>
      </w:r>
    </w:p>
    <w:p>
      <w:r>
        <w:t>@MobileMollusk I love the trains. When Obama first started talking about high speed rails?! I'm so down for that.</w:t>
      </w:r>
    </w:p>
    <w:p>
      <w:r>
        <w:t>I so can't stand Dan Rather, @BarackObama never talks down to me at all. All you old men have to get in your dig at the #President! #Maddow</w:t>
      </w:r>
    </w:p>
    <w:p>
      <w:r>
        <w:t>Waking up for the #gop #RNC2012 this is way to early!</w:t>
      </w:r>
    </w:p>
    <w:p>
      <w:r>
        <w:t>Ur rights here are limited because ur a minority!! What bullcrap is that?? #President</w:t>
      </w:r>
    </w:p>
    <w:p>
      <w:r>
        <w:t>Why the fuck do they care if women use birth control or get abortions?! It isn't their body, so it isn't their decision! #election #politics</w:t>
      </w:r>
    </w:p>
    <w:p>
      <w:r>
        <w:t>Obama says Egypt is not an ally. Good call in facilitating Mubarek's exit, a loyal ally for 30 years.http//t.co/PAAhnkOq #RomneyRyan2012</w:t>
      </w:r>
    </w:p>
    <w:p>
      <w:r>
        <w:t>Republicans blame Obama for dogs panting on a hot day...</w:t>
      </w:r>
    </w:p>
    <w:p>
      <w:r>
        <w:t>#MichelleObama would make a better #President than her husband</w:t>
      </w:r>
    </w:p>
    <w:p>
      <w:r>
        <w:t>Now as a drinking man I want to know does Romney support absinthe? He should. Its out of style and poisonous</w:t>
      </w:r>
    </w:p>
    <w:p>
      <w:r>
        <w:t>Much is wrong with this Gov. Obama it at it's center. We must, WE MUST !! get off our duffs and call our Congressmen Senators &amp; White House</w:t>
      </w:r>
    </w:p>
    <w:p>
      <w:r>
        <w:t>I've said it before, and I'll say it again....MY body, MY choice #PaulRyan #MittRomney #RNC #Republicans. Until men can bear children, STFU!</w:t>
      </w:r>
    </w:p>
    <w:p>
      <w:r>
        <w:t>Do some people still think the NWO is a conspiracy? Do you have down syndrome? Barack spoke about it in an interview. Search it up... slut.</w:t>
      </w:r>
    </w:p>
    <w:p>
      <w:r>
        <w:t>#GOP needs professional counseling They deny climate change, evolution, Obama is US citizen, changing demographics. #losingtouchwithreality</w:t>
      </w:r>
    </w:p>
    <w:p>
      <w:r>
        <w:t>@ttjemery @dailyhillster Not even #Obama's laws come before #Gods laws, don't matter that Obama is #President..</w:t>
      </w:r>
    </w:p>
    <w:p>
      <w:r>
        <w:t>Guard against the impostures of pretended patriotism. George Washington #Quotes #Election</w:t>
      </w:r>
    </w:p>
    <w:p>
      <w:r>
        <w:t>@IngrahamAngle poll says 28% don't believe Romney knows how to start a small business....and we try to reason with these people?</w:t>
      </w:r>
    </w:p>
    <w:p>
      <w:r>
        <w:t>Me Cody is just so djdnejxnns. Parents What? Friends What? Teachers What? Obama What? Normal Peeps What? Simpsonizers OMG I KNOW</w:t>
      </w:r>
    </w:p>
    <w:p>
      <w:r>
        <w:t>I could not support #Obama more if I tried. I agree %100000 with his ideas and plan. That speech was incredible! He. MUST. Win. #Obama2012</w:t>
      </w:r>
    </w:p>
    <w:p>
      <w:r>
        <w:t>@zaynsweetdick excUSE U THAT IS MY PIC OBAMA IS MY PERSON OK #obama2012</w:t>
      </w:r>
    </w:p>
    <w:p>
      <w:r>
        <w:t>Politics, as dirty as it looks, Obama and his team are setting great examples making it look like child's play.</w:t>
      </w:r>
    </w:p>
    <w:p>
      <w:r>
        <w:t>Dese niggas can't hold me back... Mitt Romney don't pay no tax...</w:t>
      </w:r>
    </w:p>
    <w:p>
      <w:r>
        <w:t>First Meeting of the year in 10 minutes in Collegiate Hall (Redington Hall). Come stop by!!! #GOP2012</w:t>
      </w:r>
    </w:p>
    <w:p>
      <w:r>
        <w:t>The #MSNBC coverage of the repub convention makes me want to vote for #Romney out of spite. They r so far left they make #FOX look moderate.</w:t>
      </w:r>
    </w:p>
    <w:p>
      <w:r>
        <w:t>@Jankowski60 @MancowMuller For 1, #GOP doesn't empower EPA with regs highest corp tax rates n world now sendn more jobs overseas than ever</w:t>
      </w:r>
    </w:p>
    <w:p>
      <w:r>
        <w:t>ROMNEY LIES AND AMERICANS LOSS THE MOST.MIDDLE CLASS WILL PAY HIGHER TAXES AND RICH PAYS NOTHING</w:t>
      </w:r>
    </w:p>
    <w:p>
      <w:r>
        <w:t>IT'S OCTOBER 3rd. AND IT'S WEDNESDAY. AND THE DEBATE ON DOMESTIC POLICY IS TONIGHT. What an epic day. #MeanGirls #election2012 #epic</w:t>
      </w:r>
    </w:p>
    <w:p>
      <w:r>
        <w:t>Fourth straight trillion dollar deficit under B.O. Fiscal insanity, immoral, and feckless leadership. Wake up, patriots #OIW #RomneyRyan2012</w:t>
      </w:r>
    </w:p>
    <w:p>
      <w:r>
        <w:t>Barack Obama gave New Orleans supplies 5 days BEFORE Hurricane #Isaac even hit. Bush was 5 days LATE, AFTER Katrina hit. R-T for #Obama2012.</w:t>
      </w:r>
    </w:p>
    <w:p>
      <w:r>
        <w:t>Ignorant People Will Vote For Obama #GOP #Republicans</w:t>
      </w:r>
    </w:p>
    <w:p>
      <w:r>
        <w:t>@PressSec The Lybian attacks WERE directed at the United States you idiot. What? Do you think we're all stupid Obama followers? You suck</w:t>
      </w:r>
    </w:p>
    <w:p>
      <w:r>
        <w:t>@blakeshelton you have my vote Bitch. Blake for president! #president #2012election</w:t>
      </w:r>
    </w:p>
    <w:p>
      <w:r>
        <w:t>Michael Jackson, King Kong, and Kim Kardashian are worldwide trends? And these bitches are fretting on Obama!? Really?</w:t>
      </w:r>
    </w:p>
    <w:p>
      <w:r>
        <w:t>Barack to Mitt You were right, it WAS a terrorist attack...I forgot about all that 9/11 stuff. Can I ask you a question about Iran, too?</w:t>
      </w:r>
    </w:p>
    <w:p>
      <w:r>
        <w:t>PowerElement So failure is keeping promises. Eh, sounds like a Romney lover...r8eUV</w:t>
      </w:r>
    </w:p>
    <w:p>
      <w:r>
        <w:t>Idk who I'm gonna vote for, but I do know it will not be #Obama. Really? My phone just autocorrected him to capitalization, #fail #nobama</w:t>
      </w:r>
    </w:p>
    <w:p>
      <w:r>
        <w:t>#PaulRyan mentioned AC/DC and Zeppelin, but this gets the heaviest rotation http//t.co/BcNRQFmh #uppers #nerdland #OFA #GOP2012</w:t>
      </w:r>
    </w:p>
    <w:p>
      <w:r>
        <w:t>Digusting behaviour at the #republicans conference in Tampa</w:t>
      </w:r>
    </w:p>
    <w:p>
      <w:r>
        <w:t>#ObamaBiden2012 , if your not on that team .. please excuse yourself from my TL</w:t>
      </w:r>
    </w:p>
    <w:p>
      <w:r>
        <w:t>Obama doing an AMA on Reddit is the coolest thing. I don't care how long it lasted.</w:t>
      </w:r>
    </w:p>
    <w:p>
      <w:r>
        <w:t>Don't Be Mad When #obama loose.. Just Go Beat Your Friend Ass Who Talking About They Aint Gone Vote..</w:t>
      </w:r>
    </w:p>
    <w:p>
      <w:r>
        <w:t>@essencemag 2 busy- just heard the sound bites. Was down 2 earth &amp; straight forward. #CoffeeTalk #Obama</w:t>
      </w:r>
    </w:p>
    <w:p>
      <w:r>
        <w:t>Sometimes I wish I lived in a state where my vote mattered. Other times I'm glad I don't. #election #alabama #nonsense</w:t>
      </w:r>
    </w:p>
    <w:p>
      <w:r>
        <w:t>Naturally I'm wearing my red elephant shorts today in honor of the #RNC2012 #GOP</w:t>
      </w:r>
    </w:p>
    <w:p>
      <w:r>
        <w:t>The chair rules you out of order, Mr. Eastwood. #rnc #gop2012 #rnc2012</w:t>
      </w:r>
    </w:p>
    <w:p>
      <w:r>
        <w:t>Errbody real... Until u tell'em some REAL SHIT!! please vote... These hoes fuckin up the economy #Mitt2012 lmaoo</w:t>
      </w:r>
    </w:p>
    <w:p>
      <w:r>
        <w:t>I'm not really a fan of Obama, but if Romney gets in that office we are all screwed. #justsaying our generation is unlucky</w:t>
      </w:r>
    </w:p>
    <w:p>
      <w:r>
        <w:t>@BarackObama Romney wants to take us back to the turn of the century Bush Part Two</w:t>
      </w:r>
    </w:p>
    <w:p>
      <w:r>
        <w:t>@CNN it's taken 4 years for economy to fall more than it already was and it's gonna take 20 more years for us to recuperate after Obama</w:t>
      </w:r>
    </w:p>
    <w:p>
      <w:r>
        <w:t>@anthonymolina42 ur political rant is amazing #republicans</w:t>
      </w:r>
    </w:p>
    <w:p>
      <w:r>
        <w:t>I run the world like Michelle's husband #obama #president #life</w:t>
      </w:r>
    </w:p>
    <w:p>
      <w:r>
        <w:t>Mitt Romney is buddies with anti-gay hate group leader Tony Perkins, to vote for #Romney is to vote for intolerance and hatred. #GOPFail</w:t>
      </w:r>
    </w:p>
    <w:p>
      <w:r>
        <w:t>@NICKIMINAJ just goes to show that u can't listen to 99% of what rappers say.. how u voting for Romney when uve never registered to vote ?</w:t>
      </w:r>
    </w:p>
    <w:p>
      <w:r>
        <w:t>Please do NOT vote for an oligarchic plutocrat with sociopathic tendancies, and don't vote for #Romney, either.</w:t>
      </w:r>
    </w:p>
    <w:p>
      <w:r>
        <w:t>In Jamaica, don't call Obama a chair. Just talk about gettin jiggy with it.</w:t>
      </w:r>
    </w:p>
    <w:p>
      <w:r>
        <w:t>@lisaholmes thanks Lisa and congratulations to newly elected Morinville Councillor Sheldon Fingler #morinville #councillor #election</w:t>
      </w:r>
    </w:p>
    <w:p>
      <w:r>
        <w:t>As national debt passes $16 trillion, GOP blasts Obama's policies #Campaign2012 What about those two unfunded wars?</w:t>
      </w:r>
    </w:p>
    <w:p>
      <w:r>
        <w:t>#democrats lay out their plan in detail for people to digest... what do the #republicans stand for?</w:t>
      </w:r>
    </w:p>
    <w:p>
      <w:r>
        <w:t>$60 in gas. #RomneyRyan2012 #wecandobetter @MittRomney //just don't drive #pragmatism</w:t>
      </w:r>
    </w:p>
    <w:p>
      <w:r>
        <w:t>@MrBowMan Oh you crazy ass republicans...how you make me laugh so hard. Stop stop please stop my side hurts too much #GOP #cracknup</w:t>
      </w:r>
    </w:p>
    <w:p>
      <w:r>
        <w:t>Four days for the first Presidential Debate! #election2012</w:t>
      </w:r>
    </w:p>
    <w:p>
      <w:r>
        <w:t>I personally think #Romney is dumb as fuck..</w:t>
      </w:r>
    </w:p>
    <w:p>
      <w:r>
        <w:t>The all-out abortions proposed by the #Democrats are disconcerting... The all-out ban proposed by some #Republicans is plain silly.</w:t>
      </w:r>
    </w:p>
    <w:p>
      <w:r>
        <w:t>Repeal Obamacare? Damn didn't Romney start it all Massachusetts with Romneycare?? Hypocrisy...</w:t>
      </w:r>
    </w:p>
    <w:p>
      <w:r>
        <w:t>Gonna be a nasty campaign. People are cruel. #Election2012</w:t>
      </w:r>
    </w:p>
    <w:p>
      <w:r>
        <w:t>Praying for our President Barack Hussein Obama today... still getting chills from some of what has been said this week )</w:t>
      </w:r>
    </w:p>
    <w:p>
      <w:r>
        <w:t>@JohnCannady Pretty funny, they are killing Mitt Romney.LMAO!!!!</w:t>
      </w:r>
    </w:p>
    <w:p>
      <w:r>
        <w:t>You must really hate the black guy if you're defending Romney's idiocy at this point. #tcot #p2</w:t>
      </w:r>
    </w:p>
    <w:p>
      <w:r>
        <w:t>i miss you my family, my friend and i want to be a succes people... my inspiration is BARACK OBAMA &amp; SRI MULYANI</w:t>
      </w:r>
    </w:p>
    <w:p>
      <w:r>
        <w:t>@BarackObama where's the debt reduction? Spending cuts? #RomneyRyan2012</w:t>
      </w:r>
    </w:p>
    <w:p>
      <w:r>
        <w:t>So Romney being successful in life and having more money than you means he shouldn't be president? #gimmeabreak #RomneyRyan2012</w:t>
      </w:r>
    </w:p>
    <w:p>
      <w:r>
        <w:t>@uongozi254 i personally think that among those on the front page of today's #nationpaper none deserves to be #PRESIDENT</w:t>
      </w:r>
    </w:p>
    <w:p>
      <w:r>
        <w:t>@haileybabyxO Lol i think Obama is the devil. That's why they put a horrible person to run against him.</w:t>
      </w:r>
    </w:p>
    <w:p>
      <w:r>
        <w:t>.@BarackObama #GOP ad has 2008 #Clinton rebutting 2012 self. #Dems should respond w/@ChrisRockOz analysis https//t.co/6bJMxxZb #Obama #DNC</w:t>
      </w:r>
    </w:p>
    <w:p>
      <w:r>
        <w:t>I heard Mitt Romney wants to get rid of pornography, ha! The thought just tickles me</w:t>
      </w:r>
    </w:p>
    <w:p>
      <w:r>
        <w:t>#57 days until election #TeamObama #4MoreYears #Obama2012</w:t>
      </w:r>
    </w:p>
    <w:p>
      <w:r>
        <w:t>thanks to NAACP for finding me and mailing me my new voter registration since I moved. Can't wait to vote for @BarackObama. #4moreyears</w:t>
      </w:r>
    </w:p>
    <w:p>
      <w:r>
        <w:t>We the people @ On Time Ent would like to Welcome all of our Friends N Family @GOP 2 the Real N*gga Convention here in Tampa Bay!! #GOP #GNP</w:t>
      </w:r>
    </w:p>
    <w:p>
      <w:r>
        <w:t>Waiting in line with my @jimmyfallon burger summit shirt on at the Mitt Romney rally )</w:t>
      </w:r>
    </w:p>
    <w:p>
      <w:r>
        <w:t>#FoxNews just reported that even more taxpayers dollars are going to waste in Washington. Really? This is news? To who? #teaparty #gop</w:t>
      </w:r>
    </w:p>
    <w:p>
      <w:r>
        <w:t>Kick the GOP out of the Senate, Obama for #4moreyears...only then will America move forward</w:t>
      </w:r>
    </w:p>
    <w:p>
      <w:r>
        <w:t>I need some Obama shirts...so i can really run a muck up here....</w:t>
      </w:r>
    </w:p>
    <w:p>
      <w:r>
        <w:t>#Barack is THAT man..4 more years!</w:t>
      </w:r>
    </w:p>
    <w:p>
      <w:r>
        <w:t>The other guy looks like he's up to no good. #Obama</w:t>
      </w:r>
    </w:p>
    <w:p>
      <w:r>
        <w:t>the #Democrats include #marriageequality in their party platform. #LGBT #equality</w:t>
      </w:r>
    </w:p>
    <w:p>
      <w:r>
        <w:t>@BarackObama  Undercover Muslim #obama #potus #barackobama #obummer #muslim #muslimbrotherhood #antichrist #president http//t.co/J8JjbDzB</w:t>
      </w:r>
    </w:p>
    <w:p>
      <w:r>
        <w:t>So wait, Romney's ad says our economy sucks cuz China steals our ideas and its Obama's fault? Our shitty GDP has nothing to do with it? Oh</w:t>
      </w:r>
    </w:p>
    <w:p>
      <w:r>
        <w:t>#wbzdebate is a trending topic in the US tonight! Not just Boston. #election2012 // Because Brown's a train-wreck in progress</w:t>
      </w:r>
    </w:p>
    <w:p>
      <w:r>
        <w:t>@michellemalkin @RTcom Well, it's better that Obama is in Vegas instead of back in DC playing Commander in Chief.</w:t>
      </w:r>
    </w:p>
    <w:p>
      <w:r>
        <w:t>Obama's campaign is crushing my spirit. The negativity shows his lack of faith in the electorate. I expect it from Mitt. #sodisappointed</w:t>
      </w:r>
    </w:p>
    <w:p>
      <w:r>
        <w:t>@iKeeThuggn how df u gon tell me im 18 Old enough to vote and I'm voting for mitt Romney just because his beliefs and promises</w:t>
      </w:r>
    </w:p>
    <w:p>
      <w:r>
        <w:t>@chucktodd @dailyrundown Nothing but spin frm @BayBuchanan this morning. She comes off as oblivious to the problems of the #Romney campaign</w:t>
      </w:r>
    </w:p>
    <w:p>
      <w:r>
        <w:t>I wonder if President Obama is ever going to call out Mitt Romney for going to the same private school as Papa Doc</w:t>
      </w:r>
    </w:p>
    <w:p>
      <w:r>
        <w:t>Truly Obama's Jimmy Carter moment attack by Muslims on US embassy &amp; US president responds w/ weakness &amp; stupidity</w:t>
      </w:r>
    </w:p>
    <w:p>
      <w:r>
        <w:t>@bdotward back to me supporting black business... I try. I'm bout to just hang it up and say voting for Barack is enough</w:t>
      </w:r>
    </w:p>
    <w:p>
      <w:r>
        <w:t>@GeorgeMonbiot #Romney what? Self Made man myth? - like Gandhi?</w:t>
      </w:r>
    </w:p>
    <w:p>
      <w:r>
        <w:t>@MorningJoe The appropriate toy 4 Romney is not an Etch A Sketch its Silly Putty. He will take on any form given to him by a misguided GOP.</w:t>
      </w:r>
    </w:p>
    <w:p>
      <w:r>
        <w:t>@tmatsamas94 Okay. No more JB jokes. but it looks like those pictures you sent me. Hm.... Anyways... GO ROMNEY! #RomneyRyan2012</w:t>
      </w:r>
    </w:p>
    <w:p>
      <w:r>
        <w:t>At this point I think #MittRomney should just drop out of the race......... the human one. #election2012</w:t>
      </w:r>
    </w:p>
    <w:p>
      <w:r>
        <w:t>Note one person has told me why they are voting for obama hahahhahahahhhha</w:t>
      </w:r>
    </w:p>
    <w:p>
      <w:r>
        <w:t>@chrisrockoz @CapehartJ #RNC #GOP2012. Hope the furniture won!</w:t>
      </w:r>
    </w:p>
    <w:p>
      <w:r>
        <w:t>@vanOnselenP Daniel Pipes,the militarist neo-con. Ask him if he still claims that Barack Obama is a Muslim</w:t>
      </w:r>
    </w:p>
    <w:p>
      <w:r>
        <w:t>First two commercials on TV are negative political ads. #election2012 #keepitpositive</w:t>
      </w:r>
    </w:p>
    <w:p>
      <w:r>
        <w:t>We cannot blame our way out. We need solid plans and economic ideas. Therefore our core message all Obama's fault. #RNC #Tampa #GOP2012</w:t>
      </w:r>
    </w:p>
    <w:p>
      <w:r>
        <w:t>Don let Obama ban our guns! This #election ban him from the White House #NRAVote</w:t>
      </w:r>
    </w:p>
    <w:p>
      <w:r>
        <w:t>I guess this was it,Mitt. Too bad you wasted all that money on campaign spin&amp;propaganda,then blew it.Good for 98% of Americans #election2012</w:t>
      </w:r>
    </w:p>
    <w:p>
      <w:r>
        <w:t>Mitt Romney sucks ass everyone in my AP U.S should know that...</w:t>
      </w:r>
    </w:p>
    <w:p>
      <w:r>
        <w:t>Love being away during election time. I get to see how we act from another country's perspective. We look like a racist mess. #election2012</w:t>
      </w:r>
    </w:p>
    <w:p>
      <w:r>
        <w:t>why does mitt romney seem like he's doing an imitation of will ferrell imitating george bush</w:t>
      </w:r>
    </w:p>
    <w:p>
      <w:r>
        <w:t>#election2012 Voting this year Gop/Dem is like choosing a bite from a cobra, or a rattle snake.</w:t>
      </w:r>
    </w:p>
    <w:p>
      <w:r>
        <w:t>@chuckwoolery Um Chuck...Romney ain't Reagan and the POTUS ain't Carter and this ain't 1980 and we don't have hostages in Iran on the T.V.</w:t>
      </w:r>
    </w:p>
    <w:p>
      <w:r>
        <w:t>@RepToddAkin please do all of us Republican's a favor and resign your nomination. Your comments are hateful and hurtful. #GOP2012</w:t>
      </w:r>
    </w:p>
    <w:p>
      <w:r>
        <w:t>so Mr Barack Obama...how is the US economy like</w:t>
      </w:r>
    </w:p>
    <w:p>
      <w:r>
        <w:t>I fucking love @BarackObama #democrat4ever #Obama #love</w:t>
      </w:r>
    </w:p>
    <w:p>
      <w:r>
        <w:t>If women vote in November, Barack Obama will be re-elected. It's actually that simple. )</w:t>
      </w:r>
    </w:p>
    <w:p>
      <w:r>
        <w:t>#AreYouBetterOff yup! Nearly tripled my income since 2008 nothing to do with #Obama just hard work and smart choices</w:t>
      </w:r>
    </w:p>
    <w:p>
      <w:r>
        <w:t>#DNC #GOP #16TrillionFail Texas. The part of mexico that didn't WANT to stay with spanish catholic muslim theocratic dictatorship alliances</w:t>
      </w:r>
    </w:p>
    <w:p>
      <w:r>
        <w:t>@AzureGhost You're just pissed Eastwood made a fool, and rightfully so, out of Obama. He's an empty suit in an empty chair. It is what it is</w:t>
      </w:r>
    </w:p>
    <w:p>
      <w:r>
        <w:t>Most people voting for Obama have no clue what they're voting for #RomneyRyan2012</w:t>
      </w:r>
    </w:p>
    <w:p>
      <w:r>
        <w:t>Fuck Mitt Romney and Fuck Barack Obama... God got me !!!!!</w:t>
      </w:r>
    </w:p>
    <w:p>
      <w:r>
        <w:t>Are Yall Registered Too Vote ? Register And Vote Obama #Election2012</w:t>
      </w:r>
    </w:p>
    <w:p>
      <w:r>
        <w:t>@hratcliff @ilanakats Oh absolutely. There'sa chapter about Romney and Obama + tricks used by both sides on and off the stump!</w:t>
      </w:r>
    </w:p>
    <w:p>
      <w:r>
        <w:t>RT @fozisland This #GOP2012 #RomneyRyan2012 lying is a new low. May it bite them all in the ass, hard, and shame them into oblivion. h ...</w:t>
      </w:r>
    </w:p>
    <w:p>
      <w:r>
        <w:t>hopefully #obama being on #reddit will kickstart the admins into finally getting reddits shit together once and for all.</w:t>
      </w:r>
    </w:p>
    <w:p>
      <w:r>
        <w:t>@REALBROTHER0003 @KoloredKokomo @bootyisyou @WideOpen357 @REM63489 Concluding that everyone that sees Batman is Obama supporter is moronic.</w:t>
      </w:r>
    </w:p>
    <w:p>
      <w:r>
        <w:t>The #Republicans pushed the van over the hill &amp; they are blaming #Obama for trying to halt the free fall?</w:t>
      </w:r>
    </w:p>
    <w:p>
      <w:r>
        <w:t>Excited for the first presidential debate tonight! #RomneyRyan2012</w:t>
      </w:r>
    </w:p>
    <w:p>
      <w:r>
        <w:t>Not really concerned where Obama was born. Very concerned about his current residence!</w:t>
      </w:r>
    </w:p>
    <w:p>
      <w:r>
        <w:t>@sistertoldjah @catspolitics.That's Obama's Reverend voice. Can I get an Amen? #Mitt2012 and I will be yelling Amen! #Presidentof1000voices</w:t>
      </w:r>
    </w:p>
    <w:p>
      <w:r>
        <w:t>I need to go registrar to vote #OBAMA</w:t>
      </w:r>
    </w:p>
    <w:p>
      <w:r>
        <w:t>@GovGaryJohnson Will recognize marriage equality. #election2012 Vote Gary Johnson #tcot #tiot #tlot #Obama #Romney</w:t>
      </w:r>
    </w:p>
    <w:p>
      <w:r>
        <w:t>Really excited to watch the presidential debate tonight, I hope they start calling each other names #debate #election2012</w:t>
      </w:r>
    </w:p>
    <w:p>
      <w:r>
        <w:t>Ann Romney nailed it!! An American mom speaking from the heart! #Love #GODBlessAmerica #2012GOP</w:t>
      </w:r>
    </w:p>
    <w:p>
      <w:r>
        <w:t>Don let Obama ban our guns! This #election ban him from the White House #NRAVote</w:t>
      </w:r>
    </w:p>
    <w:p>
      <w:r>
        <w:t>Obama promised hope and change. Well the change is Americans have less hope. Don't give him another shot. #Obama</w:t>
      </w:r>
    </w:p>
    <w:p>
      <w:r>
        <w:t>Driving with a bed on the roof of my car since it was shitting all over the place. #Romney</w:t>
      </w:r>
    </w:p>
    <w:p>
      <w:r>
        <w:t>#News GOP Gone Wild Christine O'Donnell Indicates that Barack Obama is a Communist Did you see former GOP senatorial ca @BlackNewsJunkie</w:t>
      </w:r>
    </w:p>
    <w:p>
      <w:r>
        <w:t>Excited for this upcoming #election and being informed</w:t>
      </w:r>
    </w:p>
    <w:p>
      <w:r>
        <w:t>Traditional Marriage in the good old days- trading a daughter for cows, land, or governing power. #equality #HRC #obamabiden2012 #DNC2012</w:t>
      </w:r>
    </w:p>
    <w:p>
      <w:r>
        <w:t>So Romney being successful in life and having more money than you means he shouldn't be president? #gimmeabreak #RomneyRyan2012</w:t>
      </w:r>
    </w:p>
    <w:p>
      <w:r>
        <w:t>Hitler was a great speaker too. #RomneyRyan2012 wait what...?</w:t>
      </w:r>
    </w:p>
    <w:p>
      <w:r>
        <w:t>Conservative Catholics Where they want Latin Mass but never Latin dancing. #paulryan #gop2012 #hipsswing</w:t>
      </w:r>
    </w:p>
    <w:p>
      <w:r>
        <w:t>i cant wait for the obama/romney debate. mittens will get destroyed.</w:t>
      </w:r>
    </w:p>
    <w:p>
      <w:r>
        <w:t>I always thought you had to show some kind of valid ID to vote. Why is it such a big deal? It Limits voter fraud I would think. #Election.</w:t>
      </w:r>
    </w:p>
    <w:p>
      <w:r>
        <w:t>@clowndegenerate But I thought we all lived in racial harmony 'cause negro-supreme Barack was in charge?!</w:t>
      </w:r>
    </w:p>
    <w:p>
      <w:r>
        <w:t>Retweet if you support Obama, favorite if you support Romney #Obama #Romney #Election #2012</w:t>
      </w:r>
    </w:p>
    <w:p>
      <w:r>
        <w:t>Neither Romney nor Obama were the best candidates for this election, and all of your extreme left and/or right views prove your stupidity.</w:t>
      </w:r>
    </w:p>
    <w:p>
      <w:r>
        <w:t>Kick the GOP out of the Senate, Obama for #4moreyears...only then will America move forward</w:t>
      </w:r>
    </w:p>
    <w:p>
      <w:r>
        <w:t>Apparently no one in Romney campaign is even making the case for why we have a lower capital gains tax vs ord income (double taxation, etc.)</w:t>
      </w:r>
    </w:p>
    <w:p>
      <w:r>
        <w:t>Obama doing an AMA on Reddit is the coolest thing. I don't care how long it lasted.</w:t>
      </w:r>
    </w:p>
    <w:p>
      <w:r>
        <w:t>I didn't think I was gone vote this year.... but now I see this one really counts! #OBAMA #OBAMA</w:t>
      </w:r>
    </w:p>
    <w:p>
      <w:r>
        <w:t>How r u worthless losers? I mean #republicans, er i mean #americanpeople doing? Sorry #romney moment! I sincerely apolgize, knd of?</w:t>
      </w:r>
    </w:p>
    <w:p>
      <w:r>
        <w:t>Rosa Parks sat, so Martin Luther King Jr. could walk, so Barack Obama could run, so we can all fly... R-T to SHOW LOVE to our BLACK LEADERS!</w:t>
      </w:r>
    </w:p>
    <w:p>
      <w:r>
        <w:t>@BarackObama It the greatest pleasure to have you following me as a message from the UK I wish you all the best in the election! #4moreyears</w:t>
      </w:r>
    </w:p>
    <w:p>
      <w:r>
        <w:t>Brother  jiejie, u like hulk? iron man? captain america or what? Me  Barack Obama</w:t>
      </w:r>
    </w:p>
    <w:p>
      <w:r>
        <w:t>Over 20 countries hate the USA. I'm Confused, does that include the republicans in this country that hate Obama.</w:t>
      </w:r>
    </w:p>
    <w:p>
      <w:r>
        <w:t>someone told me there gunna vote for Obama so when 2012 comes he'll be the last president....WTF hahah</w:t>
      </w:r>
    </w:p>
    <w:p>
      <w:r>
        <w:t>Romney tonight was a man who will change his political mind but not his core values family, faith, the Constitution.</w:t>
      </w:r>
    </w:p>
    <w:p>
      <w:r>
        <w:t>Barack Obama gave New Orleans supplies 5 days BEFORE Hurricane #Isaac even hit. Bush was 5 days LATE, AFTER Katrina hit. R-T for #Obama2012.</w:t>
      </w:r>
    </w:p>
    <w:p>
      <w:r>
        <w:t>DONT VOTE MITT ROMFAG...HES GOING TO FUCK THE NATION UP #DNC #DEMOCRATS VOTE #OBAMABIDEN #BLUES #VOTE</w:t>
      </w:r>
    </w:p>
    <w:p>
      <w:r>
        <w:t>I'm beginning to see it's hard to see what is what when the #democrats and #republicans like bashing each other all the time. #election2012</w:t>
      </w:r>
    </w:p>
    <w:p>
      <w:r>
        <w:t>Debbie u dey ignore me oo! Anyway, just downloaded Uncle Obama..@deborahvanessa7</w:t>
      </w:r>
    </w:p>
    <w:p>
      <w:r>
        <w:t>The best part of any #election is just afterwards, when all the losers drive around with a bumper sticker reminder of their defeat.</w:t>
      </w:r>
    </w:p>
    <w:p>
      <w:r>
        <w:t>People concern themselves w/ the smallest things like y does it matter wat Obama and romney tweeted 1st today is it gonna swing the election</w:t>
      </w:r>
    </w:p>
    <w:p>
      <w:r>
        <w:t>Anyone else find it weird I get excited about stuff like the RNC tonight? #polisciprobs #election2012 #nerd</w:t>
      </w:r>
    </w:p>
    <w:p>
      <w:r>
        <w:t>The rain isn't stopping us in the Bluegrass on this #SuperSaturday! Come out to a victory office and volunteer for the #election2012</w:t>
      </w:r>
    </w:p>
    <w:p>
      <w:r>
        <w:t>I need some Obama shirts...so i can really run a muck up here....</w:t>
      </w:r>
    </w:p>
    <w:p>
      <w:r>
        <w:t>Great Israel video by #StandWithUs http//t.co/aqzPAq8Y Will we stand with #Israel? #RomneyRyan2012</w:t>
      </w:r>
    </w:p>
    <w:p>
      <w:r>
        <w:t>#ObamaSweatshirtSlogans Mitt Romney I don't see why you're hating from the outside of the white house, you can't even get in</w:t>
      </w:r>
    </w:p>
    <w:p>
      <w:r>
        <w:t>fuck the VMAs tune in on OBAMA!!!!</w:t>
      </w:r>
    </w:p>
    <w:p>
      <w:r>
        <w:t>@BillSchulz @crankin1945 Breaking in emergency move, Netanyahu changes name to Kardashian, gets meeting with Obama</w:t>
      </w:r>
    </w:p>
    <w:p>
      <w:r>
        <w:t>Guard against the impostures of pretended patriotism. George Washington #Quotes #Election</w:t>
      </w:r>
    </w:p>
    <w:p>
      <w:r>
        <w:t>@tmatsamas94 Okay. No more JB jokes. but it looks like those pictures you sent me. Hm.... Anyways... GO ROMNEY! #RomneyRyan2012</w:t>
      </w:r>
    </w:p>
    <w:p>
      <w:r>
        <w:t>I guess this was it,Mitt. Too bad you wasted all that money on campaign spin&amp;propaganda,then blew it.Good for 98% of Americans #election2012</w:t>
      </w:r>
    </w:p>
    <w:p>
      <w:r>
        <w:t>I don't like either candidate so vote for me. #Stephanie2012 #election #politics</w:t>
      </w:r>
    </w:p>
    <w:p>
      <w:r>
        <w:t>Barack to Mitt You were right, it WAS a terrorist attack...I forgot about all that 9/11 stuff. Can I ask you a question about Iran, too?</w:t>
      </w:r>
    </w:p>
    <w:p>
      <w:r>
        <w:t>I had a dream I went to school with Mitt Romney. and he always skipped class. don't vote for him.</w:t>
      </w:r>
    </w:p>
    <w:p>
      <w:r>
        <w:t>The Lion has left us, but the Tiger has arrived. There is Hope.#barack obama #DNC</w:t>
      </w:r>
    </w:p>
    <w:p>
      <w:r>
        <w:t>Instead of helping Romney redneck ass win president he could've came up with an accurate hurricane preparation plan</w:t>
      </w:r>
    </w:p>
    <w:p>
      <w:r>
        <w:t>If anyone doesn't see that Mitt Romney is a racist.. Ah I cannot deal.</w:t>
      </w:r>
    </w:p>
    <w:p>
      <w:r>
        <w:t>Phoning-it-in headlines 'Will Team Romney Go Bold?' Wasn't Ryan suppose to be the bold flavor you're craving? Give it a rest.</w:t>
      </w:r>
    </w:p>
    <w:p>
      <w:r>
        <w:t>I swear when I find my #michelle ima be her #barack #rns... Thats true love right there!!!</w:t>
      </w:r>
    </w:p>
    <w:p>
      <w:r>
        <w:t>Constitutional Attacks 1stAnti-blasphemy Laws 2ndUN Arms Trade Treaty-- What next? @GovMikeHuckabee @MittRomney @PaulRyanVP #tcot #GOP</w:t>
      </w:r>
    </w:p>
    <w:p>
      <w:r>
        <w:t>#GOP2012 Hang on don't Hurricanes need a lot of hot air to keep going, ahhhh that's why they cancelled day 1 !</w:t>
      </w:r>
    </w:p>
    <w:p>
      <w:r>
        <w:t>Ew. My grandma likes Romney. Ew ew ew. Am I related to her. Ew.</w:t>
      </w:r>
    </w:p>
    <w:p>
      <w:r>
        <w:t>42 days left until the US #election.. I wonder when will we start counting how many days left until we end world #hunger..</w:t>
      </w:r>
    </w:p>
    <w:p>
      <w:r>
        <w:t>The #MSNBC coverage of the repub convention makes me want to vote for #Romney out of spite. They r so far left they make #FOX look moderate.</w:t>
      </w:r>
    </w:p>
    <w:p>
      <w:r>
        <w:t>Whats the point of voting if my vote counts as much as some ill informed high school drop out voting cuz Obama gives him a check the 15th</w:t>
      </w:r>
    </w:p>
    <w:p>
      <w:r>
        <w:t>Please don't get me wrong, I hate all politicians. The media coverage of the strip clubs in Tampa just leaves the #GOP wide open.</w:t>
      </w:r>
    </w:p>
    <w:p>
      <w:r>
        <w:t>The man who wants control of the nuclear button wonders why airplane windows don't open! Lack of qualifications, much! #USA #Romney</w:t>
      </w:r>
    </w:p>
    <w:p>
      <w:r>
        <w:t>So excited to hear the @PaulRyanVP speech tomorrow. Economy is the main issue of this election and he is the best man to talk about it. #GOP</w:t>
      </w:r>
    </w:p>
    <w:p>
      <w:r>
        <w:t>We .. the workers in this campaign .. we call on the truthful #USA citizens .. not to vote in the next elections. #election #US #CA #LA #NY</w:t>
      </w:r>
    </w:p>
    <w:p>
      <w:r>
        <w:t>@coldilox Re Obama. I love him I love him I love him I love him. That is all.</w:t>
      </w:r>
    </w:p>
    <w:p>
      <w:r>
        <w:t>Bet my dear brother #Romney would lose. Looking forward to retiring to my island in the sun.</w:t>
      </w:r>
    </w:p>
    <w:p>
      <w:r>
        <w:t>I held Michelle obama's hand and she talked to @amberlikesbears ahhhhhh!!!!!!!! #obama2012 #4moreyears #forward</w:t>
      </w:r>
    </w:p>
    <w:p>
      <w:r>
        <w:t>@MobileMollusk I love the trains. When Obama first started talking about high speed rails?! I'm so down for that.</w:t>
      </w:r>
    </w:p>
    <w:p>
      <w:r>
        <w:t>@HavocOnHeels Romney is a pawn that does what he's told. The government is way bigger than the president so it doesn't matter who wins sadly</w:t>
      </w:r>
    </w:p>
    <w:p>
      <w:r>
        <w:t>@RyanEldridge definitely- his ancestors were KKK members and he's extremely racist as are most #Republicans</w:t>
      </w:r>
    </w:p>
    <w:p>
      <w:r>
        <w:t>The only thing I want in life is to meet Barack Obama (</w:t>
      </w:r>
    </w:p>
    <w:p>
      <w:r>
        <w:t>Because they have no ideas or issues, a typical #GOP ad hominem attack http\/\/t.co\/Ie2oyM1Q via @dberwyn</w:t>
      </w:r>
    </w:p>
    <w:p>
      <w:r>
        <w:t>@IngrahamAngle poll says 28% don't believe Romney knows how to start a small business....and we try to reason with these people?</w:t>
      </w:r>
    </w:p>
    <w:p>
      <w:r>
        <w:t>I'm not really a fan of Obama, but if Romney gets in that office we are all screwed. #justsaying our generation is unlucky</w:t>
      </w:r>
    </w:p>
    <w:p>
      <w:r>
        <w:t>@DoogietheHead Mitt Romney wears magic underwear</w:t>
      </w:r>
    </w:p>
    <w:p>
      <w:r>
        <w:t>So sick of seeing #republicans on tv already.</w:t>
      </w:r>
    </w:p>
    <w:p>
      <w:r>
        <w:t>@LarryStogner The stories I want to see are about women's rights, strategy to regain the House, and 4 years of change. #Obama/Biden2012</w:t>
      </w:r>
    </w:p>
    <w:p>
      <w:r>
        <w:t>#senatorbrown just showed that the #gop instinctively goes racist when they can. #gop is acting more like a white power group.</w:t>
      </w:r>
    </w:p>
    <w:p>
      <w:r>
        <w:t>Please do NOT vote for an oligarchic plutocrat with sociopathic tendancies, and don't vote for #Romney, either.</w:t>
      </w:r>
    </w:p>
    <w:p>
      <w:r>
        <w:t>Ryan strategy Distract everyone from his disastrous Medicare plan with guns and religion. The sad thing is, it will work. #election2012</w:t>
      </w:r>
    </w:p>
    <w:p>
      <w:r>
        <w:t>.@BarackObama #GOP ad has 2008 #Clinton rebutting 2012 self. #Dems should respond w/@ChrisRockOz analysis https//t.co/6bJMxxZb #Obama #DNC</w:t>
      </w:r>
    </w:p>
    <w:p>
      <w:r>
        <w:t>PowerElement So failure is keeping promises. Eh, sounds like a Romney lover...r8eUV</w:t>
      </w:r>
    </w:p>
    <w:p>
      <w:r>
        <w:t>Ignorant People Will Vote For Obama #GOP #Republicans</w:t>
      </w:r>
    </w:p>
    <w:p>
      <w:r>
        <w:t>I stand by Obama 100% he deserves another 4yrs in office. #BARACK</w:t>
      </w:r>
    </w:p>
    <w:p>
      <w:r>
        <w:t>@Cosmopolitan #Election Even as a Canadian citizen I can see how bad Romney would be for your country. He would obliterate human rights.</w:t>
      </w:r>
    </w:p>
    <w:p>
      <w:r>
        <w:t>Mitt Romney moved so far to the right that he chose a running mate that solidified anti women legislation and continues lie to Americans</w:t>
      </w:r>
    </w:p>
    <w:p>
      <w:r>
        <w:t>Obama's campaign is crushing my spirit. The negativity shows his lack of faith in the electorate. I expect it from Mitt. #sodisappointed</w:t>
      </w:r>
    </w:p>
    <w:p>
      <w:r>
        <w:t>I wonder if President Obama is ever going to call out Mitt Romney for going to the same private school as Papa Doc</w:t>
      </w:r>
    </w:p>
    <w:p>
      <w:r>
        <w:t>From what I hear from Romney/Ryan want to take women back when women had few rights. Barefoot &amp; pregnant? Their ideology? Sounds like it.</w:t>
      </w:r>
    </w:p>
    <w:p>
      <w:r>
        <w:t>Anyone who agrees with Romney should know that his statements are factually incorrect.</w:t>
      </w:r>
    </w:p>
    <w:p>
      <w:r>
        <w:t>LOVING all the shade that being thrown at romney right now.</w:t>
      </w:r>
    </w:p>
    <w:p>
      <w:r>
        <w:t>Romney is Anti-Union, Do you know we all would work for minimum wage and be forced to buy insurance on the Obama Care Plan!</w:t>
      </w:r>
    </w:p>
    <w:p>
      <w:r>
        <w:t>well its official. Whoever @BarackObama or @mittromney makes getting the old refs back part of their platform wins the #election. #nfl #mnf</w:t>
      </w:r>
    </w:p>
    <w:p>
      <w:r>
        <w:t>This is the most egregious thing I've ever heard a politician say #Republicans #GOP #LegitimateRape #IllegitimateRape</w:t>
      </w:r>
    </w:p>
    <w:p>
      <w:r>
        <w:t>@julijuxtaposed At least Romney's not pretending to be the great hope. At least his politics matches his party.</w:t>
      </w:r>
    </w:p>
    <w:p>
      <w:r>
        <w:t>Ok lets talk about these white #republicans throwing peanuts at the BLACK CNN camera woman.</w:t>
      </w:r>
    </w:p>
    <w:p>
      <w:r>
        <w:t>Some people can't handle the truth, you can tell by vile crap spewing from their mouth after the facts are given. #truth #RomneyRyan2012</w:t>
      </w:r>
    </w:p>
    <w:p>
      <w:r>
        <w:t>@chuckwoolery Um Chuck...Romney ain't Reagan and the POTUS ain't Carter and this ain't 1980 and we don't have hostages in Iran on the T.V.</w:t>
      </w:r>
    </w:p>
    <w:p>
      <w:r>
        <w:t>RT @SissyWillis I'm thinking Romney must have some good internal polls. He looks relaxed, confident &amp;, as I said before, #president ...</w:t>
      </w:r>
    </w:p>
    <w:p>
      <w:r>
        <w:t>Just caught up on the DNC. I'd like to kick back, have a beer &amp; watch a Lakers game with Barack &amp; Bill. #4moreyears</w:t>
      </w:r>
    </w:p>
    <w:p>
      <w:r>
        <w:t>Canvassed for votes part of yesterday. Love meeting voters young &amp; old. Hope it helps in November. #Election</w:t>
      </w:r>
    </w:p>
    <w:p>
      <w:r>
        <w:t>Any woman who votes for #Romney is pretty much slapping herself in the face.</w:t>
      </w:r>
    </w:p>
    <w:p>
      <w:r>
        <w:t>RT @chrisrockoz RT @chrisrockoz Scandal erupts as Pres Barack Obama is exposed as a Christian who cares about minorities. #GOP2012</w:t>
      </w:r>
    </w:p>
    <w:p>
      <w:r>
        <w:t>Todd Akin may be the biggest bigot in the United States #election2012</w:t>
      </w:r>
    </w:p>
    <w:p>
      <w:r>
        <w:t>@markm1962 To ask his campaign advisor before making security decisions? You've just given the best argument for #RomneyRyan2012.</w:t>
      </w:r>
    </w:p>
    <w:p>
      <w:r>
        <w:t>Hopes @MaciBookoutMTV is voting for mitt Romney. #republicans @justinryanday</w:t>
      </w:r>
    </w:p>
    <w:p>
      <w:r>
        <w:t>@marklevinshow The #1 national security threat is NOT obesity! It's Obamaty! #theemperorisnaked #RomneyRyan2012</w:t>
      </w:r>
    </w:p>
    <w:p>
      <w:r>
        <w:t>Hey @gallupnews! Don be so biased! Include @JillStein2012 in your #Election2012 polling!</w:t>
      </w:r>
    </w:p>
    <w:p>
      <w:r>
        <w:t>After the #Republicans burned the house down in 2008 the WRONG QUESTION to ask&gt; the house in better shape now? #tcot #p2 #rebuild</w:t>
      </w:r>
    </w:p>
    <w:p>
      <w:r>
        <w:t>@MistahFAB ) Had the kid feeling like she just ran into #OBAMA. It's always a pleasure running into him... &lt;3</w:t>
      </w:r>
    </w:p>
    <w:p>
      <w:r>
        <w:t>@bdotward back to me supporting black business... I try. I'm bout to just hang it up and say voting for Barack is enough</w:t>
      </w:r>
    </w:p>
    <w:p>
      <w:r>
        <w:t>The best coping mechanism I have for making it thru election season is picturing Dems and Reps as rival fraternities. #election2012</w:t>
      </w:r>
    </w:p>
    <w:p>
      <w:r>
        <w:t>congratulations to the first black president #barack'o'flackaflame</w:t>
      </w:r>
    </w:p>
    <w:p>
      <w:r>
        <w:t>Pretty annoyed that I'll be a month too young to vote...#RomneyRyan2012</w:t>
      </w:r>
    </w:p>
    <w:p>
      <w:r>
        <w:t>I hope people have enough COMMON SENSE to do what's RIGHT and vote for OBAMA!! #Obama2012</w:t>
      </w:r>
    </w:p>
    <w:p>
      <w:r>
        <w:t>@whitehouse #Obama to #Assad Kill as many as you want but don't mess up with the Chemicals #Syria</w:t>
      </w:r>
    </w:p>
    <w:p>
      <w:r>
        <w:t>#VoterFraud I'm not #Surprised. This #Election will be rigged. It's a shame #Politions can't be honest. It's all about #Money.</w:t>
      </w:r>
    </w:p>
    <w:p>
      <w:r>
        <w:t>@GarrettNBCNews @MittRomney @RockCenterNBC give me a break. Ur network needs 2 go away. What a shame. What about Obama's Muslim religion?</w:t>
      </w:r>
    </w:p>
    <w:p>
      <w:r>
        <w:t>@Jankowski60 @MancowMuller For 1, #GOP doesn't empower EPA with regs highest corp tax rates n world now sendn more jobs overseas than ever</w:t>
      </w:r>
    </w:p>
    <w:p>
      <w:r>
        <w:t>The US is $16 Trillion in debt. It's not the #democrats fault, it's not the #republicans fault. It's EVERYONE's fault. WE have to fix it.</w:t>
      </w:r>
    </w:p>
    <w:p>
      <w:r>
        <w:t>Until I have Mitt Romney birth certificate in hand I refuse to believe that he wasn born in the fourth circle of Hell. #stolentweet</w:t>
      </w:r>
    </w:p>
    <w:p>
      <w:r>
        <w:t>@MorningJoe The appropriate toy 4 Romney is not an Etch A Sketch its Silly Putty. He will take on any form given to him by a misguided GOP.</w:t>
      </w:r>
    </w:p>
    <w:p>
      <w:r>
        <w:t>I'm gonna need to increase my anxiety meds to get me to November. #election2012</w:t>
      </w:r>
    </w:p>
    <w:p>
      <w:r>
        <w:t>Karl #Rove could care less if Romney loses. Either way, he's making a killing with his new #Superpac. #Citizensunited</w:t>
      </w:r>
    </w:p>
    <w:p>
      <w:r>
        <w:t>Love the show @Lawrence Treating tomorrow's presidential #debate like the Super Bowl ... Go #Barack!!!!!!!!!!!</w:t>
      </w:r>
    </w:p>
    <w:p>
      <w:r>
        <w:t>Romney wants to take away financial aid, that way he can start making our economy better. It's a good and bad thing.</w:t>
      </w:r>
    </w:p>
    <w:p>
      <w:r>
        <w:t>so Mr Barack Obama...how is the US economy like</w:t>
      </w:r>
    </w:p>
    <w:p>
      <w:r>
        <w:t>@AmericanPapist how so? Romney was snickering as he left the stage after talking about dead Americans. #Romney #RomneyPoorPeopleFacts</w:t>
      </w:r>
    </w:p>
    <w:p>
      <w:r>
        <w:t>What do you mean the bus isn't going that way today?! Oh yeah Obama is coming #president #iowastate</w:t>
      </w:r>
    </w:p>
    <w:p>
      <w:r>
        <w:t>@lisaholmes thanks Lisa and congratulations to newly elected Morinville Councillor Sheldon Fingler #morinville #councillor #election</w:t>
      </w:r>
    </w:p>
    <w:p>
      <w:r>
        <w:t>@Previs @ScorpioAreUs oh he's moving us forward alright.. into another trillion in debt! #RomneyRyan2012 #Scorpiosforromney</w:t>
      </w:r>
    </w:p>
    <w:p>
      <w:r>
        <w:t>It's possible you missed this, but the 4 people who are excited about #Mitt2012 are excited primarily because his name is not Obama, Barack.</w:t>
      </w:r>
    </w:p>
    <w:p>
      <w:r>
        <w:t>If women vote in November, Barack Obama will be re-elected. It's actually that simple. )</w:t>
      </w:r>
    </w:p>
    <w:p>
      <w:r>
        <w:t>@BarackObama you getting re-elected might be one of the scariest thoughts of my entire life #RomneyRyan2012</w:t>
      </w:r>
    </w:p>
    <w:p>
      <w:r>
        <w:t>Do not sleep on Barry O.... Don't ever sleep on Barry O. @BarackObama #election2012</w:t>
      </w:r>
    </w:p>
    <w:p>
      <w:r>
        <w:t>It kills me that ppl want to blame Obama for things that happened during the Bush administration #ijs #democrats #republicans wake up ppl</w:t>
      </w:r>
    </w:p>
    <w:p>
      <w:r>
        <w:t>@K104FM DeeDee so uhm Nicki Minaj says she supports Mitt Romney.. she ain't that rich! Me lmao.. LOL.. haha.. *dying of laughter*</w:t>
      </w:r>
    </w:p>
    <w:p>
      <w:r>
        <w:t>Ole Jeff is gonna hate me by election time #RomneyRyan2012 @JDPTheRed</w:t>
      </w:r>
    </w:p>
    <w:p>
      <w:r>
        <w:t>@greggutfeld It should be illegal to be as funny as you. COMEDY TOUR!!! #RomneyRyan2012</w:t>
      </w:r>
    </w:p>
    <w:p>
      <w:r>
        <w:t>$60 in gas. #RomneyRyan2012 #wecandobetter @MittRomney //just don't drive #pragmatism</w:t>
      </w:r>
    </w:p>
    <w:p>
      <w:r>
        <w:t>The tostitos commercial with the fake barack and romney had me rolling</w:t>
      </w:r>
    </w:p>
    <w:p>
      <w:r>
        <w:t>@berrywestons pls tag your barack obama my republican heart can't take it &lt;/3</w:t>
      </w:r>
    </w:p>
    <w:p>
      <w:r>
        <w:t>I don't know what would possess people to vote for Mitt Romney .. smh</w:t>
      </w:r>
    </w:p>
    <w:p>
      <w:r>
        <w:t>@rupertmurdoch you still haven't explained to me why you are so down on #Obama - are you just racist?</w:t>
      </w:r>
    </w:p>
    <w:p>
      <w:r>
        <w:t>if they get obama out of here they gone try to take us down cause shit gone be crazy</w:t>
      </w:r>
    </w:p>
    <w:p>
      <w:r>
        <w:t>Why the fuck do they care if women use birth control or get abortions?! It isn't their body, so it isn't their decision! #election #politics</w:t>
      </w:r>
    </w:p>
    <w:p>
      <w:r>
        <w:t>hahaha what? No guys I didn't say Obamacare I said Obamaair! *obama kickflips the whitehouse, teens vote, diseases are cured, economy has re</w:t>
      </w:r>
    </w:p>
    <w:p>
      <w:r>
        <w:t>I love #ElizabethWarren! Hope she wins Massachusetts!!! #election2012</w:t>
      </w:r>
    </w:p>
    <w:p>
      <w:r>
        <w:t>Yeah. I've decided to vote this year. #obama</w:t>
      </w:r>
    </w:p>
    <w:p>
      <w:r>
        <w:t>@maddow now we need new #appliances and #romney sent manfctng jobs overseas #buyAmerican? Labor does matter so do the words MADE IN AMERICA</w:t>
      </w:r>
    </w:p>
    <w:p>
      <w:r>
        <w:t>#DNC #GOP #16TrillionFail Texas. The part of mexico that didn't WANT to stay with spanish catholic muslim theocratic dictatorship alliances</w:t>
      </w:r>
    </w:p>
    <w:p>
      <w:r>
        <w:t>Repeal Obamacare? Damn didn't Romney start it all Massachusetts with Romneycare?? Hypocrisy...</w:t>
      </w:r>
    </w:p>
    <w:p>
      <w:r>
        <w:t>I run the world like Michelle's husband #obama #president #life</w:t>
      </w:r>
    </w:p>
    <w:p>
      <w:r>
        <w:t>My grandma (who's in her 80's) is going to vote for Obama. This will be the 1st democratic vote of her lifetime. #Obama #Grandmas4Obama #Yay</w:t>
      </w:r>
    </w:p>
    <w:p>
      <w:r>
        <w:t>@pmadamdavidson Greg Mankiw wouldn't know whether or not Romney was discussing the ideas of Hayek - Mankiw has read NO Hayek besides RtoS.</w:t>
      </w:r>
    </w:p>
    <w:p>
      <w:r>
        <w:t>Inspector General's Report Shows Team Obama distorted scientific findings to justify Gulf Moratorium - Thanks Sen. Vitter...</w:t>
      </w:r>
    </w:p>
    <w:p>
      <w:r>
        <w:t>The teacher thinks im gonna watch that Obama shit. Hahah not happening</w:t>
      </w:r>
    </w:p>
    <w:p>
      <w:r>
        <w:t>MT @TheFreds In your face Romney! #olymics2012 #paralympics the most successful games ever. &gt; And that would be mouldy custard pie in face</w:t>
      </w:r>
    </w:p>
    <w:p>
      <w:r>
        <w:t>And if I lose followers bc of that oh well! So long then. #RomneyRyan2012</w:t>
      </w:r>
    </w:p>
    <w:p>
      <w:r>
        <w:t>#Republicans, you should be working today! Unions brought us this holiday, among many other wonderful things like weekends.</w:t>
      </w:r>
    </w:p>
    <w:p>
      <w:r>
        <w:t>I hope every1 that camped out overnite 2 get the new #iPhone5 will also camp out 2 cast their vote this Nov.! #4moreyears #Obama/Biden</w:t>
      </w:r>
    </w:p>
    <w:p>
      <w:r>
        <w:t>Obama Haters, loving the poles that just came out today? Pres Obama has a 6 point lead over Gov Romney. #ObamaBiden2012</w:t>
      </w:r>
    </w:p>
    <w:p>
      <w:r>
        <w:t>Mitt Romney is buddies with anti-gay hate group leader Tony Perkins, to vote for #Romney is to vote for intolerance and hatred. #GOPFail</w:t>
      </w:r>
    </w:p>
    <w:p>
      <w:r>
        <w:t>Dems will not talk about their record, and they will probably not attack Romney either. They will LIE about their record, and get away w/ it</w:t>
      </w:r>
    </w:p>
    <w:p>
      <w:r>
        <w:t>I wish people would leave #Obama alone! He is the president not a candidate so he still had duties to fulfill , he will get here when he can</w:t>
      </w:r>
    </w:p>
    <w:p>
      <w:r>
        <w:t>In supply side terms @michaeltomasky , more take home pay (lower taxes) incentivizes EVERYTHING like work and investment.. #Obama offers 0!!</w:t>
      </w:r>
    </w:p>
    <w:p>
      <w:r>
        <w:t>Mitt Romney is arrogant as hell. He has racism written all over his face.</w:t>
      </w:r>
    </w:p>
    <w:p>
      <w:r>
        <w:t>Waiting for #GOP to announce plan to just do away with voting and hand over seats based on income higher income, higher gov't office.</w:t>
      </w:r>
    </w:p>
    <w:p>
      <w:r>
        <w:t>@BlogHer has a revealing front page story about women who have worked with @MittRomney http//t.co/GUqHCRiG #Mitt2012 A great man!</w:t>
      </w:r>
    </w:p>
    <w:p>
      <w:r>
        <w:t>@PaulRyanVP #GOP plan puts #USA on path to feudal life - 99% serfs struggling to survive, 1% wealthy oligarchs. Quintessential capitalism.</w:t>
      </w:r>
    </w:p>
    <w:p>
      <w:r>
        <w:t>Fourth straight trillion dollar deficit under B.O. Fiscal insanity, immoral, and feckless leadership. Wake up, patriots #OIW #RomneyRyan2012</w:t>
      </w:r>
    </w:p>
    <w:p>
      <w:r>
        <w:t>First full day at @GOPconvention and can't wait to see excitement first hand #GOP2012 #americandreamproject</w:t>
      </w:r>
    </w:p>
    <w:p>
      <w:r>
        <w:t>@ErinBurnett @mittromney #beckyquick #warrenbuffet did warren buffet or Barack Obama give 30% to charity? If not, THEY should pay more tax.</w:t>
      </w:r>
    </w:p>
    <w:p>
      <w:r>
        <w:t>hhhh mr barack obama you are fountasstick presidentin the word ay love you</w:t>
      </w:r>
    </w:p>
    <w:p>
      <w:r>
        <w:t>Who the **** cares...And don't mention Bruce's song. #GOP2012</w:t>
      </w:r>
    </w:p>
    <w:p>
      <w:r>
        <w:t>Oh great! We got 2 shitty ppl runny for #president. I wont vote for romney or obama! Thy both aint shit!</w:t>
      </w:r>
    </w:p>
    <w:p>
      <w:r>
        <w:t>#Romney wants to dismantle culture because its the quickiest way to control people basic History</w:t>
      </w:r>
    </w:p>
    <w:p>
      <w:r>
        <w:t>@billmaher When is someone going to praise @MittRomney and the LDS for their great and socialist tithing system? #Mitt2012 #Seriously</w:t>
      </w:r>
    </w:p>
    <w:p>
      <w:r>
        <w:t>Pretty tired of the stupid, judgmental garbage thats spewed around at election time. Apparently I must hate myself for supporting Romney.</w:t>
      </w:r>
    </w:p>
    <w:p>
      <w:r>
        <w:t>@vanOnselenP Daniel Pipes,the militarist neo-con. Ask him if he still claims that Barack Obama is a Muslim</w:t>
      </w:r>
    </w:p>
    <w:p>
      <w:r>
        <w:t>Mitt Romney Vs Barack Obama Mormon Vs black guy Alien Vs Predator BRING IT ON</w:t>
      </w:r>
    </w:p>
    <w:p>
      <w:r>
        <w:t>Obama says Egypt is not an ally. Good call in facilitating Mubarek's exit, a loyal ally for 30 years.http//t.co/PAAhnkOq #RomneyRyan2012</w:t>
      </w:r>
    </w:p>
    <w:p>
      <w:r>
        <w:t>i miss you my family, my friend and i want to be a succes people... my inspiration is BARACK OBAMA &amp; SRI MULYANI</w:t>
      </w:r>
    </w:p>
    <w:p>
      <w:r>
        <w:t>@chrisrockoz should stick with comedy tweets, not political. Oh...#Forward2012 is a joke!#RomneyRyan2012 is not. #SaveUSA</w:t>
      </w:r>
    </w:p>
    <w:p>
      <w:r>
        <w:t>Ann Romney nailed it!! An American mom speaking from the heart! #Love #GODBlessAmerica #2012GOP</w:t>
      </w:r>
    </w:p>
    <w:p>
      <w:r>
        <w:t>#ELECTION #STIMULUSNEW PUMPING BEGINS!! http//t.co/2JG5wYyx - Going over the edge. How far down we'll go before NOV, anybody's guess.</w:t>
      </w:r>
    </w:p>
    <w:p>
      <w:r>
        <w:t>Can someone just rape nicki minaj, get her pregnant, and see if she'll still vote Romney.</w:t>
      </w:r>
    </w:p>
    <w:p>
      <w:r>
        <w:t>@NICKIMINAJ just goes to show that u can't listen to 99% of what rappers say.. how u voting for Romney when uve never registered to vote ?</w:t>
      </w:r>
    </w:p>
    <w:p>
      <w:r>
        <w:t>If they kill barack we killing white back to sliver rights,lol jp</w:t>
      </w:r>
    </w:p>
    <w:p>
      <w:r>
        <w:t>Wow ! , Nicki Minaj just made me HATE her even more , really Mitt Romney REALY ! #VoteObama !</w:t>
      </w:r>
    </w:p>
    <w:p>
      <w:r>
        <w:t>If IQ is weighed per vote, #GOP will never win</w:t>
      </w:r>
    </w:p>
    <w:p>
      <w:r>
        <w:t>Instead of apologising to the Muslim world, #Obama n his gun wielding thugs shud jus pack up n leave the area..#Benghazi</w:t>
      </w:r>
    </w:p>
    <w:p>
      <w:r>
        <w:t>@averyT10 didn't really happen...he has been dead for years before that...its was just a political tactic for #Obama...</w:t>
      </w:r>
    </w:p>
    <w:p>
      <w:r>
        <w:t>Do some people still think the NWO is a conspiracy? Do you have down syndrome? Barack spoke about it in an interview. Search it up... slut.</w:t>
      </w:r>
    </w:p>
    <w:p>
      <w:r>
        <w:t>#istandupfor #Obama because he saved the auto industry(car lover) and he isnt trying to make college a rich people club (student)</w:t>
      </w:r>
    </w:p>
    <w:p>
      <w:r>
        <w:t>I died last night talkin bout the tributes in HungerGames will be the #democrats &amp; the ppl watchin will be the #Republicans if Romney wins</w:t>
      </w:r>
    </w:p>
    <w:p>
      <w:r>
        <w:t>My 3 top dreams Meet and shake hands with Barack Obama, Hold hands with that special someone, and become a U.S Army Ranger)</w:t>
      </w:r>
    </w:p>
    <w:p>
      <w:r>
        <w:t>@GroverNorquist You are a lunatic! I can't to see you #Republicans fail</w:t>
      </w:r>
    </w:p>
    <w:p>
      <w:r>
        <w:t>Are you voting for Barack Obama due to his race or due to your belief that he is capable to lead our country? #askyourself #teamMitt</w:t>
      </w:r>
    </w:p>
    <w:p>
      <w:r>
        <w:t>smh at people thinking Romney is going to 'save' us from Obama, just like Obama was supposed to 'save' us from Bush #shellgame</w:t>
      </w:r>
    </w:p>
    <w:p>
      <w:r>
        <w:t>Who watched the DNC President Barack Obama speech? Tears definitely shed.</w:t>
      </w:r>
    </w:p>
    <w:p>
      <w:r>
        <w:t>Saw a clip from a #Romney speaking event. Boy, that crowd sure was..um..pale. #thewhiteright</w:t>
      </w:r>
    </w:p>
    <w:p>
      <w:r>
        <w:t>This says it all regarding the #GOP http//t.co/prn2dBz6 via @BelleofLiberty Remember kids, just say no to knowledge. #p2</w:t>
      </w:r>
    </w:p>
    <w:p>
      <w:r>
        <w:t>And he really tried to confront Obama about it why we loosing jobs, like if Obama aint do his research on that nigga already loll</w:t>
      </w:r>
    </w:p>
    <w:p>
      <w:r>
        <w:t>Why does #Democrats and #Republicans working together mean that the #Republicans have to give in to the #Democrats demands?</w:t>
      </w:r>
    </w:p>
    <w:p>
      <w:r>
        <w:t>When will Americans learn, blindly supporting a party without care to platform is ludicrous. #election2012</w:t>
      </w:r>
    </w:p>
    <w:p>
      <w:r>
        <w:t>DOD Gen. Martin Dempsey opted to phone Florida pastor http//t.co/7KbYnF4o / this General should be FIRED immediately. #RomneyRyan2012</w:t>
      </w:r>
    </w:p>
    <w:p>
      <w:r>
        <w:t>Oh my god, they've gone mad. #GOP #Convertibilidad</w:t>
      </w:r>
    </w:p>
    <w:p>
      <w:r>
        <w:t>I shook Mitt Romney's hand!!!! I'm so excited!!!</w:t>
      </w:r>
    </w:p>
    <w:p>
      <w:r>
        <w:t>Thank you President Obama for making me not have class until 210 tomorrow! #godblessamerica</w:t>
      </w:r>
    </w:p>
    <w:p>
      <w:r>
        <w:t>@BarackObama president Obama you are Good president for USA</w:t>
      </w:r>
    </w:p>
    <w:p>
      <w:r>
        <w:t>Is America being scammed by #REPUBLICANS who are insinuating if they don get #TAX cuts we won have jobs? DEMAND 4 GOODS creates #JOBS</w:t>
      </w:r>
    </w:p>
    <w:p>
      <w:r>
        <w:t>Dese niggas can't hold me back... Mitt Romney don't pay no tax...</w:t>
      </w:r>
    </w:p>
    <w:p>
      <w:r>
        <w:t>I send them hoodsters through and they coming with the guns Barack killed Osama with</w:t>
      </w:r>
    </w:p>
    <w:p>
      <w:r>
        <w:t>Honestly, given the parade of birthers, loons, and jerks scheduled to speak at the RNC, less convention is probably good for Romney.</w:t>
      </w:r>
    </w:p>
    <w:p>
      <w:r>
        <w:t>Under #Bush Leadership #Republicans increased the national #debt by 12,7 Billions. Now they want to know how to reduce? Hard to believe....</w:t>
      </w:r>
    </w:p>
    <w:p>
      <w:r>
        <w:t>The last time I saw a former movie icon talking to an empty chair Bruce Willis was having the worst anniversary ever #GOP2012 #SixthSense</w:t>
      </w:r>
    </w:p>
    <w:p>
      <w:r>
        <w:t>The only thing our society can do is buy, sell, lie, and argue. #Election2012</w:t>
      </w:r>
    </w:p>
    <w:p>
      <w:r>
        <w:t>NOOO-FREAKING-OBAMA. I swear I will move to another continent if he's reelected. #RomneyRyan2012</w:t>
      </w:r>
    </w:p>
    <w:p>
      <w:r>
        <w:t>the #republicans always have been bigott! preaching moral to the people and behave as immoral as possible!</w:t>
      </w:r>
    </w:p>
    <w:p>
      <w:r>
        <w:t>@timpawlenty exit indicates #GOP #Romney knows the election is lost, so much for party loyalty</w:t>
      </w:r>
    </w:p>
    <w:p>
      <w:r>
        <w:t>#GOP #Mitt #Romney and #Paul #Ryan. just saying mitt and his wife are cute but id whisper my room number 2 ryan and slip him my number</w:t>
      </w:r>
    </w:p>
    <w:p>
      <w:r>
        <w:t>Ann Romney just said the best days of her life were when she and Mitt used to pretend to be poor. #ObamaBiden2012</w:t>
      </w:r>
    </w:p>
    <w:p>
      <w:r>
        <w:t>@javierpadilla94 I will forever remember you as my Boone County Democrat bud. ( #democrats</w:t>
      </w:r>
    </w:p>
    <w:p>
      <w:r>
        <w:t>I know that it is #election2012 season but do not let your political ideals mix in with your job. It could be ugly</w:t>
      </w:r>
    </w:p>
    <w:p>
      <w:r>
        <w:t>#GOP I says (2parents) dad wurkin 2jobs mum at k mert Me Mom(waitress Pops cook- us broke 80s #REAGANOMICS #CRACK ERA #AIDS #mmmerKKA</w:t>
      </w:r>
    </w:p>
    <w:p>
      <w:r>
        <w:t>A Casual reminder that Mitt Romney physically assaulted a gay man. Santorum was two letters away from calling Obama the n-word.</w:t>
      </w:r>
    </w:p>
    <w:p>
      <w:r>
        <w:t>some thoughts thrown around in this Elections &amp; Parties class scare me #Election2012</w:t>
      </w:r>
    </w:p>
    <w:p>
      <w:r>
        <w:t>@AzureGhost You're just pissed Eastwood made a fool, and rightfully so, out of Obama. He's an empty suit in an empty chair. It is what it is</w:t>
      </w:r>
    </w:p>
    <w:p>
      <w:r>
        <w:t>Praying for our President Barack Hussein Obama today... still getting chills from some of what has been said this week )</w:t>
      </w:r>
    </w:p>
    <w:p>
      <w:r>
        <w:t>Much is wrong with this Gov. Obama it at it's center. We must, WE MUST !! get off our duffs and call our Congressmen Senators &amp; White House</w:t>
      </w:r>
    </w:p>
    <w:p>
      <w:r>
        <w:t>Really excited to watch the presidential debate tonight, I hope they start calling each other names #debate #election2012</w:t>
      </w:r>
    </w:p>
    <w:p>
      <w:r>
        <w:t>Can someone explain #EmptyChairDay to me? I can't wait for this election to be over with. #election #politics</w:t>
      </w:r>
    </w:p>
    <w:p>
      <w:r>
        <w:t>Neither Dem nor Rep - nor Muslim - is reliable voice on Jesus' politics. MT @HamzaSKhan the #GOP of today is the antithesis of #Christ.</w:t>
      </w:r>
    </w:p>
    <w:p>
      <w:r>
        <w:t>If Romney gets elected, the world better fuckin end in December.. I can't be a slave for 4 whole years bruh.</w:t>
      </w:r>
    </w:p>
    <w:p>
      <w:r>
        <w:t>It's almost November. It's time to start paying attention to politics. #Slacking #RomneyRyan2012</w:t>
      </w:r>
    </w:p>
    <w:p>
      <w:r>
        <w:t>romney's not lettin woman get their medical personal right or wuteva..wth if ya vote for him, go ahead and kill ya selfff</w:t>
      </w:r>
    </w:p>
    <w:p>
      <w:r>
        <w:t>#FOCUS  No one in history has ever successfully run for #President riding this #Big of a #Lie! #MittRomney http//t.co/sXz068A7 #p2</w:t>
      </w:r>
    </w:p>
    <w:p>
      <w:r>
        <w:t>Feels like yesterday I was here in Concord, NH w/ @JoeBiden to sign official candidacy paperwork in Oct 2011 #VPinNH #4moreyears</w:t>
      </w:r>
    </w:p>
    <w:p>
      <w:r>
        <w:t>Don't Be Mad When #obama loose.. Just Go Beat Your Friend Ass Who Talking About They Aint Gone Vote..</w:t>
      </w:r>
    </w:p>
    <w:p>
      <w:r>
        <w:t>Bush Fucked It Up and now They Blaming Obama #WhiteMansWORLD</w:t>
      </w:r>
    </w:p>
    <w:p>
      <w:r>
        <w:t>I can't wait to vote this year ...#Obama</w:t>
      </w:r>
    </w:p>
    <w:p>
      <w:r>
        <w:t>At this point I think #MittRomney should just drop out of the race......... the human one. #election2012</w:t>
      </w:r>
    </w:p>
    <w:p>
      <w:r>
        <w:t>#Romney election will be decided by higher power than Supreme Court. It will be decided by the rules committee of the Newport Country Club</w:t>
      </w:r>
    </w:p>
    <w:p>
      <w:r>
        <w:t>@dccc Disgusted and scared. Terrified #ObamaBiden2012 won't happen and these racist lying bigots will win</w:t>
      </w:r>
    </w:p>
    <w:p>
      <w:r>
        <w:t>Love being away during election time. I get to see how we act from another country's perspective. We look like a racist mess. #election2012</w:t>
      </w:r>
    </w:p>
    <w:p>
      <w:r>
        <w:t>@mnapolitan @thisismartypug @jnanberg Exactly. Muslim versus Out of Touch 1%er is #nochoiceatall #Election2012</w:t>
      </w:r>
    </w:p>
    <w:p>
      <w:r>
        <w:t>IT'S OCTOBER 3rd. AND IT'S WEDNESDAY. AND THE DEBATE ON DOMESTIC POLICY IS TONIGHT. What an epic day. #MeanGirls #election2012 #epic</w:t>
      </w:r>
    </w:p>
    <w:p>
      <w:r>
        <w:t>Ready to give up #hope and #change the countrys path! Sick of hearing about #polls, 3 months out! No more #election news please!</w:t>
      </w:r>
    </w:p>
    <w:p>
      <w:r>
        <w:t>Sometimes I wish I lived in a state where my vote mattered. Other times I'm glad I don't. #election #alabama #nonsense</w:t>
      </w:r>
    </w:p>
    <w:p>
      <w:r>
        <w:t>Fort Worth Christian LOVES Dubya @tylereager08 @kado2410 #GOP</w:t>
      </w:r>
    </w:p>
    <w:p>
      <w:r>
        <w:t>Fuck #Romney #teamobama</w:t>
      </w:r>
    </w:p>
    <w:p>
      <w:r>
        <w:t>yes the nation is mourning, but undrstand public service doesnt stop just cause we're grieving #president'sjob</w:t>
      </w:r>
    </w:p>
    <w:p>
      <w:r>
        <w:t>Barack Obama is like the cool druggie who smokes cigarettes in the bathroom.</w:t>
      </w:r>
    </w:p>
    <w:p>
      <w:r>
        <w:t>#obama What sort of pleassure do guys get from fucking the other within the ass??? Better an egg in peace, than an ox in war.</w:t>
      </w:r>
    </w:p>
    <w:p>
      <w:r>
        <w:t>I'm hungry and I want to see Mitt Romney tomorrow so I can skip school and get some stand up.</w:t>
      </w:r>
    </w:p>
    <w:p>
      <w:r>
        <w:t>@JohnCannady Pretty funny, they are killing Mitt Romney.LMAO!!!!</w:t>
      </w:r>
    </w:p>
    <w:p>
      <w:r>
        <w:t>I hope #Romney (or how ever u spell his name) campaign don't pull a George bush stunt wit the ballots. He look sneaky as hell.!</w:t>
      </w:r>
    </w:p>
    <w:p>
      <w:r>
        <w:t>@misscougar yeah AND Barack obama will be personally stealing all of them!!!!!!!!!!!!!</w:t>
      </w:r>
    </w:p>
    <w:p>
      <w:r>
        <w:t>His Speech is actually great, #Clinton #Election2012</w:t>
      </w:r>
    </w:p>
    <w:p>
      <w:r>
        <w:t>#ObamaBiden2012 , if your not on that team .. please excuse yourself from my TL</w:t>
      </w:r>
    </w:p>
    <w:p>
      <w:r>
        <w:t>We in Dayton Ohio about to see how they represent Stillman v Central State. The 1911 Obama Bus tour #4MoreYears Barack Obama</w:t>
      </w:r>
    </w:p>
    <w:p>
      <w:r>
        <w:t>#PaulRyan mentioned AC/DC and Zeppelin, but this gets the heaviest rotation http//t.co/BcNRQFmh #uppers #nerdland #OFA #GOP2012</w:t>
      </w:r>
    </w:p>
    <w:p>
      <w:r>
        <w:t>#Romney's interest in post-Isaac Louisiana, when he plans to cut funding for federal emergency services, is Richy Rich #politics to me.</w:t>
      </w:r>
    </w:p>
    <w:p>
      <w:r>
        <w:t>@Mittromney is like someone competing in the special Olympics, even if he wins he's still mentally retarded #election #whataclown</w:t>
      </w:r>
    </w:p>
    <w:p>
      <w:r>
        <w:t>It just makes my day to see a Romney bus on campus. #4moreyears #sarcasm</w:t>
      </w:r>
    </w:p>
    <w:p>
      <w:r>
        <w:t>Romney/Ryan continuous and consistent lying has become the GOP tactic of choice. Fact checkers classified as liberal and pro-Obama. #GOPFAIL</w:t>
      </w:r>
    </w:p>
    <w:p>
      <w:r>
        <w:t>thanks to NAACP for finding me and mailing me my new voter registration since I moved. Can't wait to vote for @BarackObama. #4moreyears</w:t>
      </w:r>
    </w:p>
    <w:p>
      <w:r>
        <w:t>@chucktodd @dailyrundown Nothing but spin frm @BayBuchanan this morning. She comes off as oblivious to the problems of the #Romney campaign</w:t>
      </w:r>
    </w:p>
    <w:p>
      <w:r>
        <w:t>Note one person has told me why they are voting for obama hahahhahahahhhha</w:t>
      </w:r>
    </w:p>
    <w:p>
      <w:r>
        <w:t>I wonder if the families of fallen DEA agents are chuckling at Obama's outreach efforts to stoners? 'Hey, dope is funny - lighten up!'</w:t>
      </w:r>
    </w:p>
    <w:p>
      <w:r>
        <w:t>@baho010 @GovGaryJohnson They are shaking in their boots. Change is coming in the name of Gary Johnson! #libertarian #gop #election 2012</w:t>
      </w:r>
    </w:p>
    <w:p>
      <w:r>
        <w:t>Happy 20th anniversary Barack and Michelle!!</w:t>
      </w:r>
    </w:p>
    <w:p>
      <w:r>
        <w:t>Stupid bitch ! RT @LesbiHonestNow Mitt Romney basically said all black people lazy &amp; has no work ethic.. Ol'e cracker ass</w:t>
      </w:r>
    </w:p>
    <w:p>
      <w:r>
        <w:t>The chair rules you out of order, Mr. Eastwood. #rnc #gop2012 #rnc2012</w:t>
      </w:r>
    </w:p>
    <w:p>
      <w:r>
        <w:t>@HuffPostRelig There is no indication that this election will be any different than past elections...&amp; thats not good. #election2012</w:t>
      </w:r>
    </w:p>
    <w:p>
      <w:r>
        <w:t>Hatin on #ROMNEY, DATS DAT SHIT DAT I LIKE..</w:t>
      </w:r>
    </w:p>
    <w:p>
      <w:r>
        <w:t>Spoiler alert you all get cheese calzones in your gift bag at my oval office party! #president</w:t>
      </w:r>
    </w:p>
    <w:p>
      <w:r>
        <w:t>@BarackObama Romney wants to take us back to the turn of the century Bush Part Two</w:t>
      </w:r>
    </w:p>
    <w:p>
      <w:r>
        <w:t>Set phasers to simple solution. You wish, nerd. #Obama</w:t>
      </w:r>
    </w:p>
    <w:p>
      <w:r>
        <w:t>#Romney v #Obama in November. We should save them a job and lock ourselves up in our local #FEMA camp now, watch TV and pretend all is good</w:t>
      </w:r>
    </w:p>
    <w:p>
      <w:r>
        <w:t>@megannicole Who will get your vote at the elections? Barack Obama or Mitt Romney? Please tell me, I am one of your biggest fans &lt;3</w:t>
      </w:r>
    </w:p>
    <w:p>
      <w:r>
        <w:t>Me Cody is just so djdnejxnns. Parents What? Friends What? Teachers What? Obama What? Normal Peeps What? Simpsonizers OMG I KNOW</w:t>
      </w:r>
    </w:p>
    <w:p>
      <w:r>
        <w:t>Ha ha Mitt Romney. You're even more of moron than your name actually suggests....congratulations on that. #twat #Romney</w:t>
      </w:r>
    </w:p>
    <w:p>
      <w:r>
        <w:t>@haileybabyxO Lol i think Obama is the devil. That's why they put a horrible person to run against him.</w:t>
      </w:r>
    </w:p>
    <w:p>
      <w:r>
        <w:t>Looking forward to Barack #Obama's visit to St. Petersburg on Saturday. #ObamaFL #ilovetheburg</w:t>
      </w:r>
    </w:p>
    <w:p>
      <w:r>
        <w:t>@juliapearey Yes you can! As Barack might say. A bit of shameless self-promotion never hurt anyone o) x</w:t>
      </w:r>
    </w:p>
    <w:p>
      <w:r>
        <w:t>Mitt #Romney even looks like a bad car salesman. If you're buying his shit, you truly have no sense! #Obama #4MoreYears</w:t>
      </w:r>
    </w:p>
    <w:p>
      <w:r>
        <w:t>Ive been registered to vote for a year. Time to put that shit to use #Obama</w:t>
      </w:r>
    </w:p>
    <w:p>
      <w:r>
        <w:t>#Democrats thank nature for threatening #GOP convention in Tampa w/ a tropical storm. Republicans hope storm will hit Charlotte on Sep. 6.</w:t>
      </w:r>
    </w:p>
    <w:p>
      <w:r>
        <w:t>Don let Obama ban our guns! This #election ban him from the White House #NRAVote</w:t>
      </w:r>
    </w:p>
    <w:p>
      <w:r>
        <w:t>I hope people have enough COMMON SENSE to do what's RIGHT and vote for OBAMA!! #Obama2012</w:t>
      </w:r>
    </w:p>
    <w:p>
      <w:r>
        <w:t>Is America being scammed by #REPUBLICANS who are insinuating if they don get #TAX cuts we won have jobs? DEMAND 4 GOODS creates #JOBS</w:t>
      </w:r>
    </w:p>
    <w:p>
      <w:r>
        <w:t>@NeverAgainRs @MittRomney to be honest I'm just biding my time to see what his next gaffe is going to be. Not 2 be redundant but #4moreyears</w:t>
      </w:r>
    </w:p>
    <w:p>
      <w:r>
        <w:t>Just caught up on the DNC. I'd like to kick back, have a beer &amp; watch a Lakers game with Barack &amp; Bill. #4moreyears</w:t>
      </w:r>
    </w:p>
    <w:p>
      <w:r>
        <w:t>@tmatsamas94 Okay. No more JB jokes. but it looks like those pictures you sent me. Hm.... Anyways... GO ROMNEY! #RomneyRyan2012</w:t>
      </w:r>
    </w:p>
    <w:p>
      <w:r>
        <w:t>@BillSchulz @crankin1945 Breaking in emergency move, Netanyahu changes name to Kardashian, gets meeting with Obama</w:t>
      </w:r>
    </w:p>
    <w:p>
      <w:r>
        <w:t>#GOP needs professional counseling They deny climate change, evolution, Obama is US citizen, changing demographics. #losingtouchwithreality</w:t>
      </w:r>
    </w:p>
    <w:p>
      <w:r>
        <w:t>The other guy looks like he's up to no good. #Obama</w:t>
      </w:r>
    </w:p>
    <w:p>
      <w:r>
        <w:t>Driving with a bed on the roof of my car since it was shitting all over the place. #Romney</w:t>
      </w:r>
    </w:p>
    <w:p>
      <w:r>
        <w:t>Stunning that Romney didn't once mention or honor our troops during #RNC speech yet advocated wars with Iran an Russia. Disgraceful. #GOP</w:t>
      </w:r>
    </w:p>
    <w:p>
      <w:r>
        <w:t>#News GOP Gone Wild Christine O'Donnell Indicates that Barack Obama is a Communist Did you see former GOP senatorial ca @BlackNewsJunkie</w:t>
      </w:r>
    </w:p>
    <w:p>
      <w:r>
        <w:t>hahaha what? No guys I didn't say Obamacare I said Obamaair! *obama kickflips the whitehouse, teens vote, diseases are cured, economy has re</w:t>
      </w:r>
    </w:p>
    <w:p>
      <w:r>
        <w:t>LOVING all the shade that being thrown at romney right now.</w:t>
      </w:r>
    </w:p>
    <w:p>
      <w:r>
        <w:t>Ew. My grandma likes Romney. Ew ew ew. Am I related to her. Ew.</w:t>
      </w:r>
    </w:p>
    <w:p>
      <w:r>
        <w:t>#Romney's interest in post-Isaac Louisiana, when he plans to cut funding for federal emergency services, is Richy Rich #politics to me.</w:t>
      </w:r>
    </w:p>
    <w:p>
      <w:r>
        <w:t>The fact of the matter is Obama will win this election. High hopes, optimism. Nah, just plain reality! #4MoreYears #Obama2012</w:t>
      </w:r>
    </w:p>
    <w:p>
      <w:r>
        <w:t>I partied with #obama last night! Na na na na boo boo @heartofakilla</w:t>
      </w:r>
    </w:p>
    <w:p>
      <w:r>
        <w:t>fuck the VMAs tune in on OBAMA!!!!</w:t>
      </w:r>
    </w:p>
    <w:p>
      <w:r>
        <w:t>Yeah. I've decided to vote this year. #obama</w:t>
      </w:r>
    </w:p>
    <w:p>
      <w:r>
        <w:t>@HavocOnHeels Romney is a pawn that does what he's told. The government is way bigger than the president so it doesn't matter who wins sadly</w:t>
      </w:r>
    </w:p>
    <w:p>
      <w:r>
        <w:t>Fuck #Romney #teamobama</w:t>
      </w:r>
    </w:p>
    <w:p>
      <w:r>
        <w:t>Here comes Bubba! #DNC2012 #BillClinton #ObamaBiden2012 #p2</w:t>
      </w:r>
    </w:p>
    <w:p>
      <w:r>
        <w:t>Romney/Ryan continuous and consistent lying has become the GOP tactic of choice. Fact checkers classified as liberal and pro-Obama. #GOPFAIL</w:t>
      </w:r>
    </w:p>
    <w:p>
      <w:r>
        <w:t>Obama promised hope and change. Well the change is Americans have less hope. Don't give him another shot. #Obama</w:t>
      </w:r>
    </w:p>
    <w:p>
      <w:r>
        <w:t>Still have chills from Bill Clinton's speech last night #DNC #president #Obama2012</w:t>
      </w:r>
    </w:p>
    <w:p>
      <w:r>
        <w:t>@megannicole Who will get your vote at the elections? Barack Obama or Mitt Romney? Please tell me, I am one of your biggest fans &lt;3</w:t>
      </w:r>
    </w:p>
    <w:p>
      <w:r>
        <w:t>Sometimes people confuse me with Barack Obama....it's cool though I like him but I wish it was Bill.</w:t>
      </w:r>
    </w:p>
    <w:p>
      <w:r>
        <w:t>Did #president #Clinton just say wacka-mo? In reference to tax cuts?</w:t>
      </w:r>
    </w:p>
    <w:p>
      <w:r>
        <w:t>@berrywestons pls tag your barack obama my republican heart can't take it &lt;/3</w:t>
      </w:r>
    </w:p>
    <w:p>
      <w:r>
        <w:t>Four days for the first Presidential Debate! #election2012</w:t>
      </w:r>
    </w:p>
    <w:p>
      <w:r>
        <w:t>Ryan strategy Distract everyone from his disastrous Medicare plan with guns and religion. The sad thing is, it will work. #election2012</w:t>
      </w:r>
    </w:p>
    <w:p>
      <w:r>
        <w:t>@AriDavidUSA @sweetey15 NO!! That's why we DON'T date #Republicans #idiot! WHY do u think they h8 women so much?? TINY DICKS!! #GOPFail</w:t>
      </w:r>
    </w:p>
    <w:p>
      <w:r>
        <w:t>Oh my god, they've gone mad. #GOP #Convertibilidad</w:t>
      </w:r>
    </w:p>
    <w:p>
      <w:r>
        <w:t>I'm hungry and I want to see Mitt Romney tomorrow so I can skip school and get some stand up.</w:t>
      </w:r>
    </w:p>
    <w:p>
      <w:r>
        <w:t>Why does it matter that Romney has money?S0QCh</w:t>
      </w:r>
    </w:p>
    <w:p>
      <w:r>
        <w:t>Vote Obama or women will lose their rights, smallpox will come back, and an asteroid will hit the earth. IT'S YOUR FUTURE! #Obama #sarcasm</w:t>
      </w:r>
    </w:p>
    <w:p>
      <w:r>
        <w:t>@GovGaryJohnson Will recognize marriage equality. #election2012 Vote Gary Johnson #tcot #tiot #tlot #Obama #Romney</w:t>
      </w:r>
    </w:p>
    <w:p>
      <w:r>
        <w:t>@juliapearey Yes you can! As Barack might say. A bit of shameless self-promotion never hurt anyone o) x</w:t>
      </w:r>
    </w:p>
    <w:p>
      <w:r>
        <w:t>Pretty tired of the stupid, judgmental garbage thats spewed around at election time. Apparently I must hate myself for supporting Romney.</w:t>
      </w:r>
    </w:p>
    <w:p>
      <w:r>
        <w:t>Condi Rice, Susana Martinez and Paul Ryan with the back-to-back-to back home runs. What a night. #GOP</w:t>
      </w:r>
    </w:p>
    <w:p>
      <w:r>
        <w:t>@greggutfeld At the end of the piece she had to bring up Romney's dog on the roof of the car. She left out Obama eating the dog. That's OK.</w:t>
      </w:r>
    </w:p>
    <w:p>
      <w:r>
        <w:t>#Romney v #Obama in November. We should save them a job and lock ourselves up in our local #FEMA camp now, watch TV and pretend all is good</w:t>
      </w:r>
    </w:p>
    <w:p>
      <w:r>
        <w:t>Ignorant People Will Vote For Obama #GOP #Republicans</w:t>
      </w:r>
    </w:p>
    <w:p>
      <w:r>
        <w:t>From the time he took office they were trying to get him out . Not fix the country.#Obama</w:t>
      </w:r>
    </w:p>
    <w:p>
      <w:r>
        <w:t>So, in the end for Barack, these issues are not political.They personal. Because Barack knows what it means when a family struggles- Mich</w:t>
      </w:r>
    </w:p>
    <w:p>
      <w:r>
        <w:t>Why does #Democrats and #Republicans working together mean that the #Republicans have to give in to the #Democrats demands?</w:t>
      </w:r>
    </w:p>
    <w:p>
      <w:r>
        <w:t>2016 definitely makes me worry about what has/could happen but it's still hard to believe that all of that is true. #uncertainty #election</w:t>
      </w:r>
    </w:p>
    <w:p>
      <w:r>
        <w:t>Ive been registered to vote for a year. Time to put that shit to use #Obama</w:t>
      </w:r>
    </w:p>
    <w:p>
      <w:r>
        <w:t>#Romney wants to dismantle culture because its the quickiest way to control people basic History</w:t>
      </w:r>
    </w:p>
    <w:p>
      <w:r>
        <w:t>@MistahFAB ) Had the kid feeling like she just ran into #OBAMA. It's always a pleasure running into him... &lt;3</w:t>
      </w:r>
    </w:p>
    <w:p>
      <w:r>
        <w:t>I Just went in on my facebook status. #iSupport #Obama &amp; I'm not shame. I'm certain that I'm being unfriended as I tweet this. Ion care tho!</w:t>
      </w:r>
    </w:p>
    <w:p>
      <w:r>
        <w:t>Why would Niall Ferguson write blatant propaganda? Why would Harvard let him? He advised McCain in 2008. We know he hates Obama.</w:t>
      </w:r>
    </w:p>
    <w:p>
      <w:r>
        <w:t>Another reason I love John Elway! #romneyryan2012</w:t>
      </w:r>
    </w:p>
    <w:p>
      <w:r>
        <w:t>Neither Romney nor Obama were the best candidates for this election, and all of your extreme left and/or right views prove your stupidity.</w:t>
      </w:r>
    </w:p>
    <w:p>
      <w:r>
        <w:t>#obama needs to strike back on health care! and medicare!</w:t>
      </w:r>
    </w:p>
    <w:p>
      <w:r>
        <w:t>Todd Akin may be the biggest bigot in the United States #election2012</w:t>
      </w:r>
    </w:p>
    <w:p>
      <w:r>
        <w:t>In the past 20 minutes Barack has tweeted 5+ times.18-24 year olds. Well played.</w:t>
      </w:r>
    </w:p>
    <w:p>
      <w:r>
        <w:t>RT @chrisrockoz RT @chrisrockoz Scandal erupts as Pres Barack Obama is exposed as a Christian who cares about minorities. #GOP2012</w:t>
      </w:r>
    </w:p>
    <w:p>
      <w:r>
        <w:t>@misscougar yeah AND Barack obama will be personally stealing all of them!!!!!!!!!!!!!</w:t>
      </w:r>
    </w:p>
    <w:p>
      <w:r>
        <w:t>Wow ! , Nicki Minaj just made me HATE her even more , really Mitt Romney REALY ! #VoteObama !</w:t>
      </w:r>
    </w:p>
    <w:p>
      <w:r>
        <w:t>At this point I think #MittRomney should just drop out of the race......... the human one. #election2012</w:t>
      </w:r>
    </w:p>
    <w:p>
      <w:r>
        <w:t>I'll take the Mormon over the moron. #RomneyRyan2012 #ForALL</w:t>
      </w:r>
    </w:p>
    <w:p>
      <w:r>
        <w:t>#GOP needs professional counseling They deny climate change, evolution, Obama is US citizen, changing demographics. #losingtouchwithreality</w:t>
      </w:r>
    </w:p>
    <w:p>
      <w:r>
        <w:t>The US is $16 Trillion in debt. It's not the #democrats fault, it's not the #republicans fault. It's EVERYONE's fault. WE have to fix it.</w:t>
      </w:r>
    </w:p>
    <w:p>
      <w:r>
        <w:t>@Glenbe @kathlovestennis @morningmika @MorningJoe better than if he does a 'Libya' like Obama dropped the ball let another 9/11 attack</w:t>
      </w:r>
    </w:p>
    <w:p>
      <w:r>
        <w:t>I could not support #Obama more if I tried. I agree %100000 with his ideas and plan. That speech was incredible! He. MUST. Win. #Obama2012</w:t>
      </w:r>
    </w:p>
    <w:p>
      <w:r>
        <w:t>Mitt Romney is buddies with anti-gay hate group leader Tony Perkins, to vote for #Romney is to vote for intolerance and hatred. #GOPFail</w:t>
      </w:r>
    </w:p>
    <w:p>
      <w:r>
        <w:t>Hopes @MaciBookoutMTV is voting for mitt Romney. #republicans @justinryanday</w:t>
      </w:r>
    </w:p>
    <w:p>
      <w:r>
        <w:t>30 seconds after you click this, you'll know the truth about @MittRomney and @PaulRyanVP http//t.co/ScLtSoK4 via @moveon #GOP2012 #RNC2012</w:t>
      </w:r>
    </w:p>
    <w:p>
      <w:r>
        <w:t>Sometimes I wish I lived in a state where my vote mattered. Other times I'm glad I don't. #election #alabama #nonsense</w:t>
      </w:r>
    </w:p>
    <w:p>
      <w:r>
        <w:t>@amadams4 It's that kind of straight talk that we need in Washington. #RomneyRyan2012</w:t>
      </w:r>
    </w:p>
    <w:p>
      <w:r>
        <w:t>I'm not really a fan of Obama, but if Romney gets in that office we are all screwed. #justsaying our generation is unlucky</w:t>
      </w:r>
    </w:p>
    <w:p>
      <w:r>
        <w:t>You want to live in a free country with less government in every part o our lives, vote @MittRomney #RomneyRyan2012</w:t>
      </w:r>
    </w:p>
    <w:p>
      <w:r>
        <w:t>I think its time to use twitter to help get my Prez #4moreyears!!!</w:t>
      </w:r>
    </w:p>
    <w:p>
      <w:r>
        <w:t>looked at #Romney 's official website for the hell of it...scary.People are nut jobs in this world to think twice about him!!! #VOTE</w:t>
      </w:r>
    </w:p>
    <w:p>
      <w:r>
        <w:t>When will Americans learn, blindly supporting a party without care to platform is ludicrous. #election2012</w:t>
      </w:r>
    </w:p>
    <w:p>
      <w:r>
        <w:t>Hope sending 200 Marines 2Guatemala w/o congressional approval will b on the House Judical agenda as a BO power abuse. #GOP</w:t>
      </w:r>
    </w:p>
    <w:p>
      <w:r>
        <w:t>I need to go registrar to vote #OBAMA</w:t>
      </w:r>
    </w:p>
    <w:p>
      <w:r>
        <w:t>Fuck Mitt Romney and Fuck Barack Obama... God got me !!!!!</w:t>
      </w:r>
    </w:p>
    <w:p>
      <w:r>
        <w:t>#obama What sort of pleassure do guys get from fucking the other within the ass??? Better an egg in peace, than an ox in war.</w:t>
      </w:r>
    </w:p>
    <w:p>
      <w:r>
        <w:t>I don't like either candidate so vote for me. #Stephanie2012 #election #politics</w:t>
      </w:r>
    </w:p>
    <w:p>
      <w:r>
        <w:t>Why do we have Election Day if you can vote a month early? Why do we register if anyone can vote without proving who they are? #election2012</w:t>
      </w:r>
    </w:p>
    <w:p>
      <w:r>
        <w:t>@averyT10 didn't really happen...he has been dead for years before that...its was just a political tactic for #Obama...</w:t>
      </w:r>
    </w:p>
    <w:p>
      <w:r>
        <w:t>If Mitt Romney gets elected, There is no hope for the USA. #obama</w:t>
      </w:r>
    </w:p>
    <w:p>
      <w:r>
        <w:t>I bought two pins one for me and one for my brother! Can't wait! ) #RomneyRyan2012 #gop2012 http//t.co/6ogfg9S5</w:t>
      </w:r>
    </w:p>
    <w:p>
      <w:r>
        <w:t>FUCK #REPUBLICANS yeah I said it</w:t>
      </w:r>
    </w:p>
    <w:p>
      <w:r>
        <w:t>@BarackObama where's the debt reduction? Spending cuts? #RomneyRyan2012</w:t>
      </w:r>
    </w:p>
    <w:p>
      <w:r>
        <w:t>So Romney can find his birth certificate!....but can't locate his tax returns or off shore accounts!! #FB Hmmmm?!</w:t>
      </w:r>
    </w:p>
    <w:p>
      <w:r>
        <w:t>DOD Gen. Martin Dempsey opted to phone Florida pastor http//t.co/7KbYnF4o / this General should be FIRED immediately. #RomneyRyan2012</w:t>
      </w:r>
    </w:p>
    <w:p>
      <w:r>
        <w:t>PowerElement So failure is keeping promises. Eh, sounds like a Romney lover...r8eUV</w:t>
      </w:r>
    </w:p>
    <w:p>
      <w:r>
        <w:t>I so can't stand Dan Rather, @BarackObama never talks down to me at all. All you old men have to get in your dig at the #President! #Maddow</w:t>
      </w:r>
    </w:p>
    <w:p>
      <w:r>
        <w:t>#Romney election will be decided by higher power than Supreme Court. It will be decided by the rules committee of the Newport Country Club</w:t>
      </w:r>
    </w:p>
    <w:p>
      <w:r>
        <w:t>Truly elegant symmetry between Romney's domestic &amp; international ineptitude.</w:t>
      </w:r>
    </w:p>
    <w:p>
      <w:r>
        <w:t>Guard against the impostures of pretended patriotism. George Washington #Quotes #Election</w:t>
      </w:r>
    </w:p>
    <w:p>
      <w:r>
        <w:t>Thinking about Mitt Romney running my country terrifies me.</w:t>
      </w:r>
    </w:p>
    <w:p>
      <w:r>
        <w:t>Really excited already for the #election. Obama will do us far more good than bad in the end. #GoObama! #VoteObama @BarackObama</w:t>
      </w:r>
    </w:p>
    <w:p>
      <w:r>
        <w:t>It's almost November. It's time to start paying attention to politics. #Slacking #RomneyRyan2012</w:t>
      </w:r>
    </w:p>
    <w:p>
      <w:r>
        <w:t>The tostitos commercial with the fake barack and romney had me rolling</w:t>
      </w:r>
    </w:p>
    <w:p>
      <w:r>
        <w:t>Shoutout to @sammieammons for bringing us a Romney sign for the house #RomneyRyan2012</w:t>
      </w:r>
    </w:p>
    <w:p>
      <w:r>
        <w:t>Digusting behaviour at the #republicans conference in Tampa</w:t>
      </w:r>
    </w:p>
    <w:p>
      <w:r>
        <w:t>Inspector General's Report Shows Team Obama distorted scientific findings to justify Gulf Moratorium - Thanks Sen. Vitter...</w:t>
      </w:r>
    </w:p>
    <w:p>
      <w:r>
        <w:t>Barack Obama lowkey DISSED Nicki Minaj about that Mitt Romney comment! she say</w:t>
      </w:r>
    </w:p>
    <w:p>
      <w:r>
        <w:t>Code Pink already protesting in Tampa with 8 foot vagina costumes etc. #romneyryan2012 But wouldn that offend Khamenei?</w:t>
      </w:r>
    </w:p>
    <w:p>
      <w:r>
        <w:t>MT @TheFreds In your face Romney! #olymics2012 #paralympics the most successful games ever. &gt; And that would be mouldy custard pie in face</w:t>
      </w:r>
    </w:p>
    <w:p>
      <w:r>
        <w:t>Beyonce and Jay Z had a $4m dollar meal with Barack Obama. That has to be the most expensive KFC in history</w:t>
      </w:r>
    </w:p>
    <w:p>
      <w:r>
        <w:t>.@BarackObama #GOP ad has 2008 #Clinton rebutting 2012 self. #Dems should respond w/@ChrisRockOz analysis https//t.co/6bJMxxZb #Obama #DNC</w:t>
      </w:r>
    </w:p>
    <w:p>
      <w:r>
        <w:t>@berrywestons pls tag your barack obama my republican heart can't take it &lt;/3</w:t>
      </w:r>
    </w:p>
    <w:p>
      <w:r>
        <w:t>@markm1962 To ask his campaign advisor before making security decisions? You've just given the best argument for #RomneyRyan2012.</w:t>
      </w:r>
    </w:p>
    <w:p>
      <w:r>
        <w:t>@NeverAgainRs @MittRomney to be honest I'm just biding my time to see what his next gaffe is going to be. Not 2 be redundant but #4moreyears</w:t>
      </w:r>
    </w:p>
    <w:p>
      <w:r>
        <w:t>Dems will not talk about their record, and they will probably not attack Romney either. They will LIE about their record, and get away w/ it</w:t>
      </w:r>
    </w:p>
    <w:p>
      <w:r>
        <w:t>Over 20 countries hate the USA. I'm Confused, does that include the republicans in this country that hate Obama.</w:t>
      </w:r>
    </w:p>
    <w:p>
      <w:r>
        <w:t>Watching President @BarackObama on Letterman .... I would love to have a beer with Barack...</w:t>
      </w:r>
    </w:p>
    <w:p>
      <w:r>
        <w:t>You might think that someone at the RNC For Life event would offer a pregnant lady a seat, but you'd be wrong. #GOP2012</w:t>
      </w:r>
    </w:p>
    <w:p>
      <w:r>
        <w:t>So wait, Romney's ad says our economy sucks cuz China steals our ideas and its Obama's fault? Our shitty GDP has nothing to do with it? Oh</w:t>
      </w:r>
    </w:p>
    <w:p>
      <w:r>
        <w:t>@Cosmopolitan #Election Even as a Canadian citizen I can see how bad Romney would be for your country. He would obliterate human rights.</w:t>
      </w:r>
    </w:p>
    <w:p>
      <w:r>
        <w:t>Republican &amp; Democrat might be what you see... All I see are dollar signs and greed. #Election2012</w:t>
      </w:r>
    </w:p>
    <w:p>
      <w:r>
        <w:t>Hatin on #ROMNEY, DATS DAT SHIT DAT I LIKE..</w:t>
      </w:r>
    </w:p>
    <w:p>
      <w:r>
        <w:t>Looking forward to Barack #Obama's visit to St. Petersburg on Saturday. #ObamaFL #ilovetheburg</w:t>
      </w:r>
    </w:p>
    <w:p>
      <w:r>
        <w:t>Every college student should be voting for #obama ! #loud</w:t>
      </w:r>
    </w:p>
    <w:p>
      <w:r>
        <w:t>well its official. Whoever @BarackObama or @mittromney makes getting the old refs back part of their platform wins the #election. #nfl #mnf</w:t>
      </w:r>
    </w:p>
    <w:p>
      <w:r>
        <w:t>Ha ha Mitt Romney. You're even more of moron than your name actually suggests....congratulations on that. #twat #Romney</w:t>
      </w:r>
    </w:p>
    <w:p>
      <w:r>
        <w:t>Watching @MichelleObama's DNC speech at a McDonald's in Ibiza (free wifi). Absolutely moved me to tears. #4moreyears #my #first #lady</w:t>
      </w:r>
    </w:p>
    <w:p>
      <w:r>
        <w:t>if #romney wins the US election, i will crawl into a hole and cry for the next 4 years #obama</w:t>
      </w:r>
    </w:p>
    <w:p>
      <w:r>
        <w:t>@BarackObama Mr. President didn't you forget the already 22000 Dead in Syria while talking about the chemical WEAPONS? #Syria #Obama</w:t>
      </w:r>
    </w:p>
    <w:p>
      <w:r>
        <w:t>Just made a gagging noise instinctively when I saw #romney on TV. How did I move to TX &amp; become more vocal about my liberalism</w:t>
      </w:r>
    </w:p>
    <w:p>
      <w:r>
        <w:t>@chucktodd @dailyrundown Nothing but spin frm @BayBuchanan this morning. She comes off as oblivious to the problems of the #Romney campaign</w:t>
      </w:r>
    </w:p>
    <w:p>
      <w:r>
        <w:t>@lisaholmes thanks Lisa and congratulations to newly elected Morinville Councillor Sheldon Fingler #morinville #councillor #election</w:t>
      </w:r>
    </w:p>
    <w:p>
      <w:r>
        <w:t>The way @BarackObama deals with Libya could be a deciding factor in the #election --- Obama really has to play it smart -- #fingerscrossed</w:t>
      </w:r>
    </w:p>
    <w:p>
      <w:r>
        <w:t>im just waiting for the colonel to come out and release his knew chicken recipe. Is it me or is this the most taccy convention ever? #GOP</w:t>
      </w:r>
    </w:p>
    <w:p>
      <w:r>
        <w:t>Who watched the DNC President Barack Obama speech? Tears definitely shed.</w:t>
      </w:r>
    </w:p>
    <w:p>
      <w:r>
        <w:t>The best coping mechanism I have for making it thru election season is picturing Dems and Reps as rival fraternities. #election2012</w:t>
      </w:r>
    </w:p>
    <w:p>
      <w:r>
        <w:t>smh at people thinking Romney is going to 'save' us from Obama, just like Obama was supposed to 'save' us from Bush #shellgame</w:t>
      </w:r>
    </w:p>
    <w:p>
      <w:r>
        <w:t>I was the surprise recipient of #ObamaCare this week when I found out the policy covers 1 Pap per year. Will send copay to re-elect #Obama!</w:t>
      </w:r>
    </w:p>
    <w:p>
      <w:r>
        <w:t>#ObamaSweatshirtSlogans Mitt Romney I don't see why you're hating from the outside of the white house, you can't even get in</w:t>
      </w:r>
    </w:p>
    <w:p>
      <w:r>
        <w:t>hmm, #democrats seem to skew the truth to their favor while #republicans just straight up lie. In the end... they're all fucking liars.</w:t>
      </w:r>
    </w:p>
    <w:p>
      <w:r>
        <w:t>$60 in gas. #RomneyRyan2012 #wecandobetter @MittRomney //just don't drive #pragmatism</w:t>
      </w:r>
    </w:p>
    <w:p>
      <w:r>
        <w:t>Instead of helping Romney redneck ass win president he could've came up with an accurate hurricane preparation plan</w:t>
      </w:r>
    </w:p>
    <w:p>
      <w:r>
        <w:t>@breakfastclubam Im Mad Cause They Shut Off The Steeler Game Yesterday For That Stupid A#% Republician Debate #FuckinCoon #Obama</w:t>
      </w:r>
    </w:p>
    <w:p>
      <w:r>
        <w:t>If this is just a bump in the road what does that make 911 Obama, a girls track sized hurdle. #wtf #obama #stupid #comeon</w:t>
      </w:r>
    </w:p>
    <w:p>
      <w:r>
        <w:t>Just like Mitt. RT @GOP Obama joins his campaign in continuing to mislead Americans about the accusations from his Super PAC ad.</w:t>
      </w:r>
    </w:p>
    <w:p>
      <w:r>
        <w:t>I love #ElizabethWarren! Hope she wins Massachusetts!!! #election2012</w:t>
      </w:r>
    </w:p>
    <w:p>
      <w:r>
        <w:t>@GarrettNBCNews @MittRomney @RockCenterNBC give me a break. Ur network needs 2 go away. What a shame. What about Obama's Muslim religion?</w:t>
      </w:r>
    </w:p>
    <w:p>
      <w:r>
        <w:t>Honestly, given the parade of birthers, loons, and jerks scheduled to speak at the RNC, less convention is probably good for Romney.</w:t>
      </w:r>
    </w:p>
    <w:p>
      <w:r>
        <w:t>The #MSNBC coverage of the repub convention makes me want to vote for #Romney out of spite. They r so far left they make #FOX look moderate.</w:t>
      </w:r>
    </w:p>
    <w:p>
      <w:r>
        <w:t>I need some Obama shirts...so i can really run a muck up here....</w:t>
      </w:r>
    </w:p>
    <w:p>
      <w:r>
        <w:t>@chuckwoolery Um Chuck...Romney ain't Reagan and the POTUS ain't Carter and this ain't 1980 and we don't have hostages in Iran on the T.V.</w:t>
      </w:r>
    </w:p>
    <w:p>
      <w:r>
        <w:t>@blackatyou @myredblush why do u consider Romney a winner and Obama a loser? They both well off while we are hear debating...</w:t>
      </w:r>
    </w:p>
    <w:p>
      <w:r>
        <w:t>First two commercials on TV are negative political ads. #election2012 #keepitpositive</w:t>
      </w:r>
    </w:p>
    <w:p>
      <w:r>
        <w:t>Truly Obama's Jimmy Carter moment attack by Muslims on US embassy &amp; US president responds w/ weakness &amp; stupidity</w:t>
      </w:r>
    </w:p>
    <w:p>
      <w:r>
        <w:t>Waiting for #GOP to announce plan to just do away with voting and hand over seats based on income higher income, higher gov't office.</w:t>
      </w:r>
    </w:p>
    <w:p>
      <w:r>
        <w:t>@hendeezi we're the 47%! and proud. @BarackObama has it in the bag. maybe @PaulRyanGosling can do @SNL sometime. #4moreyears</w:t>
      </w:r>
    </w:p>
    <w:p>
      <w:r>
        <w:t>Romney/Ryan continuous and consistent lying has become the GOP tactic of choice. Fact checkers classified as liberal and pro-Obama. #GOPFAIL</w:t>
      </w:r>
    </w:p>
    <w:p>
      <w:r>
        <w:t>NO I'm Mitt Romney and I'm going to do this for America! NO I'm Barack Obama and I'm going to do this for America! SHUT the HELL UP!</w:t>
      </w:r>
    </w:p>
    <w:p>
      <w:r>
        <w:t>@PaulRyanVP #GOP plan puts #USA on path to feudal life - 99% serfs struggling to survive, 1% wealthy oligarchs. Quintessential capitalism.</w:t>
      </w:r>
    </w:p>
    <w:p>
      <w:r>
        <w:t>@clowndegenerate But I thought we all lived in racial harmony 'cause negro-supreme Barack was in charge?!</w:t>
      </w:r>
    </w:p>
    <w:p>
      <w:r>
        <w:t>@Previs @ScorpioAreUs oh he's moving us forward alright.. into another trillion in debt! #RomneyRyan2012 #Scorpiosforromney</w:t>
      </w:r>
    </w:p>
    <w:p>
      <w:r>
        <w:t>You know what? I AM better off today than four years ago. #4moreyears!</w:t>
      </w:r>
    </w:p>
    <w:p>
      <w:r>
        <w:t>#Barack is THAT man..4 more years!</w:t>
      </w:r>
    </w:p>
    <w:p>
      <w:r>
        <w:t>She is SOOO stupid.. Bachmann Ads Blast Stimulus, Tout Stimulus Projects..#GOP #tcot #Obama2012 http//t.co/Wyh2C0cK</w:t>
      </w:r>
    </w:p>
    <w:p>
      <w:r>
        <w:t>Looks like I'm upsetting some libs already this morning. My work is done. They just can't handle the truth. #Mitt2012</w:t>
      </w:r>
    </w:p>
    <w:p>
      <w:r>
        <w:t>US media is promoting socialist society and will do whatever it takes to keep OBAMA in the office. Soviet &amp; Vietnam were there once.</w:t>
      </w:r>
    </w:p>
    <w:p>
      <w:r>
        <w:t>Please America don't tell me Romney is presidential material ?? He is just another Bush ?? Rich will get Richer , poorer get poorer !!</w:t>
      </w:r>
    </w:p>
    <w:p>
      <w:r>
        <w:t>@LarryStogner The stories I want to see are about women's rights, strategy to regain the House, and 4 years of change. #Obama/Biden2012</w:t>
      </w:r>
    </w:p>
    <w:p>
      <w:r>
        <w:t>President Obama did an ama (ask me anything) on Reddit ? That's pretty cool #president #obama #reddit #ama</w:t>
      </w:r>
    </w:p>
    <w:p>
      <w:r>
        <w:t>This fall will cherry-pick out-of-context data 2 arrive @ conclusions they came to before ever looking at said data. #election</w:t>
      </w:r>
    </w:p>
    <w:p>
      <w:r>
        <w:t>FED will print more money - but only AFTER the US elections.How else is Obama gonna get reelected? #gold #QE #FED #Bernanke #Obama #election</w:t>
      </w:r>
    </w:p>
    <w:p>
      <w:r>
        <w:t>Obama- One Big Ass Mistake America.</w:t>
      </w:r>
    </w:p>
    <w:p>
      <w:r>
        <w:t>Can someone explain #EmptyChairDay to me? I can't wait for this election to be over with. #election #politics</w:t>
      </w:r>
    </w:p>
    <w:p>
      <w:r>
        <w:t>@Jankowski60 @MancowMuller For 1, #GOP doesn't empower EPA with regs highest corp tax rates n world now sendn more jobs overseas than ever</w:t>
      </w:r>
    </w:p>
    <w:p>
      <w:r>
        <w:t>Set phasers to simple solution. You wish, nerd. #Obama</w:t>
      </w:r>
    </w:p>
    <w:p>
      <w:r>
        <w:t>I personally think #Romney is dumb as fuck..</w:t>
      </w:r>
    </w:p>
    <w:p>
      <w:r>
        <w:t>Karl #Rove could care less if Romney loses. Either way, he's making a killing with his new #Superpac. #Citizensunited</w:t>
      </w:r>
    </w:p>
    <w:p>
      <w:r>
        <w:t>You must really hate the black guy if you're defending Romney's idiocy at this point. #tcot #p2</w:t>
      </w:r>
    </w:p>
    <w:p>
      <w:r>
        <w:t>Traditional Marriage in the good old days- trading a daughter for cows, land, or governing power. #equality #HRC #obamabiden2012 #DNC2012</w:t>
      </w:r>
    </w:p>
    <w:p>
      <w:r>
        <w:t>Under #Bush Leadership #Republicans increased the national #debt by 12,7 Billions. Now they want to know how to reduce? Hard to believe....</w:t>
      </w:r>
    </w:p>
    <w:p>
      <w:r>
        <w:t>77 days until #election day and it doesn't even feel like it... What's goin' on?!!</w:t>
      </w:r>
    </w:p>
    <w:p>
      <w:r>
        <w:t>Vote Barack or live under a rock LOL</w:t>
      </w:r>
    </w:p>
    <w:p>
      <w:r>
        <w:t>Clint will be the one laughing when Peter Jackson inserts Andy Serkis - playing a mocap Barack Obama - into that chair footage.</w:t>
      </w:r>
    </w:p>
    <w:p>
      <w:r>
        <w:t>@essencemag 2 busy- just heard the sound bites. Was down 2 earth &amp; straight forward. #CoffeeTalk #Obama</w:t>
      </w:r>
    </w:p>
    <w:p>
      <w:r>
        <w:t>This convention is making me so proud to be a republican #mitt2012</w:t>
      </w:r>
    </w:p>
    <w:p>
      <w:r>
        <w:t>A Casual reminder that Mitt Romney physically assaulted a gay man. Santorum was two letters away from calling Obama the n-word.</w:t>
      </w:r>
    </w:p>
    <w:p>
      <w:r>
        <w:t>@BarackObama Barack Follow mee!! pleasee!! I'll vote for you!! You are the best!!</w:t>
      </w:r>
    </w:p>
    <w:p>
      <w:r>
        <w:t>@billmaher When is someone going to praise @MittRomney and the LDS for their great and socialist tithing system? #Mitt2012 #Seriously</w:t>
      </w:r>
    </w:p>
    <w:p>
      <w:r>
        <w:t>Not knowledgable with politics, but Obama's speech @ the DNC was nothing short of inspring , powerful, and true #4moreyears</w:t>
      </w:r>
    </w:p>
    <w:p>
      <w:r>
        <w:t>Not really concerned where Obama was born. Very concerned about his current residence!</w:t>
      </w:r>
    </w:p>
    <w:p>
      <w:r>
        <w:t>@AriDavidUSA @sweetey15 NO!! That's why we DON'T date #Republicans #idiot! WHY do u think they h8 women so much?? TINY DICKS!! #GOPFail</w:t>
      </w:r>
    </w:p>
    <w:p>
      <w:r>
        <w:t>LOVING all the shade that being thrown at romney right now.</w:t>
      </w:r>
    </w:p>
    <w:p>
      <w:r>
        <w:t>@sistertoldjah @catspolitics.That's Obama's Reverend voice. Can I get an Amen? #Mitt2012 and I will be yelling Amen! #Presidentof1000voices</w:t>
      </w:r>
    </w:p>
    <w:p>
      <w:r>
        <w:t>congratulations to the first black president #barack'o'flackaflame</w:t>
      </w:r>
    </w:p>
    <w:p>
      <w:r>
        <w:t>it's why we're all here. #republicans are selfish as shit. no one is saying give away all you have but can't you lift as you climb?</w:t>
      </w:r>
    </w:p>
    <w:p>
      <w:r>
        <w:t>@RonTheAnchorman What difference does it make? We are fucked either way it goes. #Election2012</w:t>
      </w:r>
    </w:p>
    <w:p>
      <w:r>
        <w:t>@greggutfeld It should be illegal to be as funny as you. COMEDY TOUR!!! #RomneyRyan2012</w:t>
      </w:r>
    </w:p>
    <w:p>
      <w:r>
        <w:t>@baho010 @GovGaryJohnson They are shaking in their boots. Change is coming in the name of Gary Johnson! #libertarian #gop #election 2012</w:t>
      </w:r>
    </w:p>
    <w:p>
      <w:r>
        <w:t>NO I'm Mitt Romney and I'm going to do this for America! NO I'm Barack Obama and I'm going to do this for America! SHUT the HELL UP!</w:t>
      </w:r>
    </w:p>
    <w:p>
      <w:r>
        <w:t>Stupid bitch ! RT @LesbiHonestNow Mitt Romney basically said all black people lazy &amp; has no work ethic.. Ol'e cracker ass</w:t>
      </w:r>
    </w:p>
    <w:p>
      <w:r>
        <w:t>Karl #Rove could care less if Romney loses. Either way, he's making a killing with his new #Superpac. #Citizensunited</w:t>
      </w:r>
    </w:p>
    <w:p>
      <w:r>
        <w:t>At this point I think #MittRomney should just drop out of the race......... the human one. #election2012</w:t>
      </w:r>
    </w:p>
    <w:p>
      <w:r>
        <w:t>@PoliticsNation The #TeaParty has its hand up the #GOP puppet hole. Republicans have a tiger by the tail. How's that workin' for ya?</w:t>
      </w:r>
    </w:p>
    <w:p>
      <w:r>
        <w:t>I need to go registrar to vote #OBAMA</w:t>
      </w:r>
    </w:p>
    <w:p>
      <w:r>
        <w:t>I think its time to use twitter to help get my Prez #4moreyears!!!</w:t>
      </w:r>
    </w:p>
    <w:p>
      <w:r>
        <w:t>Hmm... Barack Obama is in my news feed on Facebook asking for $5. It says sponsored. Unacceptable.</w:t>
      </w:r>
    </w:p>
    <w:p>
      <w:r>
        <w:t>DOD Gen. Martin Dempsey opted to phone Florida pastor http//t.co/7KbYnF4o / this General should be FIRED immediately. #RomneyRyan2012</w:t>
      </w:r>
    </w:p>
    <w:p>
      <w:r>
        <w:t>I wish people would leave #Obama alone! He is the president not a candidate so he still had duties to fulfill , he will get here when he can</w:t>
      </w:r>
    </w:p>
    <w:p>
      <w:r>
        <w:t>God Forbid Romney becomes US President, not even pro Obama just not Romney</w:t>
      </w:r>
    </w:p>
    <w:p>
      <w:r>
        <w:t>And he really tried to confront Obama about it why we loosing jobs, like if Obama aint do his research on that nigga already loll</w:t>
      </w:r>
    </w:p>
    <w:p>
      <w:r>
        <w:t>Mitt Romney sucks ass everyone in my AP U.S should know that...</w:t>
      </w:r>
    </w:p>
    <w:p>
      <w:r>
        <w:t>Instead of just cheering for your favorite team, and towing the line educate yourself on the issues you find important #election2012</w:t>
      </w:r>
    </w:p>
    <w:p>
      <w:r>
        <w:t>i havent heard back from the #president or #firstlady yet. truly bummed</w:t>
      </w:r>
    </w:p>
    <w:p>
      <w:r>
        <w:t>Until I have Mitt Romney birth certificate in hand I refuse to believe that he wasn born in the fourth circle of Hell. #stolentweet</w:t>
      </w:r>
    </w:p>
    <w:p>
      <w:r>
        <w:t>Phoning-it-in headlines 'Will Team Romney Go Bold?' Wasn't Ryan suppose to be the bold flavor you're craving? Give it a rest.</w:t>
      </w:r>
    </w:p>
    <w:p>
      <w:r>
        <w:t>Hey, when is Tebow coming out to speak? Im starting to get bored. I was promised Tebow! #GOP2012 #tampa2012 #gopconvention @stonet507</w:t>
      </w:r>
    </w:p>
    <w:p>
      <w:r>
        <w:t>Todd Akin may be the biggest bigot in the United States #election2012</w:t>
      </w:r>
    </w:p>
    <w:p>
      <w:r>
        <w:t>Mitt can't hold a baby without making them cry...TF you think he's going to do if y'all let him become President?! #ObamaBiden2012</w:t>
      </w:r>
    </w:p>
    <w:p>
      <w:r>
        <w:t>If Romney become the president its only right if I shoot his ass</w:t>
      </w:r>
    </w:p>
    <w:p>
      <w:r>
        <w:t>The refs from the Seattle-Green Bay game just ruled that Paul Ryan actually did run a marathon in under 30min. @nfl #RyanAbs #RomneyRyan2012</w:t>
      </w:r>
    </w:p>
    <w:p>
      <w:r>
        <w:t>Dems will not talk about their record, and they will probably not attack Romney either. They will LIE about their record, and get away w/ it</w:t>
      </w:r>
    </w:p>
    <w:p>
      <w:r>
        <w:t>@MichelleObama character witness for @BarackObama + #BillClinton professional character for the President  #4MoreYears!!! #dnc2012</w:t>
      </w:r>
    </w:p>
    <w:p>
      <w:r>
        <w:t>Neither Romney nor Obama were the best candidates for this election, and all of your extreme left and/or right views prove your stupidity.</w:t>
      </w:r>
    </w:p>
    <w:p>
      <w:r>
        <w:t>If Obama doesn't win again, I'm not standin up for the Pledge of Allegiance.</w:t>
      </w:r>
    </w:p>
    <w:p>
      <w:r>
        <w:t>@whitehouse #Obama to #Assad Kill as many as you want but don't mess up with the Chemicals #Syria</w:t>
      </w:r>
    </w:p>
    <w:p>
      <w:r>
        <w:t>Can someone explain #EmptyChairDay to me? I can't wait for this election to be over with. #election #politics</w:t>
      </w:r>
    </w:p>
    <w:p>
      <w:r>
        <w:t>@PaulRyanVP #GOP plan puts #USA on path to feudal life - 99% serfs struggling to survive, 1% wealthy oligarchs. Quintessential capitalism.</w:t>
      </w:r>
    </w:p>
    <w:p>
      <w:r>
        <w:t>#GOP #Mitt #Romney and #Paul #Ryan. just saying mitt and his wife are cute but id whisper my room number 2 ryan and slip him my number</w:t>
      </w:r>
    </w:p>
    <w:p>
      <w:r>
        <w:t>if #romney wins the US election, i will crawl into a hole and cry for the next 4 years #obama</w:t>
      </w:r>
    </w:p>
    <w:p>
      <w:r>
        <w:t>hmm, #democrats seem to skew the truth to their favor while #republicans just straight up lie. In the end... they're all fucking liars.</w:t>
      </w:r>
    </w:p>
    <w:p>
      <w:r>
        <w:t>Instead of helping Romney redneck ass win president he could've came up with an accurate hurricane preparation plan</w:t>
      </w:r>
    </w:p>
    <w:p>
      <w:r>
        <w:t>The fact of the matter is Obama will win this election. High hopes, optimism. Nah, just plain reality! #4MoreYears #Obama2012</w:t>
      </w:r>
    </w:p>
    <w:p>
      <w:r>
        <w:t>Fuck the doomed. - #RomneyRyan2012</w:t>
      </w:r>
    </w:p>
    <w:p>
      <w:r>
        <w:t>Some people can't handle the truth, you can tell by vile crap spewing from their mouth after the facts are given. #truth #RomneyRyan2012</w:t>
      </w:r>
    </w:p>
    <w:p>
      <w:r>
        <w:t>@hendeezi we're the 47%! and proud. @BarackObama has it in the bag. maybe @PaulRyanGosling can do @SNL sometime. #4moreyears</w:t>
      </w:r>
    </w:p>
    <w:p>
      <w:r>
        <w:t>Why do we have Election Day if you can vote a month early? Why do we register if anyone can vote without proving who they are? #election2012</w:t>
      </w:r>
    </w:p>
    <w:p>
      <w:r>
        <w:t>The impact of this week's speeches is beyond unbelievable. #arithmetic #Obama</w:t>
      </w:r>
    </w:p>
    <w:p>
      <w:r>
        <w:t>Why does #Democrats and #Republicans working together mean that the #Republicans have to give in to the #Democrats demands?</w:t>
      </w:r>
    </w:p>
    <w:p>
      <w:r>
        <w:t>Roll on Autumn! #AmericanElection #Obama #MittWRONGney</w:t>
      </w:r>
    </w:p>
    <w:p>
      <w:r>
        <w:t>#Romney v #Obama in November. We should save them a job and lock ourselves up in our local #FEMA camp now, watch TV and pretend all is good</w:t>
      </w:r>
    </w:p>
    <w:p>
      <w:r>
        <w:t>This says it all regarding the #GOP http//t.co/prn2dBz6 via @BelleofLiberty Remember kids, just say no to knowledge. #p2</w:t>
      </w:r>
    </w:p>
    <w:p>
      <w:r>
        <w:t>I bought two pins one for me and one for my brother! Can't wait! ) #RomneyRyan2012 #gop2012 http//t.co/6ogfg9S5</w:t>
      </w:r>
    </w:p>
    <w:p>
      <w:r>
        <w:t>My President is BLACK...Young/Nas...#4Moreyears</w:t>
      </w:r>
    </w:p>
    <w:p>
      <w:r>
        <w:t>#thingsihate people who don't take their right to vote seriously, and people who are uninformed #'merica #RomneyRyan2012</w:t>
      </w:r>
    </w:p>
    <w:p>
      <w:r>
        <w:t>Sometimes I wish I lived in a state where my vote mattered. Other times I'm glad I don't. #election #alabama #nonsense</w:t>
      </w:r>
    </w:p>
    <w:p>
      <w:r>
        <w:t>@EvanYar anyone who disagrees with pro-choice should go back to 1960 Jim Crowe laws... Then again most #republicans would probably like that</w:t>
      </w:r>
    </w:p>
    <w:p>
      <w:r>
        <w:t>@GroverNorquist You are a lunatic! I can't to see you #Republicans fail</w:t>
      </w:r>
    </w:p>
    <w:p>
      <w:r>
        <w:t>Hope sending 200 Marines 2Guatemala w/o congressional approval will b on the House Judical agenda as a BO power abuse. #GOP</w:t>
      </w:r>
    </w:p>
    <w:p>
      <w:r>
        <w:t>so Mr Barack Obama...how is the US economy like</w:t>
      </w:r>
    </w:p>
    <w:p>
      <w:r>
        <w:t>Great speech by OUR president #4moreyears</w:t>
      </w:r>
    </w:p>
    <w:p>
      <w:r>
        <w:t>During #election season #optout &amp; #unsubscribe mean absolutely nothing</w:t>
      </w:r>
    </w:p>
    <w:p>
      <w:r>
        <w:t>im really getting tired of hearing the #Obama administration compare him to Bush. Last I checked, Bush wasnt running for president #its2012</w:t>
      </w:r>
    </w:p>
    <w:p>
      <w:r>
        <w:t>@markm1962 To ask his campaign advisor before making security decisions? You've just given the best argument for #RomneyRyan2012.</w:t>
      </w:r>
    </w:p>
    <w:p>
      <w:r>
        <w:t>Bet my dear brother #Romney would lose. Looking forward to retiring to my island in the sun.</w:t>
      </w:r>
    </w:p>
    <w:p>
      <w:r>
        <w:t>#GOP2012 I love @MichelleObama great speech tonight!! #DNC</w:t>
      </w:r>
    </w:p>
    <w:p>
      <w:r>
        <w:t>You know what? I AM better off today than four years ago. #4moreyears!</w:t>
      </w:r>
    </w:p>
    <w:p>
      <w:r>
        <w:t>@douglasbass Really excited for the upcoming 1st Presidential Debate between Obama and Romney.Analysts say that both r great orators #debate</w:t>
      </w:r>
    </w:p>
    <w:p>
      <w:r>
        <w:t>@ShortyQ I a republican votin for Mitt Romney</w:t>
      </w:r>
    </w:p>
    <w:p>
      <w:r>
        <w:t>@IngrahamAngle on Fox Sunday! LOL! I guess Wallace might DARE to say Fox News, internal Romney polls are NOT BIASED... what bravery. LOL!</w:t>
      </w:r>
    </w:p>
    <w:p>
      <w:r>
        <w:t>@suellen6786 had managed to get on his own. But since Romney didn't do that, there's no way in hell Ron Paul supporters will combine their</w:t>
      </w:r>
    </w:p>
    <w:p>
      <w:r>
        <w:t>Love following Barack Obama but had to stop till after the elections. So tired of the vote now tweets! #needabreak</w:t>
      </w:r>
    </w:p>
    <w:p>
      <w:r>
        <w:t>It kills me that ppl want to blame Obama for things that happened during the Bush administration #ijs #democrats #republicans wake up ppl</w:t>
      </w:r>
    </w:p>
    <w:p>
      <w:r>
        <w:t>@REALBROTHER0003 @KoloredKokomo @bootyisyou @WideOpen357 @REM63489 Concluding that everyone that sees Batman is Obama supporter is moronic.</w:t>
      </w:r>
    </w:p>
    <w:p>
      <w:r>
        <w:t>Oh great! We got 2 shitty ppl runny for #president. I wont vote for romney or obama! Thy both aint shit!</w:t>
      </w:r>
    </w:p>
    <w:p>
      <w:r>
        <w:t>I'm beginning to see it's hard to see what is what when the #democrats and #republicans like bashing each other all the time. #election2012</w:t>
      </w:r>
    </w:p>
    <w:p>
      <w:r>
        <w:t>Instead of apologising to the Muslim world, #Obama n his gun wielding thugs shud jus pack up n leave the area..#Benghazi</w:t>
      </w:r>
    </w:p>
    <w:p>
      <w:r>
        <w:t>The only thing our society can do is buy, sell, lie, and argue. #Election2012</w:t>
      </w:r>
    </w:p>
    <w:p>
      <w:r>
        <w:t>Looking forward to Barack #Obama's visit to St. Petersburg on Saturday. #ObamaFL #ilovetheburg</w:t>
      </w:r>
    </w:p>
    <w:p>
      <w:r>
        <w:t>Ready to give up #hope and #change the countrys path! Sick of hearing about #polls, 3 months out! No more #election news please!</w:t>
      </w:r>
    </w:p>
    <w:p>
      <w:r>
        <w:t>Hopes @MaciBookoutMTV is voting for mitt Romney. #republicans @justinryanday</w:t>
      </w:r>
    </w:p>
    <w:p>
      <w:r>
        <w:t>Constitutional Attacks 1stAnti-blasphemy Laws 2ndUN Arms Trade Treaty-- What next? @GovMikeHuckabee @MittRomney @PaulRyanVP #tcot #GOP</w:t>
      </w:r>
    </w:p>
    <w:p>
      <w:r>
        <w:t>Obama *is* lying when he tells you that, @jeffreygoldberg . There is only delay.</w:t>
      </w:r>
    </w:p>
    <w:p>
      <w:r>
        <w:t>@GovGaryJohnson Will recognize marriage equality. #election2012 Vote Gary Johnson #tcot #tiot #tlot #Obama #Romney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
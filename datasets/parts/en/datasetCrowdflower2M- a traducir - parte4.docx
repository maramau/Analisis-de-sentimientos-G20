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wish Joe Bidden was on the train with me.</w:t>
      </w:r>
    </w:p>
    <w:p>
      <w:r>
        <w:t>@divacowgirl see ya there</w:t>
      </w:r>
    </w:p>
    <w:p>
      <w:r>
        <w:t>@DavidArchie i already got my tickets to your concert here in the philippines! im so excited!</w:t>
      </w:r>
    </w:p>
    <w:p>
      <w:r>
        <w:t>@bradfordshimp The least I can do for you is re-tweet it when it's ready. So @ me  Mine is http://bit.ly/xPvT7 - I talk about viral tweets</w:t>
      </w:r>
    </w:p>
    <w:p>
      <w:r>
        <w:t>We &lt;3 Richard</w:t>
      </w:r>
    </w:p>
    <w:p>
      <w:r>
        <w:t>@marcmawhinney We've never heard anyone say they like doing ANYTHING on Monday mornings! You must have had an early cup of coffee or two</w:t>
      </w:r>
    </w:p>
    <w:p>
      <w:r>
        <w:t>@jeiseman no, but it's tacky to Tweet about it</w:t>
      </w:r>
    </w:p>
    <w:p>
      <w:r>
        <w:t>I went to the World Education fair today. It was a whole different kind of circus.</w:t>
      </w:r>
    </w:p>
    <w:p>
      <w:r>
        <w:t>Today is my Mother's birthday- Happy Birthday &amp; I love you! She is an angel whom has helped me so much during this time of my life</w:t>
      </w:r>
    </w:p>
    <w:p>
      <w:r>
        <w:t>@JesssEv me too dawg  thanks so much!</w:t>
      </w:r>
    </w:p>
    <w:p>
      <w:r>
        <w:t>@gfalcone601 you should come to Estonia, I know some epic horses here, hehe, and a good trainer and good beaches were to ride!</w:t>
      </w:r>
    </w:p>
    <w:p>
      <w:r>
        <w:t>YO I'm just on the computer</w:t>
      </w:r>
    </w:p>
    <w:p>
      <w:r>
        <w:t>Going to school =[ I'm actually not so tired today tho</w:t>
      </w:r>
    </w:p>
    <w:p>
      <w:r>
        <w:t>@sandsP Thanks for the FollowFriday suggestion!</w:t>
      </w:r>
    </w:p>
    <w:p>
      <w:r>
        <w:t>Watching 1st Potter film with kids and eating their sweets  Grotty bank hol weather in Hoylake. Typical !</w:t>
      </w:r>
    </w:p>
    <w:p>
      <w:r>
        <w:t>@Deirdre_Morris Congratulations! what a milestone for you and your girls! I'm almost at five months, just for one though  You rock!</w:t>
      </w:r>
    </w:p>
    <w:p>
      <w:r>
        <w:t>@__emilyy you guys are the bomb haha</w:t>
      </w:r>
    </w:p>
    <w:p>
      <w:r>
        <w:t>@EliteAffairs This was funny! I have 7.</w:t>
      </w:r>
    </w:p>
    <w:p>
      <w:r>
        <w:t>@DavidArchie oh! La Roux is a band right?? An English electropop synth duo band ..  cool!</w:t>
      </w:r>
    </w:p>
    <w:p>
      <w:r>
        <w:t>You know who helps me almost everyday?  @gilv</w:t>
      </w:r>
    </w:p>
    <w:p>
      <w:r>
        <w:t>@tcar http://twitpic.com/4jjlc - I love it! If it's pouring rain, I still want to go.</w:t>
      </w:r>
    </w:p>
    <w:p>
      <w:r>
        <w:t>@almightygod Do we need a poll to see whom is least comprehensible? Haha!!</w:t>
      </w:r>
    </w:p>
    <w:p>
      <w:r>
        <w:t>watching my tiny nephew  perfect baby</w:t>
      </w:r>
    </w:p>
    <w:p>
      <w:r>
        <w:t>@cubedweller What are we doin!!?? Tell me! tell me!</w:t>
      </w:r>
    </w:p>
    <w:p>
      <w:r>
        <w:t>@tldn thanks! we want to continue to improve our process for the benefit of customers - things like this just take time</w:t>
      </w:r>
    </w:p>
    <w:p>
      <w:r>
        <w:t>@Jerrica_Perez That's great! I hope I'll study with my bff too and we'll live together. well..we will see</w:t>
      </w:r>
    </w:p>
    <w:p>
      <w:r>
        <w:t>@Mickey_X sorry about that.</w:t>
      </w:r>
    </w:p>
    <w:p>
      <w:r>
        <w:t>@extremejohn @FLallday @hursty810 Caladesi was definitely a nice peaceful way to spend a Sunday! I got a lil tan!</w:t>
      </w:r>
    </w:p>
    <w:p>
      <w:r>
        <w:t>Today is a very good day</w:t>
      </w:r>
    </w:p>
    <w:p>
      <w:r>
        <w:t>@didactylos Yes please and check out your position on the locations map when added  - http://bit.ly/ttVn2</w:t>
      </w:r>
    </w:p>
    <w:p>
      <w:r>
        <w:t>@TheCR i think both ?s related to size depend on structures and system: hard to relay in tweet but worth blogging..good questions this am</w:t>
      </w:r>
    </w:p>
    <w:p>
      <w:r>
        <w:t>Don't follow your dreams; chase them.- Richard Dumb (who I think is very smart</w:t>
      </w:r>
    </w:p>
    <w:p>
      <w:r>
        <w:t>@MrDDG classes. n bout to make sum breakfast..</w:t>
      </w:r>
    </w:p>
    <w:p>
      <w:r>
        <w:t>working on the callsheet</w:t>
      </w:r>
    </w:p>
    <w:p>
      <w:r>
        <w:t>My mind is calm &amp; my heart is happy.. Life is good.  ? Would it be ok if I took your breath away? ?</w:t>
      </w:r>
    </w:p>
    <w:p>
      <w:r>
        <w:t>excited about this week! trying to have a productive monday. trying. hard.</w:t>
      </w:r>
    </w:p>
    <w:p>
      <w:r>
        <w:t>@RPauline8913 don't you just love the "butteflies in your stomach" feeling?  ano man yun, kaya mo yan.</w:t>
      </w:r>
    </w:p>
    <w:p>
      <w:r>
        <w:t>@me_chiel Nah, it was only a CX-520-D</w:t>
      </w:r>
    </w:p>
    <w:p>
      <w:r>
        <w:t>@SusanSweet thank you</w:t>
      </w:r>
    </w:p>
    <w:p>
      <w:r>
        <w:t>Also, I designed the banner for http://mudroomboston.com/ - pretty stinkin' cute no?</w:t>
      </w:r>
    </w:p>
    <w:p>
      <w:r>
        <w:t>@myloveshine haha i hear that  i'll be done at 7pm though Dx so you'll be out far before i am not to mention i gotta pack my stuff up x.x</w:t>
      </w:r>
    </w:p>
    <w:p>
      <w:r>
        <w:t>@stephbabiak have fun on your day off!</w:t>
      </w:r>
    </w:p>
    <w:p>
      <w:r>
        <w:t>@OreoWolf Morning</w:t>
      </w:r>
    </w:p>
    <w:p>
      <w:r>
        <w:t>@pchaganti concur with http://tr.im/kmVl, but people can't wait. Don't stop making VAS. When clouds become a commodity, do "cross-cloud"</w:t>
      </w:r>
    </w:p>
    <w:p>
      <w:r>
        <w:t>@Helmuts hey helmuts!  im ratty if u remember me from scootertechno.. ;)</w:t>
      </w:r>
    </w:p>
    <w:p>
      <w:r>
        <w:t>@docbaty Good night.  Sorry I missed you during our morning window.  See you at 5, I suspect.</w:t>
      </w:r>
    </w:p>
    <w:p>
      <w:r>
        <w:t>@letskilldave - Yea, I really need to learn to reload my own</w:t>
      </w:r>
    </w:p>
    <w:p>
      <w:r>
        <w:t>We drove  summahkayy</w:t>
      </w:r>
    </w:p>
    <w:p>
      <w:r>
        <w:t>@arianneross twee tweet...lol</w:t>
      </w:r>
    </w:p>
    <w:p>
      <w:r>
        <w:t>hook up with Rian van Staden on Twitter. He is a (much) better cook and may have some more concrete suggestions</w:t>
      </w:r>
    </w:p>
    <w:p>
      <w:r>
        <w:t>Wait - No Wind in Hair - that would be I-L-L-E-G-A-L!!  I would Never break the law!! No, never.</w:t>
      </w:r>
    </w:p>
    <w:p>
      <w:r>
        <w:t>@MonroeOnABudget thanks for the link love yesterday by the way</w:t>
      </w:r>
    </w:p>
    <w:p>
      <w:r>
        <w:t>@0xcafebabe I haven't heard anything negative yet. As a former manager used to tell me: If they're quiet, be happy</w:t>
      </w:r>
    </w:p>
    <w:p>
      <w:r>
        <w:t>@verabradley I love my Cargo Sling purse in Daisy Daisy!  I wish I would have gotten another one in a different color!</w:t>
      </w:r>
    </w:p>
    <w:p>
      <w:r>
        <w:t>@Nessepes if you register now, you'll be able to buy in pre-presale next year. Saturday's gonna be mayhem on internet, wake up early girl</w:t>
      </w:r>
    </w:p>
    <w:p>
      <w:r>
        <w:t>Could be useful  13 Tutorials &amp; Resources for a Perfect Twitter Background http://tinyurl.com/dl2upx #design</w:t>
      </w:r>
    </w:p>
    <w:p>
      <w:r>
        <w:t>@VickiElam Better then her getting mad and using the floor</w:t>
      </w:r>
    </w:p>
    <w:p>
      <w:r>
        <w:t>Sweet @mama_b_10 yeah my mate from G-town jus sed Blue Martini is tha spot, so ill check it out. good lookin out</w:t>
      </w:r>
    </w:p>
    <w:p>
      <w:r>
        <w:t>@Kat_KittyKat hello new follower  haha!! how are ya?</w:t>
      </w:r>
    </w:p>
    <w:p>
      <w:r>
        <w:t>@davidarchie great  what did you end up having?</w:t>
      </w:r>
    </w:p>
    <w:p>
      <w:r>
        <w:t>@mikerosenhouse did you run into someone I know this weekend?</w:t>
      </w:r>
    </w:p>
    <w:p>
      <w:r>
        <w:t>@KimPossible40 If you're living under a bridge you need GOATS! If it gets bad come up &amp; stay w/me-we'll fit you in.</w:t>
      </w:r>
    </w:p>
    <w:p>
      <w:r>
        <w:t>Good Morning</w:t>
      </w:r>
    </w:p>
    <w:p>
      <w:r>
        <w:t>@beetee Love that book! My VW I'm about to turn in is named Scout.</w:t>
      </w:r>
    </w:p>
    <w:p>
      <w:r>
        <w:t>@DamienCripps Awesome  Such a shame though Mark who was the Fiddle player died last month, Fab Version of Good Riddance (i have the album)</w:t>
      </w:r>
    </w:p>
    <w:p>
      <w:r>
        <w:t>@teddyrised Oh, that's bad. I made that mistake once before but still managed to pass though. So maybe it isn't as bad as he thinks?</w:t>
      </w:r>
    </w:p>
    <w:p>
      <w:r>
        <w:t>@photojunkie #avatarcamp photos, perhaps?  lol (just itching to see them!)</w:t>
      </w:r>
    </w:p>
    <w:p>
      <w:r>
        <w:t>awake  slept in a little cuz no construction. now studying bio alllll day but i dont mind.</w:t>
      </w:r>
    </w:p>
    <w:p>
      <w:r>
        <w:t>@reddiamond007 hey u know the sub on digg I said I needed help on soon? well it's up now n wud love it if u could digg it pls  Kaushik</w:t>
      </w:r>
    </w:p>
    <w:p>
      <w:r>
        <w:t>@ceot Thanks! I have a Teflon liver (Being Scottish, I was raised on whisky)</w:t>
      </w:r>
    </w:p>
    <w:p>
      <w:r>
        <w:t>@kristofer93 hehehe pui foto? Ai ascultat top-ul ? a stat Bogdan la "butoane" este in training</w:t>
      </w:r>
    </w:p>
    <w:p>
      <w:r>
        <w:t>Off to work at the church</w:t>
      </w:r>
    </w:p>
    <w:p>
      <w:r>
        <w:t>@IamRah Peace to you too  How's the day treating you?</w:t>
      </w:r>
    </w:p>
    <w:p>
      <w:r>
        <w:t>is aching from rugby, good game</w:t>
      </w:r>
    </w:p>
    <w:p>
      <w:r>
        <w:t>@SmilinNursAnnie Good Morning Rock Star Nurse</w:t>
      </w:r>
    </w:p>
    <w:p>
      <w:r>
        <w:t>@brent007 I gave you a big mention on The GodTalk Radio show last night....last segment of the first hour. Podcast format avail soon</w:t>
      </w:r>
    </w:p>
    <w:p>
      <w:r>
        <w:t>i just successfully defeated the swine flue with the power of positive thinking!  #Swineflu #H1N1 #Swine Flu</w:t>
      </w:r>
    </w:p>
    <w:p>
      <w:r>
        <w:t>@sondrafaye ~ I'm sure that would make Mr. Koons very happy</w:t>
      </w:r>
    </w:p>
    <w:p>
      <w:r>
        <w:t>17 again was funny</w:t>
      </w:r>
    </w:p>
    <w:p>
      <w:r>
        <w:t>@sroxy good morning...did you break 5 digits yet?</w:t>
      </w:r>
    </w:p>
    <w:p>
      <w:r>
        <w:t>@marieskizo Amazing! The concert, the city, everything. It was really an awesome trip</w:t>
      </w:r>
    </w:p>
    <w:p>
      <w:r>
        <w:t>@westwingjl good luck! It's not too bad, and if it is, it's curved grading so u might end up surprised</w:t>
      </w:r>
    </w:p>
    <w:p>
      <w:r>
        <w:t>Go get some fresh air :] to refresh mind</w:t>
      </w:r>
    </w:p>
    <w:p>
      <w:r>
        <w:t>@RealHughJackman You were absolutely amazing in the Wolverine  you're sooo beautiful !! you're also such an amazing person, i look up to u</w:t>
      </w:r>
    </w:p>
    <w:p>
      <w:r>
        <w:t>@bsouthern - love your new avatar!</w:t>
      </w:r>
    </w:p>
    <w:p>
      <w:r>
        <w:t>Yum, just had a mickeyDs eggmcmuffin. McYum</w:t>
      </w:r>
    </w:p>
    <w:p>
      <w:r>
        <w:t>@VengeanceChrist hey girl i just sent ya a message on Myspace</w:t>
      </w:r>
    </w:p>
    <w:p>
      <w:r>
        <w:t>ok gotta get my sub before everyone wakes up</w:t>
      </w:r>
    </w:p>
    <w:p>
      <w:r>
        <w:t>@AnneTwan May the fourth be with you</w:t>
      </w:r>
    </w:p>
    <w:p>
      <w:r>
        <w:t>two months from today till I'm Mrs. Josiah!! ahhhH!</w:t>
      </w:r>
    </w:p>
    <w:p>
      <w:r>
        <w:t>Congrats "Mine That Bird" for being an underdog and kicking the crap out of all the other runners yesterday. I love seeing that happen.</w:t>
      </w:r>
    </w:p>
    <w:p>
      <w:r>
        <w:t>@eeUS I sure hope so!</w:t>
      </w:r>
    </w:p>
    <w:p>
      <w:r>
        <w:t>today will be productive: gym now....lots and lots of writing later</w:t>
      </w:r>
    </w:p>
    <w:p>
      <w:r>
        <w:t>Sent Twitterville 1.2 off to Apple for review  More screenshots etc will be released later this week.</w:t>
      </w:r>
    </w:p>
    <w:p>
      <w:r>
        <w:t>@pperiklis because i stopped today :S wish me luck.....  (had to overload first)</w:t>
      </w:r>
    </w:p>
    <w:p>
      <w:r>
        <w:t>@jay2busy I do now LOL.</w:t>
      </w:r>
    </w:p>
    <w:p>
      <w:r>
        <w:t>@ChristaGrant It was fun  At a friends house cuz you know I don't have a yard big enough for a firepit. SNIFFLE!</w:t>
      </w:r>
    </w:p>
    <w:p>
      <w:r>
        <w:t>is watching two + a half men, work experience again tomorrow</w:t>
      </w:r>
    </w:p>
    <w:p>
      <w:r>
        <w:t>lasttt mondayyy of classs</w:t>
      </w:r>
    </w:p>
    <w:p>
      <w:r>
        <w:t>@PurpleCoffee Oh sure . Thx</w:t>
      </w:r>
    </w:p>
    <w:p>
      <w:r>
        <w:t>Is pretty damn chipper today  even if the weather is rubbish! Excited for things to come!  xxx</w:t>
      </w:r>
    </w:p>
    <w:p>
      <w:r>
        <w:t>Sorry for callen the cops the devil  haha I got a break I love the boyz. Listen it pays to b pretty wit dimples!</w:t>
      </w:r>
    </w:p>
    <w:p>
      <w:r>
        <w:t>@brookstuh awww  I know you never will, I'm so thankful I can count on you, love ya boo</w:t>
      </w:r>
    </w:p>
    <w:p>
      <w:r>
        <w:t>I'm surrounded by negativity good thing there is a Fly Guy to give me hope that there is something better  thank u Jesus</w:t>
      </w:r>
    </w:p>
    <w:p>
      <w:r>
        <w:t>@michellebranch morning michelle  how's the oatmeal ?</w:t>
      </w:r>
    </w:p>
    <w:p>
      <w:r>
        <w:t>i cant believes its already Monday, the weekend went by soooo fast, keeping my fingers crossed that will too</w:t>
      </w:r>
    </w:p>
    <w:p>
      <w:r>
        <w:t>@TeoBishop I hate it when that happens!! Exciting though.</w:t>
      </w:r>
    </w:p>
    <w:p>
      <w:r>
        <w:t>@Ian_Stokoe I bet! I can imagine how much work it is making a movie. I can't wait to see it</w:t>
      </w:r>
    </w:p>
    <w:p>
      <w:r>
        <w:t>Heather is awake now</w:t>
      </w:r>
    </w:p>
    <w:p>
      <w:r>
        <w:t>PS tell me about your weekend</w:t>
      </w:r>
    </w:p>
    <w:p>
      <w:r>
        <w:t>i changedd my background  its from picnik.</w:t>
      </w:r>
    </w:p>
    <w:p>
      <w:r>
        <w:t>has just bought attics to eden by madina lake  it's totally AMAZING</w:t>
      </w:r>
    </w:p>
    <w:p>
      <w:r>
        <w:t>http://twitpic.com/4jjy9 - @PaulaMacKay@AnotherJulia This morning view from my back deck</w:t>
      </w:r>
    </w:p>
    <w:p>
      <w:r>
        <w:t>Spoke out in class again  now the dreaded ch13 bio test</w:t>
      </w:r>
    </w:p>
    <w:p>
      <w:r>
        <w:t>@leinadani haha i just realised it sounded a lot like stellllaaa lol. anyhoo i got ur facebook msg and will start working soon hopefully</w:t>
      </w:r>
    </w:p>
    <w:p>
      <w:r>
        <w:t>@AJM1030 The movie was AWESOME, I wish I could re-load my pistols like Agent 0 did, but I do not want to be him  I think I will be Gambit</w:t>
      </w:r>
    </w:p>
    <w:p>
      <w:r>
        <w:t>@CoachCharrise its funny, I didn't even know it was there!</w:t>
      </w:r>
    </w:p>
    <w:p>
      <w:r>
        <w:t>@jcsalterego no turkey leg? i can't believe it!</w:t>
      </w:r>
    </w:p>
    <w:p>
      <w:r>
        <w:t>@davechapman A new baby? How exciting  Congrats in advance</w:t>
      </w:r>
    </w:p>
    <w:p>
      <w:r>
        <w:t>@mcflyyerr yess, they came to amsterdam on the 18th of april  best night everr! have you?</w:t>
      </w:r>
    </w:p>
    <w:p>
      <w:r>
        <w:t>Six Flags this weekend? Sounds right!</w:t>
      </w:r>
    </w:p>
    <w:p>
      <w:r>
        <w:t>@DavidArchie MCFLY?!!  Aren't they the best band ever? I wish I were there to watch the concert. Singapore isn't a place they'd tour.</w:t>
      </w:r>
    </w:p>
    <w:p>
      <w:r>
        <w:t>Received our first bit of spam from Twitter - not sure how to feel that the "sanctity" of our conversation has been tainted.</w:t>
      </w:r>
    </w:p>
    <w:p>
      <w:r>
        <w:t>getting ready for the dayyyyyyyyyyyy. i hope work goes good!</w:t>
      </w:r>
    </w:p>
    <w:p>
      <w:r>
        <w:t>@amcmoore Have fun, hon! Ooh, look what a poet I am.</w:t>
      </w:r>
    </w:p>
    <w:p>
      <w:r>
        <w:t>Woke up late &amp; trying to get sh*t done before work</w:t>
      </w:r>
    </w:p>
    <w:p>
      <w:r>
        <w:t>Next thing to do tomorrow morning: Temperature Check! It's gonna be a routine till Swine Flu dies. Good Night, everyone!</w:t>
      </w:r>
    </w:p>
    <w:p>
      <w:r>
        <w:t>@Imkeepingup have your own style. it just might work.</w:t>
      </w:r>
    </w:p>
    <w:p>
      <w:r>
        <w:t>@FloFischer check this out: http://tinyurl.com/d44lra</w:t>
      </w:r>
    </w:p>
    <w:p>
      <w:r>
        <w:t>Firefly...That's Nathan Fillion as in @NathanFillion</w:t>
      </w:r>
    </w:p>
    <w:p>
      <w:r>
        <w:t>@Jenderose as nerdy as I am, I just found out it was Star Wars day today!  I love you D</w:t>
      </w:r>
    </w:p>
    <w:p>
      <w:r>
        <w:t>@jimawerner South Philly - Passyunk Square Area! Closer to two street.</w:t>
      </w:r>
    </w:p>
    <w:p>
      <w:r>
        <w:t>so I slept in a little...well a lot. whooops</w:t>
      </w:r>
    </w:p>
    <w:p>
      <w:r>
        <w:t>@carocat i just do it rarely..usually i post it in two tweets with contd written. mostly people dont go to the linked site</w:t>
      </w:r>
    </w:p>
    <w:p>
      <w:r>
        <w:t>Morning...tired should i excercise or jus relax need to catch up on sleep..Ladies would you like to see Shemar Moore @ Embassy? Hit me up</w:t>
      </w:r>
    </w:p>
    <w:p>
      <w:r>
        <w:t>Is off today and gonna go shopping!! T-minus 22 days til CUUUBA!!</w:t>
      </w:r>
    </w:p>
    <w:p>
      <w:r>
        <w:t>i was helping my dad re decorate my bedroom. time 4 a shower!</w:t>
      </w:r>
    </w:p>
    <w:p>
      <w:r>
        <w:t>Being slammed with spam followers today. Is it just me? Or is that all I can attract.  Get a life people.</w:t>
      </w:r>
    </w:p>
    <w:p>
      <w:r>
        <w:t>This is going to be a great and productive week - I can just feel it!!!  POSITIVE THINKING is the key</w:t>
      </w:r>
    </w:p>
    <w:p>
      <w:r>
        <w:t>Happy Star Wars day!!  unbelievable</w:t>
      </w:r>
    </w:p>
    <w:p>
      <w:r>
        <w:t>HAPPY JUDDDAY</w:t>
      </w:r>
    </w:p>
    <w:p>
      <w:r>
        <w:t>playing pet society</w:t>
      </w:r>
    </w:p>
    <w:p>
      <w:r>
        <w:t>Good morning to all- and welcome new followers!</w:t>
      </w:r>
    </w:p>
    <w:p>
      <w:r>
        <w:t>been playing with the new phone.. think I got it all figured out</w:t>
      </w:r>
    </w:p>
    <w:p>
      <w:r>
        <w:t>Ten min. on what I'm doing to stimulate biz.  18% off sale, good customer service, awards, Breast cancer camp., koozies, product variety</w:t>
      </w:r>
    </w:p>
    <w:p>
      <w:r>
        <w:t>@annna86 glad to know that the ad display problem was due to a firewall config at yr office. phew!</w:t>
      </w:r>
    </w:p>
    <w:p>
      <w:r>
        <w:t>@bestdaeever ooohhh imma need you to get on that asap love you</w:t>
      </w:r>
    </w:p>
    <w:p>
      <w:r>
        <w:t>@sarahjlwest I ake it you're at work then and not lazing at home on a sunny bank holiday.</w:t>
      </w:r>
    </w:p>
    <w:p>
      <w:r>
        <w:t>Exam 1 today. Going to get my license renewed  The birthday is getting closer!</w:t>
      </w:r>
    </w:p>
    <w:p>
      <w:r>
        <w:t>@mlindvall hey no problem  how are you doing today ?</w:t>
      </w:r>
    </w:p>
    <w:p>
      <w:r>
        <w:t>my body is aching. I can barely move...but its worth it to be champs</w:t>
      </w:r>
    </w:p>
    <w:p>
      <w:r>
        <w:t>i love monday night lineup  just wish it was over the span of the week. gossip girl - big bang theory - how i met your mother - the hills</w:t>
      </w:r>
    </w:p>
    <w:p>
      <w:r>
        <w:t>@adland thanks for a nice blog post! @peterrosdahl should however be given some creds since he has done at least half of the work on it</w:t>
      </w:r>
    </w:p>
    <w:p>
      <w:r>
        <w:t>@vanillacrumpet You're following Ellen, Oprah, and... me! I'm honored!</w:t>
      </w:r>
    </w:p>
    <w:p>
      <w:r>
        <w:t>no skool for me idk tha weather stinks  that my excuse ;)</w:t>
      </w:r>
    </w:p>
    <w:p>
      <w:r>
        <w:t>apparently im not getting drives to school in the morning anymore? well my dad left so no school for me this morning.. watching twilight</w:t>
      </w:r>
    </w:p>
    <w:p>
      <w:r>
        <w:t>@sistagp ... no worries. wont spoil it for you and may the forth be with you</w:t>
      </w:r>
    </w:p>
    <w:p>
      <w:r>
        <w:t>Morning tweeple</w:t>
      </w:r>
    </w:p>
    <w:p>
      <w:r>
        <w:t>@davidarchie I couldnt come to see you in Southend on the 2nd as I couldnt get the tickets :[ Ill have to come see you when you solo tour</w:t>
      </w:r>
    </w:p>
    <w:p>
      <w:r>
        <w:t>Just talked to donald faison about next day air. He doesn't understand twitter. And he loves cacee cobb</w:t>
      </w:r>
    </w:p>
    <w:p>
      <w:r>
        <w:t>Good Morning Twits!  Let's makes today x100 better than the one before! Start runnin</w:t>
      </w:r>
    </w:p>
    <w:p>
      <w:r>
        <w:t>@barroca serio barroca?? parabens!!!!!!! May the 4th be with you!</w:t>
      </w:r>
    </w:p>
    <w:p>
      <w:r>
        <w:t>@AlexWilliamson yeah i know hun, spammers seem to move fast though, already had two in first few minutes of posting.  Block 'em</w:t>
      </w:r>
    </w:p>
    <w:p>
      <w:r>
        <w:t>@cameronstrang that's because of all the stuff that was stolen while you were gone...</w:t>
      </w:r>
    </w:p>
    <w:p>
      <w:r>
        <w:t>Ive chosen Grease</w:t>
      </w:r>
    </w:p>
    <w:p>
      <w:r>
        <w:t>@markhoppus not cool, Mark, this song is going to be stuck in my head all day. but I love you, anyway... is it Star Wars Day today? cool</w:t>
      </w:r>
    </w:p>
    <w:p>
      <w:r>
        <w:t>@chiacy  Thanks</w:t>
      </w:r>
    </w:p>
    <w:p>
      <w:r>
        <w:t>@Clare_Josa how exciting!!! looking forward to pics on facebook  xxx</w:t>
      </w:r>
    </w:p>
    <w:p>
      <w:r>
        <w:t>@lauratoogood i did, thanks laura</w:t>
      </w:r>
    </w:p>
    <w:p>
      <w:r>
        <w:t>Good morning baby. Wake up</w:t>
      </w:r>
    </w:p>
    <w:p>
      <w:r>
        <w:t>Gettin ready to hit up the mall w/my mom &amp; Jayden!  DO ALL THINGS W/FAITH!!!!</w:t>
      </w:r>
    </w:p>
    <w:p>
      <w:r>
        <w:t>@miss_lawrence  Oi fe  aprendi a usar o twitter... eu acho   BJUS</w:t>
      </w:r>
    </w:p>
    <w:p>
      <w:r>
        <w:t>is filling out FMLA forms, soccer &amp; t-ball forms and working, of course.</w:t>
      </w:r>
    </w:p>
    <w:p>
      <w:r>
        <w:t>I got a full day of work today.  Can't wait in tell i get home for some beer and tv time  but i got to make the money to get the beers</w:t>
      </w:r>
    </w:p>
    <w:p>
      <w:r>
        <w:t>@dannymcfly i lurveeeeee you</w:t>
      </w:r>
    </w:p>
    <w:p>
      <w:r>
        <w:t>@joerumore that is true. It's up to their discretion. Being nice to them also helps.  So far I have not been turned down ;-)</w:t>
      </w:r>
    </w:p>
    <w:p>
      <w:r>
        <w:t>Does 'Real Detroit Weekly' not have a website.....Oh the horror, the horror</w:t>
      </w:r>
    </w:p>
    <w:p>
      <w:r>
        <w:t>@Lopimpson14 HELLOO</w:t>
      </w:r>
    </w:p>
    <w:p>
      <w:r>
        <w:t>@DavidArchie Shoping till you drop david..haha..enjoy your day</w:t>
      </w:r>
    </w:p>
    <w:p>
      <w:r>
        <w:t>@svickn G'morning! Good to know you're alive and well today!</w:t>
      </w:r>
    </w:p>
    <w:p>
      <w:r>
        <w:t>@udupendra I'll keep that in mind when he gets tonked for 40 off his 4 overs.</w:t>
      </w:r>
    </w:p>
    <w:p>
      <w:r>
        <w:t>@jaymiealyson i mean give. lol with a finger! then crash her car! lol jk. thats bad. just ignore her</w:t>
      </w:r>
    </w:p>
    <w:p>
      <w:r>
        <w:t>@peacesignpamFOD that David -- nice to know he feels so comfortable "twitting" or "tweeting" us.   I have a feeling he misses home.</w:t>
      </w:r>
    </w:p>
    <w:p>
      <w:r>
        <w:t>Let me google that for you http://lmgtfy.com/</w:t>
      </w:r>
    </w:p>
    <w:p>
      <w:r>
        <w:t>@RyMartinez Good morning, baby  Yes, i slept like a rock. Refreshed &amp; ready for anything. How are you? *hugs you &amp; doesn't let go* Miss u</w:t>
      </w:r>
    </w:p>
    <w:p>
      <w:r>
        <w:t>Thank you all for proving my point</w:t>
      </w:r>
    </w:p>
    <w:p>
      <w:r>
        <w:t>3 years in 2 months!! hooorah! can't wait!</w:t>
      </w:r>
    </w:p>
    <w:p>
      <w:r>
        <w:t>is problem free for now.  atleast i already said to that person the truth.</w:t>
      </w:r>
    </w:p>
    <w:p>
      <w:r>
        <w:t>looking forward to body works today</w:t>
      </w:r>
    </w:p>
    <w:p>
      <w:r>
        <w:t>@MouthyGirl Then what about Domina Sun Girl? I think that fits better.</w:t>
      </w:r>
    </w:p>
    <w:p>
      <w:r>
        <w:t>@gfalcone601 Cheese and Onion! Vinegar taste weird on crisps! England's got loads of weird crisps flavorus  lol.. What do you like ? x</w:t>
      </w:r>
    </w:p>
    <w:p>
      <w:r>
        <w:t>@Usticks555 ... lol that was a great hug. @BCishere they should be back sometime in may</w:t>
      </w:r>
    </w:p>
    <w:p>
      <w:r>
        <w:t>@erinjshea You have the best hair ever. Totally jealous. Mine's unfixable if I forget and leave sunglasses stuck in it too long</w:t>
      </w:r>
    </w:p>
    <w:p>
      <w:r>
        <w:t>May the 4th be with you  I couldn't resist!!</w:t>
      </w:r>
    </w:p>
    <w:p>
      <w:r>
        <w:t>@Gabrielle_Union don't let anyone run you away from anything</w:t>
      </w:r>
    </w:p>
    <w:p>
      <w:r>
        <w:t>uploading all my bamboozle pictures of facebook</w:t>
      </w:r>
    </w:p>
    <w:p>
      <w:r>
        <w:t>is enjoying her day off..</w:t>
      </w:r>
    </w:p>
    <w:p>
      <w:r>
        <w:t>@ScaryMommy   Sure!  My entire blogroll is terribly updated, but this could motivate me to update and redo it!</w:t>
      </w:r>
    </w:p>
    <w:p>
      <w:r>
        <w:t>has onl? just got it and has not got a clue how to use the things</w:t>
      </w:r>
    </w:p>
    <w:p>
      <w:r>
        <w:t>hi  godd day eweryone im in a reel good mood to day</w:t>
      </w:r>
    </w:p>
    <w:p>
      <w:r>
        <w:t>omg 44 tweets till 8k  and only about 90 tweets difference btween b and comedyqueen</w:t>
      </w:r>
    </w:p>
    <w:p>
      <w:r>
        <w:t>Never got 2 beach bloody weather cloudy n cold i so need 2 move somewhere hot</w:t>
      </w:r>
    </w:p>
    <w:p>
      <w:r>
        <w:t>from here to cyborgs there's but a small leap  - http://www.newscientist.com/article/mg20227065.900</w:t>
      </w:r>
    </w:p>
    <w:p>
      <w:r>
        <w:t>@madamecomedy IKR?! My mom got it for me a birthday a few years ago. Tis the best</w:t>
      </w:r>
    </w:p>
    <w:p>
      <w:r>
        <w:t>morning all   will be at Warner soon! lots to do, then go to school for some work... hope everyone has a great day!!!</w:t>
      </w:r>
    </w:p>
    <w:p>
      <w:r>
        <w:t>@mrsjoke No I'm asking if you're working on a movie? But, sure. I also want to watch that.</w:t>
      </w:r>
    </w:p>
    <w:p>
      <w:r>
        <w:t>Barack Obama: 3 from 3 from the line! http://tinyurl.com/dgtcj2 Of course, the video was not edited</w:t>
      </w:r>
    </w:p>
    <w:p>
      <w:r>
        <w:t>Getting ready for school...hope today is a happy and awesome day</w:t>
      </w:r>
    </w:p>
    <w:p>
      <w:r>
        <w:t>Going to Houston and Nola this weekend with @jill5455. Who wants to join us?</w:t>
      </w:r>
    </w:p>
    <w:p>
      <w:r>
        <w:t>@Isapersefone I'm not really sure bout that. Maybe  You could.. Idk, I've never bought anything from it</w:t>
      </w:r>
    </w:p>
    <w:p>
      <w:r>
        <w:t>Most experts recommend that you exercise up to 90 minutes most days of the week. (two Jillian videos)</w:t>
      </w:r>
    </w:p>
    <w:p>
      <w:r>
        <w:t>aaaaaah. that's better. a proper cup of cafe con leche with fat milk ... and a little bit of cinnamon sugar</w:t>
      </w:r>
    </w:p>
    <w:p>
      <w:r>
        <w:t>have to go now by'all &lt;3 see ya later guys  xx</w:t>
      </w:r>
    </w:p>
    <w:p>
      <w:r>
        <w:t>@evanmcbroom I'm sure Mayor Brainard will be thrilled to hear that you're a fan.</w:t>
      </w:r>
    </w:p>
    <w:p>
      <w:r>
        <w:t>@boydhilton Thank you so much for the Retweet  x</w:t>
      </w:r>
    </w:p>
    <w:p>
      <w:r>
        <w:t>nothing</w:t>
      </w:r>
    </w:p>
    <w:p>
      <w:r>
        <w:t>@teejay0109 Good morning buddy</w:t>
      </w:r>
    </w:p>
    <w:p>
      <w:r>
        <w:t>Let's continue being productive today</w:t>
      </w:r>
    </w:p>
    <w:p>
      <w:r>
        <w:t>Liam peed in the potty!!</w:t>
      </w:r>
    </w:p>
    <w:p>
      <w:r>
        <w:t>@bbunderground it's a good mix of developers, content developers, providers and venture folks</w:t>
      </w:r>
    </w:p>
    <w:p>
      <w:r>
        <w:t>@LisaBeesa Because pop culture is beautiful. Also, you can't pull weeds wrong. I promise. You can practice on my yard if you are nervous</w:t>
      </w:r>
    </w:p>
    <w:p>
      <w:r>
        <w:t>rosales is cool</w:t>
      </w:r>
    </w:p>
    <w:p>
      <w:r>
        <w:t>@VWRmurder Thanks</w:t>
      </w:r>
    </w:p>
    <w:p>
      <w:r>
        <w:t>He is so silly.  http://twitpic.com/4jk6b</w:t>
      </w:r>
    </w:p>
    <w:p>
      <w:r>
        <w:t>Little girls and their shallowness annoy me. On the good side i didnt straighten my hair at all today and it looks some what decent</w:t>
      </w:r>
    </w:p>
    <w:p>
      <w:r>
        <w:t>@solangeknowles I'm going to the show in Amsterdam!  Can't wait!</w:t>
      </w:r>
    </w:p>
    <w:p>
      <w:r>
        <w:t>Little one's cast is taking a beating. It is starting to show some wear and tear and it has been on less than a week. She is too active!</w:t>
      </w:r>
    </w:p>
    <w:p>
      <w:r>
        <w:t>Skipping school like all the cool kids do</w:t>
      </w:r>
    </w:p>
    <w:p>
      <w:r>
        <w:t>@sln25373 it was Lies. and my fav song is not alone from room on the 3rd floor</w:t>
      </w:r>
    </w:p>
    <w:p>
      <w:r>
        <w:t>Off to class</w:t>
      </w:r>
    </w:p>
    <w:p>
      <w:r>
        <w:t>@IrvdaRealdeal: I will press that ignore button</w:t>
      </w:r>
    </w:p>
    <w:p>
      <w:r>
        <w:t>@ronenk I'm not in it for the money. I'm in it for the good times.</w:t>
      </w:r>
    </w:p>
    <w:p>
      <w:r>
        <w:t>Am going to get some tattos when i get paid  Jack</w:t>
      </w:r>
    </w:p>
    <w:p>
      <w:r>
        <w:t>Having so much fun! Haley is super-cute on the beach, she LOVES it! Millions of pics to come, of course.</w:t>
      </w:r>
    </w:p>
    <w:p>
      <w:r>
        <w:t>home.Going to be a warm day on top of it. Is it Friday yet?</w:t>
      </w:r>
    </w:p>
    <w:p>
      <w:r>
        <w:t>@JBCP Separate desks, computers, and sides of the room with short dividers...but, we're thinking we need them to extend to the ceiling</w:t>
      </w:r>
    </w:p>
    <w:p>
      <w:r>
        <w:t>dance gavin dance/attack attack/a skylit drive tonight!  i'm so exciteddddd</w:t>
      </w:r>
    </w:p>
    <w:p>
      <w:r>
        <w:t>@LToya818 yeah i was shocked he probably just pitied you..... thats y i talk to you from time to time</w:t>
      </w:r>
    </w:p>
    <w:p>
      <w:r>
        <w:t>@jermtech @bradconner I do the same thing to anybody covering dave... haha... we don't like people messing with perfect music.</w:t>
      </w:r>
    </w:p>
    <w:p>
      <w:r>
        <w:t>@ReneeJRoss Sure is rainy! the storm has left everything, everywhere... @litefm would love 4 u 2 follow us</w:t>
      </w:r>
    </w:p>
    <w:p>
      <w:r>
        <w:t>Aaaah did you see Prez Obama holding hands with his wifey? Soooo romantic even in White House.....</w:t>
      </w:r>
    </w:p>
    <w:p>
      <w:r>
        <w:t>@CarlosV cool np. It's got me working on a series of designs.</w:t>
      </w:r>
    </w:p>
    <w:p>
      <w:r>
        <w:t>@Arizona_Abby Thank you. I will check that out</w:t>
      </w:r>
    </w:p>
    <w:p>
      <w:r>
        <w:t>@Cpopulus happy birthday corey!!</w:t>
      </w:r>
    </w:p>
    <w:p>
      <w:r>
        <w:t>@j3nn1e time-warner? talk about AOL. we did our presentation on warner bros.</w:t>
      </w:r>
    </w:p>
    <w:p>
      <w:r>
        <w:t>@lucascruikshank http://twitpic.com/4i2zu - wow, thats so cool!</w:t>
      </w:r>
    </w:p>
    <w:p>
      <w:r>
        <w:t>Time to add some more RFID-ed object to send messages to Twitter everytime I use them - 2 more coffee cups, Armani Code, Pantone 109 mug</w:t>
      </w:r>
    </w:p>
    <w:p>
      <w:r>
        <w:t>lmao...ummmm nothing...</w:t>
      </w:r>
    </w:p>
    <w:p>
      <w:r>
        <w:t>@psuedonym Alternatively you could spend the afternoon reading "Pride and Prejudice and Zombies"</w:t>
      </w:r>
    </w:p>
    <w:p>
      <w:r>
        <w:t>wants new hair now! Just so frank won't talk to me</w:t>
      </w:r>
    </w:p>
    <w:p>
      <w:r>
        <w:t>@jberrebi Use mozy.com</w:t>
      </w:r>
    </w:p>
    <w:p>
      <w:r>
        <w:t>@Xlex Glad you are happy!</w:t>
      </w:r>
    </w:p>
    <w:p>
      <w:r>
        <w:t>@ginggo i'll dress up for the event.</w:t>
      </w:r>
    </w:p>
    <w:p>
      <w:r>
        <w:t>@peckhar shld says.. great phone</w:t>
      </w:r>
    </w:p>
    <w:p>
      <w:r>
        <w:t>@andyroddick but it was kinda funny, sorry. ur still my favorite tho</w:t>
      </w:r>
    </w:p>
    <w:p>
      <w:r>
        <w:t>Ok, I'm awake. I'm awake. I think.</w:t>
      </w:r>
    </w:p>
    <w:p>
      <w:r>
        <w:t>off to the gym, my PT is waiting to drill me again this week  Tjoe Tjoe</w:t>
      </w:r>
    </w:p>
    <w:p>
      <w:r>
        <w:t>@iunfold That's true  I never believe my staff when they call in sick on Mondays or Fridays - LOL!</w:t>
      </w:r>
    </w:p>
    <w:p>
      <w:r>
        <w:t>Through to quaterfinals of charity football tournament. My penalty save sent us through</w:t>
      </w:r>
    </w:p>
    <w:p>
      <w:r>
        <w:t>@gfalcone601 http://twitpic.com/4jk42 hey Gi! look at this pic of you and frankie that i took at the southend gig!</w:t>
      </w:r>
    </w:p>
    <w:p>
      <w:r>
        <w:t>allo! twitterville! how is everyone doing this morning...hope everyone had a great weekend mine was pretty good! its monday (blah) !!!!</w:t>
      </w:r>
    </w:p>
    <w:p>
      <w:r>
        <w:t>please please please please let my match be cancelled today. PLEASE</w:t>
      </w:r>
    </w:p>
    <w:p>
      <w:r>
        <w:t>@imjustcreative com'on dude always think that things can get worst</w:t>
      </w:r>
    </w:p>
    <w:p>
      <w:r>
        <w:t>Writing some mild and wild articles</w:t>
      </w:r>
    </w:p>
    <w:p>
      <w:r>
        <w:t>@lamacq Si seguisses als stormtroopers, a Jabba The Hut i a Death Star te n'hauries enterat abans que jo!</w:t>
      </w:r>
    </w:p>
    <w:p>
      <w:r>
        <w:t>Had lunch. Watching holes on bbc1.</w:t>
      </w:r>
    </w:p>
    <w:p>
      <w:r>
        <w:t>@codemonkeyism How about SUSE?</w:t>
      </w:r>
    </w:p>
    <w:p>
      <w:r>
        <w:t>held a sea urchin b starfish n screamed</w:t>
      </w:r>
    </w:p>
    <w:p>
      <w:r>
        <w:t>good mornin  ? http://blip.fm/~5jryt</w:t>
      </w:r>
    </w:p>
    <w:p>
      <w:r>
        <w:t>LOVING the hot weather forecast for the rest of the week!!!!  Summer is almost heeeeere</w:t>
      </w:r>
    </w:p>
    <w:p>
      <w:r>
        <w:t>Old enough to know better, young enough to not CARE!</w:t>
      </w:r>
    </w:p>
    <w:p>
      <w:r>
        <w:t>Good morning World! Happy Star Wars Day! May the 4th be with you!</w:t>
      </w:r>
    </w:p>
    <w:p>
      <w:r>
        <w:t>@Wossit look at your followers... your tweeps list will then be fully populated</w:t>
      </w:r>
    </w:p>
    <w:p>
      <w:r>
        <w:t>@storrao Thank you  respects to our designer @luismvaz</w:t>
      </w:r>
    </w:p>
    <w:p>
      <w:r>
        <w:t>@mela0521 dont think too hard, its bad for your health  lol love u girl</w:t>
      </w:r>
    </w:p>
    <w:p>
      <w:r>
        <w:t>@ Little_Ren is lovely lovely, and so niceee</w:t>
      </w:r>
    </w:p>
    <w:p>
      <w:r>
        <w:t>at workyy, trying to get on point with all that I have to do  smile!! &lt;3Lin-Man tonight!!</w:t>
      </w:r>
    </w:p>
    <w:p>
      <w:r>
        <w:t>@Twiter_ME_This Morning @DonniezDetDiva new profile pic</w:t>
      </w:r>
    </w:p>
    <w:p>
      <w:r>
        <w:t>@mmWine Oh, I would NEVER want that to happen.  But you know if you got lost, I'd find you!</w:t>
      </w:r>
    </w:p>
    <w:p>
      <w:r>
        <w:t>@Kunky work outside</w:t>
      </w:r>
    </w:p>
    <w:p>
      <w:r>
        <w:t>Bollywood fims &amp; egyptian tea</w:t>
      </w:r>
    </w:p>
    <w:p>
      <w:r>
        <w:t>Hey Tweeps...good morning. Wussup America...Talk to me tell wut's on ur mind..</w:t>
      </w:r>
    </w:p>
    <w:p>
      <w:r>
        <w:t>bored. cold. tired. lethargic feeling. Man! great holiday monday!</w:t>
      </w:r>
    </w:p>
    <w:p>
      <w:r>
        <w:t>So apparently I need to mummify myself to keep my amazing good looks for a few thousand years?  Why hadn't I though of that sooner</w:t>
      </w:r>
    </w:p>
    <w:p>
      <w:r>
        <w:t>@SLHamilton Thanks.</w:t>
      </w:r>
    </w:p>
    <w:p>
      <w:r>
        <w:t>In class till 12  wishing the rain would go away!!</w:t>
      </w:r>
    </w:p>
    <w:p>
      <w:r>
        <w:t>@iammandurr your'e a freak</w:t>
      </w:r>
    </w:p>
    <w:p>
      <w:r>
        <w:t>Bollywood films &amp; egyptian tea</w:t>
      </w:r>
    </w:p>
    <w:p>
      <w:r>
        <w:t>Back to work</w:t>
      </w:r>
    </w:p>
    <w:p>
      <w:r>
        <w:t>Somehow my alarm became an hour fast and I came to realize it as I was leaving the house.. It feels good having an early start</w:t>
      </w:r>
    </w:p>
    <w:p>
      <w:r>
        <w:t>@sunnyjamiel sunny, I'm a workin' on it. It's very much in progress! Will let you know when it's up</w:t>
      </w:r>
    </w:p>
    <w:p>
      <w:r>
        <w:t>@besufern @sillywhitney @lautore someone tell @jasonekim if he wants help with the bus to just lemme know.   he no follow me.</w:t>
      </w:r>
    </w:p>
    <w:p>
      <w:r>
        <w:t>@ElectroAnna Filipino Prof...is her name GORAYEB? by any chance?</w:t>
      </w:r>
    </w:p>
    <w:p>
      <w:r>
        <w:t>is listening &amp; watching both my boys on Guitar Heroes</w:t>
      </w:r>
    </w:p>
    <w:p>
      <w:r>
        <w:t>@Reseal i like</w:t>
      </w:r>
    </w:p>
    <w:p>
      <w:r>
        <w:t>@nuttychris I need to separate you and your sister @ComedyQueen  Today the role of evil aunt is being played by me!</w:t>
      </w:r>
    </w:p>
    <w:p>
      <w:r>
        <w:t>done with the photo album  as im a good person so i make it quite private for now. pity you ben haha</w:t>
      </w:r>
    </w:p>
    <w:p>
      <w:r>
        <w:t>@shawn3k Whoo hoo Chuck! Although it is gloomy out, today is a much better day!</w:t>
      </w:r>
    </w:p>
    <w:p>
      <w:r>
        <w:t>watching shows I missed on the ellipital--- love my on-demand!</w:t>
      </w:r>
    </w:p>
    <w:p>
      <w:r>
        <w:t>Hey @robluketic Bye Bye  was fun too   (robluketic live &gt; http://ustre.am/2w5v)</w:t>
      </w:r>
    </w:p>
    <w:p>
      <w:r>
        <w:t>http://twitpic.com/4jkea - @edstetzer now has 10,000 followers! Congrats!</w:t>
      </w:r>
    </w:p>
    <w:p>
      <w:r>
        <w:t>@annabranch You just let me know how that goes.</w:t>
      </w:r>
    </w:p>
    <w:p>
      <w:r>
        <w:t>@ChuckJr thanks</w:t>
      </w:r>
    </w:p>
    <w:p>
      <w:r>
        <w:t>@riandawson will do</w:t>
      </w:r>
    </w:p>
    <w:p>
      <w:r>
        <w:t>Morning all. It's Monday. Sigh. Trying to have a positive outlook on the day, but it's being difficult already.</w:t>
      </w:r>
    </w:p>
    <w:p>
      <w:r>
        <w:t>@hotpants79 In two months i will have something of the kinf of prom  and i'm really excited! and you haven't any contact to her?</w:t>
      </w:r>
    </w:p>
    <w:p>
      <w:r>
        <w:t>still a newbie in twitter!</w:t>
      </w:r>
    </w:p>
    <w:p>
      <w:r>
        <w:t>@Sweetnote Smooches to you as well, have a great day!</w:t>
      </w:r>
    </w:p>
    <w:p>
      <w:r>
        <w:t>neighborhood research today, Day 1 of 5....and a little bit of shopping</w:t>
      </w:r>
    </w:p>
    <w:p>
      <w:r>
        <w:t>@DeezyG But Chevy &amp; Chrysler may soon be owned by the Italians, and they're not Communist</w:t>
      </w:r>
    </w:p>
    <w:p>
      <w:r>
        <w:t>@dumbblondy too bad - u can always change ur profile pic again</w:t>
      </w:r>
    </w:p>
    <w:p>
      <w:r>
        <w:t>time to hit the study notes! prep for friday's exam!</w:t>
      </w:r>
    </w:p>
    <w:p>
      <w:r>
        <w:t>@DarenYeow Oh wow they are really good  I think Im going to use one of them lol.</w:t>
      </w:r>
    </w:p>
    <w:p>
      <w:r>
        <w:t>@lilers at least after this you'll be done!!</w:t>
      </w:r>
    </w:p>
    <w:p>
      <w:r>
        <w:t>@Glowster Hey Dave, whasup?</w:t>
      </w:r>
    </w:p>
    <w:p>
      <w:r>
        <w:t>Building Websites</w:t>
      </w:r>
    </w:p>
    <w:p>
      <w:r>
        <w:t>@Danielindra actually,we r going there in june with my office colleagues,paid by company</w:t>
      </w:r>
    </w:p>
    <w:p>
      <w:r>
        <w:t>It's the start of a new week with tons of new photos to take and edit  Yay!!</w:t>
      </w:r>
    </w:p>
    <w:p>
      <w:r>
        <w:t>I'm gonna wear my new purple converse today</w:t>
      </w:r>
    </w:p>
    <w:p>
      <w:r>
        <w:t>going to hannah movie @ 6.30</w:t>
      </w:r>
    </w:p>
    <w:p>
      <w:r>
        <w:t>@mmurray Hearing that my songs brighten someone's day always makes ME grin.</w:t>
      </w:r>
    </w:p>
    <w:p>
      <w:r>
        <w:t>@tommcfly yeahhh! u've got plenty of great fans!! And in Spain too! u should come and play a gig here!!</w:t>
      </w:r>
    </w:p>
    <w:p>
      <w:r>
        <w:t>@nuttychris well if i use all my tweets will be the push to make me go to the shop. and by the time im back it will be over hopefully</w:t>
      </w:r>
    </w:p>
    <w:p>
      <w:r>
        <w:t>@theskorpion I saw that!!!!</w:t>
      </w:r>
    </w:p>
    <w:p>
      <w:r>
        <w:t>@CrystalRain Glad to hear you're okay. Could have really hurt, by the sounds of it. Is the couch okay? lol</w:t>
      </w:r>
    </w:p>
    <w:p>
      <w:r>
        <w:t>@skysignal as long as it can select what to post and what not to post, Im in! we should tell the others!</w:t>
      </w:r>
    </w:p>
    <w:p>
      <w:r>
        <w:t>@AndreaNBC13HD Proud 17-year-old here that loves The Carpenters!!!</w:t>
      </w:r>
    </w:p>
    <w:p>
      <w:r>
        <w:t>despite rain, having a fantastic day</w:t>
      </w:r>
    </w:p>
    <w:p>
      <w:r>
        <w:t>@lee634 Damn it! Must be Morrisons then</w:t>
      </w:r>
    </w:p>
    <w:p>
      <w:r>
        <w:t>@rainstormiee Thank you.</w:t>
      </w:r>
    </w:p>
    <w:p>
      <w:r>
        <w:t>I'm twitterring and facebook-ing and blogging and myspac-ing and bullshitting</w:t>
      </w:r>
    </w:p>
    <w:p>
      <w:r>
        <w:t>@petewentz wow, i can sleep with my eyes open, tis amaze *i lie*</w:t>
      </w:r>
    </w:p>
    <w:p>
      <w:r>
        <w:t>@kurtismarsh Too far to go unless the prize is in the millions.  We know who wins</w:t>
      </w:r>
    </w:p>
    <w:p>
      <w:r>
        <w:t>Conserve water. Take showers together</w:t>
      </w:r>
    </w:p>
    <w:p>
      <w:r>
        <w:t>@daveredfly great thanks  looking for a client, maybe I can use this myself, gonna try it</w:t>
      </w:r>
    </w:p>
    <w:p>
      <w:r>
        <w:t>@Groovin2Life</w:t>
      </w:r>
    </w:p>
    <w:p>
      <w:r>
        <w:t>@Isapersefone D Well, if you got that DVD then you should get those books too!</w:t>
      </w:r>
    </w:p>
    <w:p>
      <w:r>
        <w:t>@Pink Hey lady, will you be coming to Canada in the fall? I'd love to see you in concert some time! It'll be my 1st time!</w:t>
      </w:r>
    </w:p>
    <w:p>
      <w:r>
        <w:t>@vitalstatistiks Since you travel quite often and use online travel sites we would love some feedback on iXiGO.com from you</w:t>
      </w:r>
    </w:p>
    <w:p>
      <w:r>
        <w:t>@MelShay - u aint lost me, i'm right here</w:t>
      </w:r>
    </w:p>
    <w:p>
      <w:r>
        <w:t>Very proud of my son - he's just found out he's been offered an unconditional place at music college</w:t>
      </w:r>
    </w:p>
    <w:p>
      <w:r>
        <w:t>@Marvel - Does the 1st show count? That would be the midnight show Thurs night/Fri morning</w:t>
      </w:r>
    </w:p>
    <w:p>
      <w:r>
        <w:t>@MetroplexBaby: thx for the follow!</w:t>
      </w:r>
    </w:p>
    <w:p>
      <w:r>
        <w:t>http://twitpic.com/4jken - fire and urban at rock challenge</w:t>
      </w:r>
    </w:p>
    <w:p>
      <w:r>
        <w:t>I don't have the fake fascination like i once did before. Cause i no longer have to pretend i like you</w:t>
      </w:r>
    </w:p>
    <w:p>
      <w:r>
        <w:t>@jerrynovak Thanks, hope you have a good one</w:t>
      </w:r>
    </w:p>
    <w:p>
      <w:r>
        <w:t>@gfalcone601 def cheese and onion  however after being back in the states for 4 months, finding a bag of salt&amp;vinegar...they tasted GREAT!</w:t>
      </w:r>
    </w:p>
    <w:p>
      <w:r>
        <w:t>@chriscornell any chance at getting to see this?  I can be there within an hour</w:t>
      </w:r>
    </w:p>
    <w:p>
      <w:r>
        <w:t>@RobertPattz Bonjour.. Did you sleep well?</w:t>
      </w:r>
    </w:p>
    <w:p>
      <w:r>
        <w:t>@robwaumans Foto!</w:t>
      </w:r>
    </w:p>
    <w:p>
      <w:r>
        <w:t>Going to workout + swin... fun</w:t>
      </w:r>
    </w:p>
    <w:p>
      <w:r>
        <w:t>@bill_starr Yep, the Hawkesbury Classic starts at Windsor, home of said DJ</w:t>
      </w:r>
    </w:p>
    <w:p>
      <w:r>
        <w:t>im going to bed  nighttt nighttt xxo ily's</w:t>
      </w:r>
    </w:p>
    <w:p>
      <w:r>
        <w:t>@LadyonAcres when i have to make a decision like that i always choose Black.....</w:t>
      </w:r>
    </w:p>
    <w:p>
      <w:r>
        <w:t>@mcherrywv Yes I know  as my school reports would say 'must do much better' Ah well, just in time huh  http://myloc.me/tHq</w:t>
      </w:r>
    </w:p>
    <w:p>
      <w:r>
        <w:t>@foxandfriends I am glad to hear that you are ok. Without you they would have to rename the show to  "Just Friends"</w:t>
      </w:r>
    </w:p>
    <w:p>
      <w:r>
        <w:t>math is all that is left for the day, then the DMV</w:t>
      </w:r>
    </w:p>
    <w:p>
      <w:r>
        <w:t>Had a Great weekend!! and is in such a good mood, she doesn't even mind being at work this morning!</w:t>
      </w:r>
    </w:p>
    <w:p>
      <w:r>
        <w:t>@makirules I sent you a FR yesterday.</w:t>
      </w:r>
    </w:p>
    <w:p>
      <w:r>
        <w:t>@chrisfullman I would never do such a thing!  The only thing more awesomerer is the 15 minute walk to work</w:t>
      </w:r>
    </w:p>
    <w:p>
      <w:r>
        <w:t>Just invited YOU to twitter!</w:t>
      </w:r>
    </w:p>
    <w:p>
      <w:r>
        <w:t>@ScaperSuse  hey!, which song was that? I would like to listen to it</w:t>
      </w:r>
    </w:p>
    <w:p>
      <w:r>
        <w:t>http://twitpic.com/4jkes - @edstetzer  Here's your follower count.</w:t>
      </w:r>
    </w:p>
    <w:p>
      <w:r>
        <w:t>OK, It's my 1000th Tweet  I'll use it to simply say "Thank You!!". I've met some of the most giving/caring people on Twitter!</w:t>
      </w:r>
    </w:p>
    <w:p>
      <w:r>
        <w:t>@themightyshrub AP is Associated Press: http://www.ap.org/ There are many other global news agencies like it</w:t>
      </w:r>
    </w:p>
    <w:p>
      <w:r>
        <w:t>wishes it wasn't a bank holiday so he could be on the radio this afternoon... but at least he has another week to come up with some ideas</w:t>
      </w:r>
    </w:p>
    <w:p>
      <w:r>
        <w:t>@DavidArchie haha that's because you also look amazing in it! have fun!</w:t>
      </w:r>
    </w:p>
    <w:p>
      <w:r>
        <w:t>@daniamiwa Were you at the parade yesterday at Powderhorn? Guessing Ava and Bella were similarly mesmerized by the whimsical fairyness</w:t>
      </w:r>
    </w:p>
    <w:p>
      <w:r>
        <w:t>@lauralassiter Welcome  They are beautiful snow leopards.</w:t>
      </w:r>
    </w:p>
    <w:p>
      <w:r>
        <w:t>c'mon people, today is #juddday</w:t>
      </w:r>
    </w:p>
    <w:p>
      <w:r>
        <w:t>Rest earlier is good for your health. So, I say good nite to you all!</w:t>
      </w:r>
    </w:p>
    <w:p>
      <w:r>
        <w:t>Spending way too long looking for a new desktop background</w:t>
      </w:r>
    </w:p>
    <w:p>
      <w:r>
        <w:t>@dannywood lemme guess - you ran 5 miles at the gym, and are waking your kids up, and then going to the beach and / or recording studio?</w:t>
      </w:r>
    </w:p>
    <w:p>
      <w:r>
        <w:t>@himynameisryan let me know how it goes babe  good luck!</w:t>
      </w:r>
    </w:p>
    <w:p>
      <w:r>
        <w:t>@ad1318 Yes, you can change your name under settings</w:t>
      </w:r>
    </w:p>
    <w:p>
      <w:r>
        <w:t>@WongKinLeong you can dude.. look at the amount of worshippers you have</w:t>
      </w:r>
    </w:p>
    <w:p>
      <w:r>
        <w:t>@spitphyre arre seriously! They shud take his sperm nd clone him into 23 yr old single guys</w:t>
      </w:r>
    </w:p>
    <w:p>
      <w:r>
        <w:t>@poptimism meeting the boy?</w:t>
      </w:r>
    </w:p>
    <w:p>
      <w:r>
        <w:t>milan is retardeddddddd, anyone wanna see my paint pic of him ???</w:t>
      </w:r>
    </w:p>
    <w:p>
      <w:r>
        <w:t>@Dementress BIG HUG FOR YOU</w:t>
      </w:r>
    </w:p>
    <w:p>
      <w:r>
        <w:t>Just had the best shower ever  Still completely deaf in one ear but kinda getting used to it now!! Gonna watch 'the women' now!</w:t>
      </w:r>
    </w:p>
    <w:p>
      <w:r>
        <w:t>@serinurshira lol ! You take David lah ! I want Danny  not tom !</w:t>
      </w:r>
    </w:p>
    <w:p>
      <w:r>
        <w:t>@boardopboy Picture or it never happened.</w:t>
      </w:r>
    </w:p>
    <w:p>
      <w:r>
        <w:t>Happy Monday, Twishers!!  Passing the coffee...</w:t>
      </w:r>
    </w:p>
    <w:p>
      <w:r>
        <w:t>@MrsMoNJ ha i dunno! i usually check it during the day and i've only been caught bcz i replied to your tweet</w:t>
      </w:r>
    </w:p>
    <w:p>
      <w:r>
        <w:t>@drumcounselor it's my evening.</w:t>
      </w:r>
    </w:p>
    <w:p>
      <w:r>
        <w:t>Discovered @AlliWorthington and @whoisTodd are sharing on G reader with me and didn't even know it. Sigh.... I'm such a G reader newb.</w:t>
      </w:r>
    </w:p>
    <w:p>
      <w:r>
        <w:t>oh yea mspacers my boy just hooked up my page  it looks kewl at least i think so and it only took him 5 minutes www.myspace.com/missmickey</w:t>
      </w:r>
    </w:p>
    <w:p>
      <w:r>
        <w:t>studying with @rachborntorun and colette!</w:t>
      </w:r>
    </w:p>
    <w:p>
      <w:r>
        <w:t>Trance or Drum'n'Bass are awesome for working!!  *dances it out*</w:t>
      </w:r>
    </w:p>
    <w:p>
      <w:r>
        <w:t>@DutchReaganite Then I'll need plenty of quizzes to get through the work day.</w:t>
      </w:r>
    </w:p>
    <w:p>
      <w:r>
        <w:t>In Arch. Drawing. Checking out MVCC's CAD degree. Looks good to me</w:t>
      </w:r>
    </w:p>
    <w:p>
      <w:r>
        <w:t>putting 3 new consultants to work this week. it's a good feeling!  congrats on your offers</w:t>
      </w:r>
    </w:p>
    <w:p>
      <w:r>
        <w:t>@Meaty216 They are people too</w:t>
      </w:r>
    </w:p>
    <w:p>
      <w:r>
        <w:t>"Puke In My Mouth" the brilliant response to Jizz In My Pants  http://tinyurl.com/cy8z7y  Over the top wrong</w:t>
      </w:r>
    </w:p>
    <w:p>
      <w:r>
        <w:t>@ladymaryann There!</w:t>
      </w:r>
    </w:p>
    <w:p>
      <w:r>
        <w:t>waiting for amy so me, her and @reecerentboy can go see the hannah montanna movie!!!</w:t>
      </w:r>
    </w:p>
    <w:p>
      <w:r>
        <w:t>@zoelovesarchie @zoelovesarchie it was just true  and you do cause me to having dirty thoughts lol well also some other dude, huh? ;) xoxo</w:t>
      </w:r>
    </w:p>
    <w:p>
      <w:r>
        <w:t>@justmebo fortunately they have a #baller waiting area</w:t>
      </w:r>
    </w:p>
    <w:p>
      <w:r>
        <w:t>wow...you leave facebook alone for the weekend and get 60 new notifications. WHEW!</w:t>
      </w:r>
    </w:p>
    <w:p>
      <w:r>
        <w:t>@undeniablyfaith Your post reminded me to sit something out. Looks like steak for dinner</w:t>
      </w:r>
    </w:p>
    <w:p>
      <w:r>
        <w:t>happy! did crepe, again!</w:t>
      </w:r>
    </w:p>
    <w:p>
      <w:r>
        <w:t>@gamboasan hmmm it's middle of a zombie-making day @ work here, dunno if jazz would help</w:t>
      </w:r>
    </w:p>
    <w:p>
      <w:r>
        <w:t>@CoachKaterina  Just amazes the heck out of me still....this "internet thing"</w:t>
      </w:r>
    </w:p>
    <w:p>
      <w:r>
        <w:t>@r_petty I'm leaving community college with a bang!</w:t>
      </w:r>
    </w:p>
    <w:p>
      <w:r>
        <w:t>Getting some DMs asking where I fell off to the past few days  I was sick, but am all better now. I appreciate the concern! Game On!</w:t>
      </w:r>
    </w:p>
    <w:p>
      <w:r>
        <w:t>playing machines in actinggg</w:t>
      </w:r>
    </w:p>
    <w:p>
      <w:r>
        <w:t>is new to twitter and has no friends here... or should i say followers?</w:t>
      </w:r>
    </w:p>
    <w:p>
      <w:r>
        <w:t>@BeShirtHappy I know what you mean. My little dog is sinking into depression... he wants to move someplace tropical</w:t>
      </w:r>
    </w:p>
    <w:p>
      <w:r>
        <w:t>@MelodyLeaLamb Big Thanks Melody!  Gotta love that sunshine-lots of vit D</w:t>
      </w:r>
    </w:p>
    <w:p>
      <w:r>
        <w:t>@TRPaul Get thee yon to the nearest Walgreens upon arrival.</w:t>
      </w:r>
    </w:p>
    <w:p>
      <w:r>
        <w:t>@milkhub Thats smack in the middle of exams, I'll mention it to some of the guys though</w:t>
      </w:r>
    </w:p>
    <w:p>
      <w:r>
        <w:t>@MissDeeeee Then you might enjoy this one too  http://tinyurl.com/ygcp3f</w:t>
      </w:r>
    </w:p>
    <w:p>
      <w:r>
        <w:t>@CursedJezzy Thanks for the mascara input. It's appreciated.</w:t>
      </w:r>
    </w:p>
    <w:p>
      <w:r>
        <w:t>Oh yeah the camera clipping problems with Void are now completely fixed  yay me for fiddling about</w:t>
      </w:r>
    </w:p>
    <w:p>
      <w:r>
        <w:t>@DazzleMeThis ok sounds goood to me  hehe</w:t>
      </w:r>
    </w:p>
    <w:p>
      <w:r>
        <w:t>@lejjewellery oh nice going!</w:t>
      </w:r>
    </w:p>
    <w:p>
      <w:r>
        <w:t>updating my twittermoms page; it's quite different from regular twitter</w:t>
      </w:r>
    </w:p>
    <w:p>
      <w:r>
        <w:t>@michaelbarthel Welcome</w:t>
      </w:r>
    </w:p>
    <w:p>
      <w:r>
        <w:t>More #ecomonday @ManageMyHomecom @GreenCommission and me @nan_fischer  Now I'll go check out all the recommendations I've seen!</w:t>
      </w:r>
    </w:p>
    <w:p>
      <w:r>
        <w:t>hmm i dont know what to do today....cause im done with school...and it feel great</w:t>
      </w:r>
    </w:p>
    <w:p>
      <w:r>
        <w:t>@garymurning I can only imagine, but I know I love hearing about your novel!    I'm kinda awake, lol.  Will continue to do so, hopefully.</w:t>
      </w:r>
    </w:p>
    <w:p>
      <w:r>
        <w:t>@Cheaty For sure you should continue to Tweet WHILE on conf call, WHILE worrying about cat and bee.</w:t>
      </w:r>
    </w:p>
    <w:p>
      <w:r>
        <w:t>Lets get rich and give everyone nice sweaters and teach them how to dance...</w:t>
      </w:r>
    </w:p>
    <w:p>
      <w:r>
        <w:t>Morning workout sesh.  Love Life.</w:t>
      </w:r>
    </w:p>
    <w:p>
      <w:r>
        <w:t>had a heart to heart with his boy (ALL good stuff, promise!) and is now a bit more smitten than before.  fucking loves!! (Avi=hawt!)</w:t>
      </w:r>
    </w:p>
    <w:p>
      <w:r>
        <w:t>The Gray Hat Python book reminded me how many security tools are python version specific, which is a pain if you need to use all of them</w:t>
      </w:r>
    </w:p>
    <w:p>
      <w:r>
        <w:t>This is my 201th update</w:t>
      </w:r>
    </w:p>
    <w:p>
      <w:r>
        <w:t>I think I wanna grab a lil wind turbine too! Hehe   ill have a mini power plant by the end rofl</w:t>
      </w:r>
    </w:p>
    <w:p>
      <w:r>
        <w:t>@Raderr but yeah i like purple maybe thats why!! ;)  :p :d</w:t>
      </w:r>
    </w:p>
    <w:p>
      <w:r>
        <w:t>Happy morning Sunshine  It's May 4! I'm driving with the windows down and singing and smiling and not wearing shoes because i'm Kirsten!</w:t>
      </w:r>
    </w:p>
    <w:p>
      <w:r>
        <w:t>@lilmoxey Yay for full-term!!</w:t>
      </w:r>
    </w:p>
    <w:p>
      <w:r>
        <w:t>@Laurendorcus...I need a huge favor of love. Anticipate texts from me</w:t>
      </w:r>
    </w:p>
    <w:p>
      <w:r>
        <w:t>@Wossy those splinters look very painful...but you were being very heroic saving mr. Pickle</w:t>
      </w:r>
    </w:p>
    <w:p>
      <w:r>
        <w:t>If you yelled for 8 years, 7 months and 6 days, you would have produced enough sound energy to heat one cup of coffee.</w:t>
      </w:r>
    </w:p>
    <w:p>
      <w:r>
        <w:t>Has finally mastered the art to uploading a photo on said Twitter. You can no longer assume I'm a heffer</w:t>
      </w:r>
    </w:p>
    <w:p>
      <w:r>
        <w:t>Finished my Marilyn Manson book  wow. He has had a colourful (or not so colourful, more black) life</w:t>
      </w:r>
    </w:p>
    <w:p>
      <w:r>
        <w:t>Gonna go to work with my honey today!!!! So exciting!!!</w:t>
      </w:r>
    </w:p>
    <w:p>
      <w:r>
        <w:t>thinking about new.. oh yes .. btw bankroll stays at $14.88.. so down a bit from yesterday.. and I won't whine about bad beats  ..</w:t>
      </w:r>
    </w:p>
    <w:p>
      <w:r>
        <w:t>training again today.</w:t>
      </w:r>
    </w:p>
    <w:p>
      <w:r>
        <w:t>@tangibleww I like the last part in your methodology.</w:t>
      </w:r>
    </w:p>
    <w:p>
      <w:r>
        <w:t>@taral don't you need a server and someone who knows how to program to use Wordpress? Love to but my knowledge is limited right now</w:t>
      </w:r>
    </w:p>
    <w:p>
      <w:r>
        <w:t>The cats are gone. All 3 of them.</w:t>
      </w:r>
    </w:p>
    <w:p>
      <w:r>
        <w:t>@ThrivingIvory the next single is "Hey Lady".ok, where is my million dollars??</w:t>
      </w:r>
    </w:p>
    <w:p>
      <w:r>
        <w:t>@davidgs Rest is important, but like everything else don't over do it.</w:t>
      </w:r>
    </w:p>
    <w:p>
      <w:r>
        <w:t>@fredheader  ha ha, and what game is that? i like games</w:t>
      </w:r>
    </w:p>
    <w:p>
      <w:r>
        <w:t>@ArielSatriani what did you do?haha. just wash your feet and go to bed,mommas boy</w:t>
      </w:r>
    </w:p>
    <w:p>
      <w:r>
        <w:t>I do hope many of my new followers are from around Sydney Australia  Welcome to my tweets anyway.</w:t>
      </w:r>
    </w:p>
    <w:p>
      <w:r>
        <w:t>@marissa110 heyy i finally got one too  oh and good luck on your finals today</w:t>
      </w:r>
    </w:p>
    <w:p>
      <w:r>
        <w:t>@HeyItsRiley I'm going to Vegas this summer</w:t>
      </w:r>
    </w:p>
    <w:p>
      <w:r>
        <w:t>Morning tweets &lt;3 Sky and I are going to start this day off right with some shopping  Then off to the park.</w:t>
      </w:r>
    </w:p>
    <w:p>
      <w:r>
        <w:t>@PRChels_BE I heard the Yellow Light Maybes put on a great show Saturday! Sorry I missed it, Chelk.</w:t>
      </w:r>
    </w:p>
    <w:p>
      <w:r>
        <w:t>back from driving and now back to bed</w:t>
      </w:r>
    </w:p>
    <w:p>
      <w:r>
        <w:t>@AndreasHale lol nah no swine flu for me bro. lmao what's ur schedule like this week, I need to catch up!</w:t>
      </w:r>
    </w:p>
    <w:p>
      <w:r>
        <w:t>@twistedthursday She does!</w:t>
      </w:r>
    </w:p>
    <w:p>
      <w:r>
        <w:t>@laermer yep - three things: a good haircut, the ability to listen and the value of not taking yourself too seriously</w:t>
      </w:r>
    </w:p>
    <w:p>
      <w:r>
        <w:t>@RC73 I hear U. I can barley keep up with the followers I currently have. Its tuff on a mobile device.</w:t>
      </w:r>
    </w:p>
    <w:p>
      <w:r>
        <w:t>Applying for part time jobs.  LMAO Hopefully someone needs some help. ~AP~</w:t>
      </w:r>
    </w:p>
    <w:p>
      <w:r>
        <w:t>Looking forward to a short work week followed by a mini-vacation in Clemson</w:t>
      </w:r>
    </w:p>
    <w:p>
      <w:r>
        <w:t>Sleeping sounds too good, goodnight my babies, cuddlez for everyone</w:t>
      </w:r>
    </w:p>
    <w:p>
      <w:r>
        <w:t>@Vampiricbunny thanks</w:t>
      </w:r>
    </w:p>
    <w:p>
      <w:r>
        <w:t>Intel gfx driver situation much better with recent upgrades. kernel 2.6.30rc4 and driver from git: Suspend working again, fewer mem leaks</w:t>
      </w:r>
    </w:p>
    <w:p>
      <w:r>
        <w:t>@beautyandbedlam Make sure you come back and comment again!</w:t>
      </w:r>
    </w:p>
    <w:p>
      <w:r>
        <w:t>@CraigVenables thankyou</w:t>
      </w:r>
    </w:p>
    <w:p>
      <w:r>
        <w:t>@Alyssa_Milano Hey there  Thought i'd tweet you to say Hi..I have so much to write but theres no space in this little box hehe Damn</w:t>
      </w:r>
    </w:p>
    <w:p>
      <w:r>
        <w:t>@TysonColinJoe I use an external track ball with my laptop. Again, seems excessive, but is totally more efficient.</w:t>
      </w:r>
    </w:p>
    <w:p>
      <w:r>
        <w:t>@SuzeBoozey LOL good to know the time in LA, it's a 9h time difference ... @gorjess1 good morning to ya</w:t>
      </w:r>
    </w:p>
    <w:p>
      <w:r>
        <w:t>O.M.G  im so sorry to hear about davids cooks brother! if u actually c this david Ireland Loves You!</w:t>
      </w:r>
    </w:p>
    <w:p>
      <w:r>
        <w:t>Back at it, but had a GREAT weekend as a buffer</w:t>
      </w:r>
    </w:p>
    <w:p>
      <w:r>
        <w:t>@lollipop26 love watching your yt videos and am really looking forward to seeing the collection vid</w:t>
      </w:r>
    </w:p>
    <w:p>
      <w:r>
        <w:t>@maroon5princess I used to love you lol...so awesome...I knew you'd have an "experience" last night</w:t>
      </w:r>
    </w:p>
    <w:p>
      <w:r>
        <w:t>thanks everyone for praying for President Aquino.  http://plurk.com/p/rreml</w:t>
      </w:r>
    </w:p>
    <w:p>
      <w:r>
        <w:t>@RockabillyTees are you are a RIOT!!</w:t>
      </w:r>
    </w:p>
    <w:p>
      <w:r>
        <w:t>@raihanamcfly LOL! salivary gland?? frm those little flies?? no way!  alison=drama queen  oh no, ur brain hurts? a new brain is growing!</w:t>
      </w:r>
    </w:p>
    <w:p>
      <w:r>
        <w:t>@IBGPN noboby's behind. I think I lead with $14,8 so far</w:t>
      </w:r>
    </w:p>
    <w:p>
      <w:r>
        <w:t>and Mike for bring it to me even tho it was really late and he has to get up at 5am in the morning...</w:t>
      </w:r>
    </w:p>
    <w:p>
      <w:r>
        <w:t>@LukePersonified Yay.  I knew you'd like them if I shut up about them</w:t>
      </w:r>
    </w:p>
    <w:p>
      <w:r>
        <w:t>Good Morning All!   Hope everyone is doing well on this Monday!   Thanks for all the #followfriday recos!   I am blessed!</w:t>
      </w:r>
    </w:p>
    <w:p>
      <w:r>
        <w:t>hmm i dont know what to do today....cause im done with school...and it feels great</w:t>
      </w:r>
    </w:p>
    <w:p>
      <w:r>
        <w:t>@jesterjay SWINE FLU. Some family just came back from Mexico, i'm staying FAR away! Im feelin much better now thanks Jay</w:t>
      </w:r>
    </w:p>
    <w:p>
      <w:r>
        <w:t>The World is just amazing!</w:t>
      </w:r>
    </w:p>
    <w:p>
      <w:r>
        <w:t>@sassyotaku enjoy NOLA definitely one of my favorite cities in the world. Please have a beignet with chocolate for me</w:t>
      </w:r>
    </w:p>
    <w:p>
      <w:r>
        <w:t>Crawling back into bed...because I can</w:t>
      </w:r>
    </w:p>
    <w:p>
      <w:r>
        <w:t>@blueeyedmuse Thanks for the followfriday recommendation! We're actually at @_careerbuilder_ though!</w:t>
      </w:r>
    </w:p>
    <w:p>
      <w:r>
        <w:t>Man... I'm really hoping I finish this Good Vs. Evil contest entry in time. Looking pretty good so far.</w:t>
      </w:r>
    </w:p>
    <w:p>
      <w:r>
        <w:t>@taylorswift13 you really have to come to ireland some time! we love you over here &lt;3</w:t>
      </w:r>
    </w:p>
    <w:p>
      <w:r>
        <w:t>@lilxklein i see you hannah klein!. lookin good today</w:t>
      </w:r>
    </w:p>
    <w:p>
      <w:r>
        <w:t>Good morning everyone</w:t>
      </w:r>
    </w:p>
    <w:p>
      <w:r>
        <w:t>Done with classes and packing for the atlanits!! I hope miley's there</w:t>
      </w:r>
    </w:p>
    <w:p>
      <w:r>
        <w:t>@ppatel So Windows LiveWriter's accessible? Guess that answers that.</w:t>
      </w:r>
    </w:p>
    <w:p>
      <w:r>
        <w:t>voyed on MTV Movie Awards  Mostly on TWILIGHT and SLUMDOG   http://is.gd/wBt6</w:t>
      </w:r>
    </w:p>
    <w:p>
      <w:r>
        <w:t>http://twitpic.com/4jkvh - I wasn't bored really..  my redd converse. I love converse.</w:t>
      </w:r>
    </w:p>
    <w:p>
      <w:r>
        <w:t>@RWAneesa have a safe flight...</w:t>
      </w:r>
    </w:p>
    <w:p>
      <w:r>
        <w:t>@mileycyrus http://twitpic.com/3goxn - yes , everybody love you. i'm a german Fan. Follow me !</w:t>
      </w:r>
    </w:p>
    <w:p>
      <w:r>
        <w:t>after pub lunch am now going to daughters for tea life is good</w:t>
      </w:r>
    </w:p>
    <w:p>
      <w:r>
        <w:t>Decided to boot Vista after a few months of hiatus... spent two hours updating, forgot the original reason for booting Vista... gave up</w:t>
      </w:r>
    </w:p>
    <w:p>
      <w:r>
        <w:t>@CourvidLove4Eva  FC is back dear.</w:t>
      </w:r>
    </w:p>
    <w:p>
      <w:r>
        <w:t>@jsmithready It'd be really hard to give up my chocolate while reading.  Does chocolate count as a food?</w:t>
      </w:r>
    </w:p>
    <w:p>
      <w:r>
        <w:t>@nic0lepaula http://twitpic.com/4jbhp - jeez! I think you look alot prettier without make up.</w:t>
      </w:r>
    </w:p>
    <w:p>
      <w:r>
        <w:t>Maybe going apartment shopping with Ashley?</w:t>
      </w:r>
    </w:p>
    <w:p>
      <w:r>
        <w:t>@Mofette briliant! May the fourth be with you  #starwarsday #starwars</w:t>
      </w:r>
    </w:p>
    <w:p>
      <w:r>
        <w:t>@alroaker Loved the comment on flashcads! I'm old school too!</w:t>
      </w:r>
    </w:p>
    <w:p>
      <w:r>
        <w:t>@LostinSweden too bad I don't drink  But Kentucky is cool tho.All my friends lived in Cincy and I was driving across existance every wknd.</w:t>
      </w:r>
    </w:p>
    <w:p>
      <w:r>
        <w:t>added 30 minutes to morning sleep by cutting out useless Today Show. Feels nice</w:t>
      </w:r>
    </w:p>
    <w:p>
      <w:r>
        <w:t>Yayz! Today's is the day I call and see if I got that job! x3 I ish so happy... even though I slept horribly... So I'm kinda drained...</w:t>
      </w:r>
    </w:p>
    <w:p>
      <w:r>
        <w:t>@MyHandboundBook Love your latest journals. I finally joined Twitter so came to say Hi</w:t>
      </w:r>
    </w:p>
    <w:p>
      <w:r>
        <w:t>is going to run a circle...also...ab zum Spooohort.</w:t>
      </w:r>
    </w:p>
    <w:p>
      <w:r>
        <w:t>Off from work now!</w:t>
      </w:r>
    </w:p>
    <w:p>
      <w:r>
        <w:t>Good morning ! Wishing everyone a great week</w:t>
      </w:r>
    </w:p>
    <w:p>
      <w:r>
        <w:t>long $nem (page from @maoxian intraday trading for dummies book)</w:t>
      </w:r>
    </w:p>
    <w:p>
      <w:r>
        <w:t>@PatriciaP1977 thanks for the follow</w:t>
      </w:r>
    </w:p>
    <w:p>
      <w:r>
        <w:t>@IntriguingDs ... same to you!</w:t>
      </w:r>
    </w:p>
    <w:p>
      <w:r>
        <w:t>@Morrica Good Morning my Swedish Friend. I love the Meat Balls.  haha</w:t>
      </w:r>
    </w:p>
    <w:p>
      <w:r>
        <w:t>@dg4G ha! nice.    that's about all the german you're gonna get from me.  after that, it's just counting and jibberish.</w:t>
      </w:r>
    </w:p>
    <w:p>
      <w:r>
        <w:t>Happy Star Wars Day to you all</w:t>
      </w:r>
    </w:p>
    <w:p>
      <w:r>
        <w:t>had a thrilling time with DAS joyride roadtrip! nice driving Pai and Paulo.  http://plurk.com/p/rrg18</w:t>
      </w:r>
    </w:p>
    <w:p>
      <w:r>
        <w:t>@Dameunited thanks well impressed it's much better than my last one ! must b the clean living + Gluten free lactose free food</w:t>
      </w:r>
    </w:p>
    <w:p>
      <w:r>
        <w:t>@SwitchingGranny it is my honor</w:t>
      </w:r>
    </w:p>
    <w:p>
      <w:r>
        <w:t>@AndreasHale yeah !!</w:t>
      </w:r>
    </w:p>
    <w:p>
      <w:r>
        <w:t>@jesaryan I'm right there with you girl</w:t>
      </w:r>
    </w:p>
    <w:p>
      <w:r>
        <w:t>Inspired to blog about something inspirational. Haha.</w:t>
      </w:r>
    </w:p>
    <w:p>
      <w:r>
        <w:t>Beautiful morning here in the mountains</w:t>
      </w:r>
    </w:p>
    <w:p>
      <w:r>
        <w:t>sign up for tarte news http://tinyurl.com/dde2v6 my intro in the newsletter AND 20% off first purchase 2for1</w:t>
      </w:r>
    </w:p>
    <w:p>
      <w:r>
        <w:t>Cute dress!  Hyped  http://lookbook.nu/look/134071</w:t>
      </w:r>
    </w:p>
    <w:p>
      <w:r>
        <w:t>I am parked in FS yet no ticket.</w:t>
      </w:r>
    </w:p>
    <w:p>
      <w:r>
        <w:t>psyching myself up for the next few days...oh my.</w:t>
      </w:r>
    </w:p>
    <w:p>
      <w:r>
        <w:t>@brockhurst  Chocolate-flavoured nipple spread (with applicator) eh?  Perfect just what I'd been looking for, thanks</w:t>
      </w:r>
    </w:p>
    <w:p>
      <w:r>
        <w:t>Goooooooood Mornin Tweeps! It's going to be an Awesome Monday - I can already tell... not even 8am and my inbox is clean</w:t>
      </w:r>
    </w:p>
    <w:p>
      <w:r>
        <w:t>@romrod</w:t>
      </w:r>
    </w:p>
    <w:p>
      <w:r>
        <w:t>@jackgraycnn catching up on my tweets, I saw AC's promo of your new blog before yours, I knew immediately it would be yours by the title</w:t>
      </w:r>
    </w:p>
    <w:p>
      <w:r>
        <w:t>@readerwave if I know what you want it is easier to please you ;). I am glad you mentioned it</w:t>
      </w:r>
    </w:p>
    <w:p>
      <w:r>
        <w:t>@tristanx We want pictures as proof though</w:t>
      </w:r>
    </w:p>
    <w:p>
      <w:r>
        <w:t>@TerrieSoberg hey that is pretty good sucking up - my daughter is exactly the same - glad to see I am not alone   Good luck mom</w:t>
      </w:r>
    </w:p>
    <w:p>
      <w:r>
        <w:t>@Fnoo John and I just bought four boxes of them</w:t>
      </w:r>
    </w:p>
    <w:p>
      <w:r>
        <w:t>Goodmorning</w:t>
      </w:r>
    </w:p>
    <w:p>
      <w:r>
        <w:t>@alansmitheejp yeah i want to know what that is too!</w:t>
      </w:r>
    </w:p>
    <w:p>
      <w:r>
        <w:t>@snappingturtle @Jonin60seconds requested the date - and he is the guest of honour after all...</w:t>
      </w:r>
    </w:p>
    <w:p>
      <w:r>
        <w:t>@andrea_r One of mine is a potential winner I think, could be quite easy to code, but I might sit on it for now</w:t>
      </w:r>
    </w:p>
    <w:p>
      <w:r>
        <w:t>yess  are you going today?</w:t>
      </w:r>
    </w:p>
    <w:p>
      <w:r>
        <w:t>@LittleFletcher oh yeah...haven't seem that in ages!! got to watch that soon!! thanks for reminding me!!</w:t>
      </w:r>
    </w:p>
    <w:p>
      <w:r>
        <w:t>@atomicfern just made my day: http://tinyurl.com/cumqmv</w:t>
      </w:r>
    </w:p>
    <w:p>
      <w:r>
        <w:t>I'll try to put together a list for a portfolio to put together along with a little bio on myself in my free time (school is stating)</w:t>
      </w:r>
    </w:p>
    <w:p>
      <w:r>
        <w:t>subway  im going to get subway....  love it! ate it often when i was in new zealand....</w:t>
      </w:r>
    </w:p>
    <w:p>
      <w:r>
        <w:t>@heymamakat happiest of birthdays to you Kat</w:t>
      </w:r>
    </w:p>
    <w:p>
      <w:r>
        <w:t>@DoctahAna Can't really do anything about that, now can I?</w:t>
      </w:r>
    </w:p>
    <w:p>
      <w:r>
        <w:t>rmbr the time when we torned for the night in sentosa? I was the only one who didnt have to spit out the " 3 unknown facts" abt myself</w:t>
      </w:r>
    </w:p>
    <w:p>
      <w:r>
        <w:t>from last Montday's award ceremony  http://twitpic.com/4jkvl</w:t>
      </w:r>
    </w:p>
    <w:p>
      <w:r>
        <w:t>@penitch come home, then. Not so boring here.</w:t>
      </w:r>
    </w:p>
    <w:p>
      <w:r>
        <w:t>@Tamarzipan My windows open and its not that cold ahahah</w:t>
      </w:r>
    </w:p>
    <w:p>
      <w:r>
        <w:t>@Principled I'm grateful that my kids also don't like them, lol.  Textbooks are a tool, not the sole means of education</w:t>
      </w:r>
    </w:p>
    <w:p>
      <w:r>
        <w:t>@stellarbeam Dunno yet, would LOVE to though! I keep missing them any other time for some reason :S &amp; have fun!</w:t>
      </w:r>
    </w:p>
    <w:p>
      <w:r>
        <w:t>@WSPNews  Happy Monday to you as well! After a great festival this weekend, I have lots of soap to make..and a order to put in with you!</w:t>
      </w:r>
    </w:p>
    <w:p>
      <w:r>
        <w:t>Eating Cadbury's Dairy Milk giant chocolate buttons. Those who say that one square of dark chocolate is more satisfying... are lying</w:t>
      </w:r>
    </w:p>
    <w:p>
      <w:r>
        <w:t>Going to get some coffee</w:t>
      </w:r>
    </w:p>
    <w:p>
      <w:r>
        <w:t>$67 for my books, no complaints. 67 more than i had plus i'm on book voucher!</w:t>
      </w:r>
    </w:p>
    <w:p>
      <w:r>
        <w:t>may the 4th be with you</w:t>
      </w:r>
    </w:p>
    <w:p>
      <w:r>
        <w:t>@mileycyrus http://twitpic.com/4fzo7 - you both have so beatiful eyes  i wanna have them</w:t>
      </w:r>
    </w:p>
    <w:p>
      <w:r>
        <w:t>@phyllig MTV Movie Awards. Go vote! STAT</w:t>
      </w:r>
    </w:p>
    <w:p>
      <w:r>
        <w:t>Hell, my iTunes music library is even bipolar!</w:t>
      </w:r>
    </w:p>
    <w:p>
      <w:r>
        <w:t>Just uploading photos from the cell...nothin like true candid-ness!</w:t>
      </w:r>
    </w:p>
    <w:p>
      <w:r>
        <w:t>@jonathanbriggs glad to hear it's good bank holiday weather down there to</w:t>
      </w:r>
    </w:p>
    <w:p>
      <w:r>
        <w:t>pilot to co-pilot baby we burnin' up   /i cannot stress how much this line works.</w:t>
      </w:r>
    </w:p>
    <w:p>
      <w:r>
        <w:t>@runawayblue don't worry though,he will be fine</w:t>
      </w:r>
    </w:p>
    <w:p>
      <w:r>
        <w:t>@latinavanessa I'm sooo ready for a beautifyl day</w:t>
      </w:r>
    </w:p>
    <w:p>
      <w:r>
        <w:t>@gamerbabe360 I'm feeling a little sleepy now. Been reading Gunter Grass... wonderful but tiny print. Eyes done in</w:t>
      </w:r>
    </w:p>
    <w:p>
      <w:r>
        <w:t>at school right now</w:t>
      </w:r>
    </w:p>
    <w:p>
      <w:r>
        <w:t>@emzyjonas hey hey</w:t>
      </w:r>
    </w:p>
    <w:p>
      <w:r>
        <w:t>@Agent_M Thanks for remembering</w:t>
      </w:r>
    </w:p>
    <w:p>
      <w:r>
        <w:t>waking up again, this time with a hot cup of coffee</w:t>
      </w:r>
    </w:p>
    <w:p>
      <w:r>
        <w:t>And now for some CoD4.</w:t>
      </w:r>
    </w:p>
    <w:p>
      <w:r>
        <w:t>@_Ra_Ra_ your not alone...i need coffee too.</w:t>
      </w:r>
    </w:p>
    <w:p>
      <w:r>
        <w:t>@frankparker Good! I hope that it was a wonderful experience!</w:t>
      </w:r>
    </w:p>
    <w:p>
      <w:r>
        <w:t>I'm Kinda sleepy.. I Was up too late texting a nice boy making date plans for next weekend..</w:t>
      </w:r>
    </w:p>
    <w:p>
      <w:r>
        <w:t>@smileitsbubbles that is yo name girllll!</w:t>
      </w:r>
    </w:p>
    <w:p>
      <w:r>
        <w:t>remember, dont let your small list cover your big list...its too little to even worry about it.</w:t>
      </w:r>
    </w:p>
    <w:p>
      <w:r>
        <w:t>@MizFitOnline I agree. I danced with my dad to "Kind &amp; Generous" at my wedding. HUGE fan.</w:t>
      </w:r>
    </w:p>
    <w:p>
      <w:r>
        <w:t>@earth2mars definitely dont be offended. im messing around with various twitter apps and strange things keep happening.</w:t>
      </w:r>
    </w:p>
    <w:p>
      <w:r>
        <w:t>@alissawoolery you go girl!!!</w:t>
      </w:r>
    </w:p>
    <w:p>
      <w:r>
        <w:t>Back from AOT last lec.. Alot of question marks on my head.. But thank God for all the tips.. Should be able to pull tru</w:t>
      </w:r>
    </w:p>
    <w:p>
      <w:r>
        <w:t>hi all! i'm in again!</w:t>
      </w:r>
    </w:p>
    <w:p>
      <w:r>
        <w:t>@amandamiller Thanks! We're almost there</w:t>
      </w:r>
    </w:p>
    <w:p>
      <w:r>
        <w:t>got all A's</w:t>
      </w:r>
    </w:p>
    <w:p>
      <w:r>
        <w:t>@ChaosSmurf Yes! You do!</w:t>
      </w:r>
    </w:p>
    <w:p>
      <w:r>
        <w:t>Recovered now  Back to work!</w:t>
      </w:r>
    </w:p>
    <w:p>
      <w:r>
        <w:t>@llittizzio I'm in a good mood... See?  I'm smiling!!!!!</w:t>
      </w:r>
    </w:p>
    <w:p>
      <w:r>
        <w:t>@ROBsessedBlog At least he's in breakthrough performance tho. I just wanted him nominated in his own category</w:t>
      </w:r>
    </w:p>
    <w:p>
      <w:r>
        <w:t>Time to get educated  Hope you all are off for a great start on this Monday morning</w:t>
      </w:r>
    </w:p>
    <w:p>
      <w:r>
        <w:t>Working and watching Milk</w:t>
      </w:r>
    </w:p>
    <w:p>
      <w:r>
        <w:t>@MrPointyHead Lol at the VATS on The Insiders</w:t>
      </w:r>
    </w:p>
    <w:p>
      <w:r>
        <w:t>@FOX19Sara Go girl!! Start your day out right...gotta love that!</w:t>
      </w:r>
    </w:p>
    <w:p>
      <w:r>
        <w:t>@scottharrison Thanks for the DM! I am on the ATL Twestival committee &amp; really hope you have a public speaking event soon!! Enjoy ATL</w:t>
      </w:r>
    </w:p>
    <w:p>
      <w:r>
        <w:t>@FragDolls ok I just love it when big buff tattoed (preferably Christian)  men strut...fluffy dogs are optional</w:t>
      </w:r>
    </w:p>
    <w:p>
      <w:r>
        <w:t>Google ... show me apples ... I only want to see images with green in them: http://tinyurl.com/clrbau COOL</w:t>
      </w:r>
    </w:p>
    <w:p>
      <w:r>
        <w:t>stayed home from school today   doctors sooooon.</w:t>
      </w:r>
    </w:p>
    <w:p>
      <w:r>
        <w:t>@weddingsites Not a problem. I loved that idea, and of course the photos were just perfect!</w:t>
      </w:r>
    </w:p>
    <w:p>
      <w:r>
        <w:t>I'm getting sick of this exam kinda thing. Well, that's life</w:t>
      </w:r>
    </w:p>
    <w:p>
      <w:r>
        <w:t>Man with a great sense of humour... Venky Pachad?</w:t>
      </w:r>
    </w:p>
    <w:p>
      <w:r>
        <w:t>@kouzrah etherreal WAS my main preoccupation. Now it's EtherREAL's preoccupation... humm... me ? schizophrenic ?</w:t>
      </w:r>
    </w:p>
    <w:p>
      <w:r>
        <w:t>@PowBam_ If I called your cell phone would you let me talk to your teacher?</w:t>
      </w:r>
    </w:p>
    <w:p>
      <w:r>
        <w:t>@erwin57 Peek-a-boo!! i can see you!!</w:t>
      </w:r>
    </w:p>
    <w:p>
      <w:r>
        <w:t>@LewisForbes that sounds pretty sweet, you too must be loving it! yeah man that sounds cool, keen for that</w:t>
      </w:r>
    </w:p>
    <w:p>
      <w:r>
        <w:t>Am I the only one who likes Mondays?</w:t>
      </w:r>
    </w:p>
    <w:p>
      <w:r>
        <w:t>@jamesramya Yes because those taxes disguise the booking fees and commissions that online travel portals charge. Try iXiGO.com next time</w:t>
      </w:r>
    </w:p>
    <w:p>
      <w:r>
        <w:t>Anybody to have good tips for budget lodging in Tokyo?</w:t>
      </w:r>
    </w:p>
    <w:p>
      <w:r>
        <w:t>Got some new clothes  and series one of supernatural on dvd</w:t>
      </w:r>
    </w:p>
    <w:p>
      <w:r>
        <w:t>@ileanedover HEYHEYHEYY happy star wars day   watcha doin this friday? up for a movie?</w:t>
      </w:r>
    </w:p>
    <w:p>
      <w:r>
        <w:t>&lt;3 ryan baby iloveyopu xxx &lt;3 10 days kayleigh baby lymz cntt waiit</w:t>
      </w:r>
    </w:p>
    <w:p>
      <w:r>
        <w:t>@denise183rd yo wake your ass up  and go to work  go get that paper  u aint sick dont lie</w:t>
      </w:r>
    </w:p>
    <w:p>
      <w:r>
        <w:t>@EmilyYoung09 havin fun? x btw isnt it bowling? x  xx</w:t>
      </w:r>
    </w:p>
    <w:p>
      <w:r>
        <w:t>happy star wars dayyyy =D and hbd to uncle LEE</w:t>
      </w:r>
    </w:p>
    <w:p>
      <w:r>
        <w:t>@sbcvandy OMG! I KNOW!  I give myself a stroke everytime I go getting mad at them. (Quietly with the windows rolled up.    )</w:t>
      </w:r>
    </w:p>
    <w:p>
      <w:r>
        <w:t>At school. Blagh. Yay I'm getting the IPhone in August!!</w:t>
      </w:r>
    </w:p>
    <w:p>
      <w:r>
        <w:t>@horsekisser He's an amazing jockey! Saw that Clydesdale commercial too..loved it!</w:t>
      </w:r>
    </w:p>
    <w:p>
      <w:r>
        <w:t>Oops! Meant to say Boston Red Sox (instead of Red Sux) and Tampa Bay Rays (instead of Devil Rays) in previous post.. Old habits</w:t>
      </w:r>
    </w:p>
    <w:p>
      <w:r>
        <w:t>This is great!  I just found out that it's Star Wars Day.       "May the 4th" be with you!  Have you hugged your Ewok today?</w:t>
      </w:r>
    </w:p>
    <w:p>
      <w:r>
        <w:t>good morning tweeties! what to do today? I am all rested up from Richmond and ready to hit the beach!</w:t>
      </w:r>
    </w:p>
    <w:p>
      <w:r>
        <w:t>@pmed Awesome.  good luck with the kegging.  I need to get into that instead of bottling</w:t>
      </w:r>
    </w:p>
    <w:p>
      <w:r>
        <w:t>@caitlingrant Thanks!!!!  Like I said on facebook, you just made me awesomely happy.  Thanks.</w:t>
      </w:r>
    </w:p>
    <w:p>
      <w:r>
        <w:t>@chuckiem  Yes,  and I hope the show I promoted was clean.....   lol      Bella</w:t>
      </w:r>
    </w:p>
    <w:p>
      <w:r>
        <w:t>@merlehenge the lost cost is a total plus.  Nutella is like peanut butter mixed with chocolatey goodness. yumm. ^^</w:t>
      </w:r>
    </w:p>
    <w:p>
      <w:r>
        <w:t>@MotherBlanker I love brewing ideas! Great things always come from them.  keeping my fingers crossed for you!</w:t>
      </w:r>
    </w:p>
    <w:p>
      <w:r>
        <w:t>All new implementation of test discovery for unittest. This time in a loader. Good start I think.   http://twurl.nl/nz8f4y</w:t>
      </w:r>
    </w:p>
    <w:p>
      <w:r>
        <w:t>i also realized this weekend how many people are only internet hot...ok catty comment out of the way for the week</w:t>
      </w:r>
    </w:p>
    <w:p>
      <w:r>
        <w:t>) no more Chemistry!!! I'm gonna choose English. I find it (Chem.) kinda boring in the end! gonna help people &lt; who choose Chem&gt;</w:t>
      </w:r>
    </w:p>
    <w:p>
      <w:r>
        <w:t>Shower. Class. More class. Taking care of my lady-friend. Writing like there's no tomorrow.</w:t>
      </w:r>
    </w:p>
    <w:p>
      <w:r>
        <w:t>Well hopefully the rest of the day gets better.</w:t>
      </w:r>
    </w:p>
    <w:p>
      <w:r>
        <w:t>ooooo I am playing around with my book'smovie trailer (whn I'm not writing of course) &amp; it looks GOOOOOOOOOOD!  I need a release date</w:t>
      </w:r>
    </w:p>
    <w:p>
      <w:r>
        <w:t>I love cute texy messages. Especially when he calls me mandy</w:t>
      </w:r>
    </w:p>
    <w:p>
      <w:r>
        <w:t>@jtchan83 Woo Hoo! It's time to play "Name That Twune"</w:t>
      </w:r>
    </w:p>
    <w:p>
      <w:r>
        <w:t>'If I don't believe in Him, why would He believe in me?' -Bring Me The Horizon  A chill goes down my spine whenever I hear that line.</w:t>
      </w:r>
    </w:p>
    <w:p>
      <w:r>
        <w:t>Watching "All the Kings Men", It be pretty good so far!</w:t>
      </w:r>
    </w:p>
    <w:p>
      <w:r>
        <w:t>@susiecheng We all need that simple reminder-thx!</w:t>
      </w:r>
    </w:p>
    <w:p>
      <w:r>
        <w:t>@marimcfly morning!!!! happy #juddday</w:t>
      </w:r>
    </w:p>
    <w:p>
      <w:r>
        <w:t>i'm excited about cake class 3 tonight   i'm a nerd</w:t>
      </w:r>
    </w:p>
    <w:p>
      <w:r>
        <w:t>First post on Twitter!  please visit us @ http://www.myfasturl.com</w:t>
      </w:r>
    </w:p>
    <w:p>
      <w:r>
        <w:t>Back to reality tomorrow. But I think I will dig me out a cigar and smoke me a good one. Yes i bought 3 boxes of the "GOOD" Ones</w:t>
      </w:r>
    </w:p>
    <w:p>
      <w:r>
        <w:t>is sitting thru the boring bits in Titanic waiting for the good bit to start in couple of hours</w:t>
      </w:r>
    </w:p>
    <w:p>
      <w:r>
        <w:t>@ditucci What kind of coach would I be if I didn't read all your tweets?    Still waiting on an non-dried afro picture.</w:t>
      </w:r>
    </w:p>
    <w:p>
      <w:r>
        <w:t>Goingg to school today</w:t>
      </w:r>
    </w:p>
    <w:p>
      <w:r>
        <w:t>@neonbutterfly1 Thank you! I hope you saw the 2nd one I posted - the 1st won had some wonky color thing happening.</w:t>
      </w:r>
    </w:p>
    <w:p>
      <w:r>
        <w:t>Almost in New York City</w:t>
      </w:r>
    </w:p>
    <w:p>
      <w:r>
        <w:t>@spumante hahaha! Yes, I do</w:t>
      </w:r>
    </w:p>
    <w:p>
      <w:r>
        <w:t>@k_griffiths There was a good atmos. I decided to stay til closing, very funny!</w:t>
      </w:r>
    </w:p>
    <w:p>
      <w:r>
        <w:t>@Doctor_Death Well I'm impressed with your technical skillz</w:t>
      </w:r>
    </w:p>
    <w:p>
      <w:r>
        <w:t>@Jaceyjaden whoa!! hahaha! wee going there in a bit! just watching Hugh Jackman's interview at Oprah.</w:t>
      </w:r>
    </w:p>
    <w:p>
      <w:r>
        <w:t>16 days until I start moving!</w:t>
      </w:r>
    </w:p>
    <w:p>
      <w:r>
        <w:t>@taylorswift13 i wish you could come to Swindon...2 hours away...its my dream to meet you  xoxo</w:t>
      </w:r>
    </w:p>
    <w:p>
      <w:r>
        <w:t>Coffee time  be back later kisses*</w:t>
      </w:r>
    </w:p>
    <w:p>
      <w:r>
        <w:t>I love you - Martina Mcbride. Love this song!</w:t>
      </w:r>
    </w:p>
    <w:p>
      <w:r>
        <w:t>@AnnebrittB slaying dragons &amp; rescue innocents, this could be a good life movie   Make sure to take a camara and film!!!!</w:t>
      </w:r>
    </w:p>
    <w:p>
      <w:r>
        <w:t>@reaching4amomnt it'll be close, but hopefully they can figure it out  they'll be eating nothing but those cookies for the week tho.</w:t>
      </w:r>
    </w:p>
    <w:p>
      <w:r>
        <w:t>It's teacher appreciation week - been out making deliveries to instructors this morning</w:t>
      </w:r>
    </w:p>
    <w:p>
      <w:r>
        <w:t>@criminalminds  out of commish for a few days in ATL with fam.  Just saw the updates to the .net website... Looks AWESOME!</w:t>
      </w:r>
    </w:p>
    <w:p>
      <w:r>
        <w:t>@PerezHilton hey perez! good luck! well, i'm still planning for a big present to be given for my mom! i love you mom!</w:t>
      </w:r>
    </w:p>
    <w:p>
      <w:r>
        <w:t>@thisisbenwood -  I wanna go see them in Edinburgh  won't happen though haha , yir lucky! And have funnnn  xxx</w:t>
      </w:r>
    </w:p>
    <w:p>
      <w:r>
        <w:t>@CaroleCross Thank you for that!  I know it.</w:t>
      </w:r>
    </w:p>
    <w:p>
      <w:r>
        <w:t>@sharlynnx hahahah of course  they have such a nasty display picture :')</w:t>
      </w:r>
    </w:p>
    <w:p>
      <w:r>
        <w:t>Gooooood morning loves.</w:t>
      </w:r>
    </w:p>
    <w:p>
      <w:r>
        <w:t>@faithbookjesus And what's your blog entry about?</w:t>
      </w:r>
    </w:p>
    <w:p>
      <w:r>
        <w:t>@DesiznTech thanks  glad you like it</w:t>
      </w:r>
    </w:p>
    <w:p>
      <w:r>
        <w:t>@KatieKrafka oh you crazy kids and your stress. try effed / not effed; followed by acceptance. works wonders for the rest of the world</w:t>
      </w:r>
    </w:p>
    <w:p>
      <w:r>
        <w:t>goooooddd morning tweets!!  week three OF my workout. did i mention i got my new glasses yesterday?!?</w:t>
      </w:r>
    </w:p>
    <w:p>
      <w:r>
        <w:t>idk why im so hyper im jumping everyhere. ugh lets let it be friday sweeney todd then cinco de mayo il those parties</w:t>
      </w:r>
    </w:p>
    <w:p>
      <w:r>
        <w:t>@littlefluffycat hehe--sorry.  I've never been very good at blending in...</w:t>
      </w:r>
    </w:p>
    <w:p>
      <w:r>
        <w:t>A friend is someone who will help you move. A real friend is someone who will help you move a body</w:t>
      </w:r>
    </w:p>
    <w:p>
      <w:r>
        <w:t>@MissDeeeee don't encourage me... I've got years of this stuff. you will regret it !</w:t>
      </w:r>
    </w:p>
    <w:p>
      <w:r>
        <w:t>@dolliesierra Awwh....well at least you are up top, where the magic happens!  Today will be a good day, no worries.</w:t>
      </w:r>
    </w:p>
    <w:p>
      <w:r>
        <w:t>@rOcketsBABY great thanks hun, i did thr family thing this wknd too! 5 weeks today we hit the USA, cant wait!!</w:t>
      </w:r>
    </w:p>
    <w:p>
      <w:r>
        <w:t>@aweekes haha nope she won't  altho my train back from Leeds I booked an hour too early and they won't let me change it :/</w:t>
      </w:r>
    </w:p>
    <w:p>
      <w:r>
        <w:t>I love Stereosound HQ headphones</w:t>
      </w:r>
    </w:p>
    <w:p>
      <w:r>
        <w:t>@teemwilliams i feel that!! esp when you know u aint done the wrong  &lt;3 U!</w:t>
      </w:r>
    </w:p>
    <w:p>
      <w:r>
        <w:t>today is a good day to take lots of naps</w:t>
      </w:r>
    </w:p>
    <w:p>
      <w:r>
        <w:t>@smaals Is it culture day? Love it. I'm telling you graf culture in the study</w:t>
      </w:r>
    </w:p>
    <w:p>
      <w:r>
        <w:t>is thinking about "magnetism and spiritual equilibrium." My do you alcoholics have a way with words!</w:t>
      </w:r>
    </w:p>
    <w:p>
      <w:r>
        <w:t>@Heart_song Glad you had a wondrous Beltaine! Mine was quiet, yet in sync with the season.  Miss you all...</w:t>
      </w:r>
    </w:p>
    <w:p>
      <w:r>
        <w:t>I want some grape juice.</w:t>
      </w:r>
    </w:p>
    <w:p>
      <w:r>
        <w:t>@cutegingerbread i do but is just a haul vid/photo slideshow only. I only do it for fun  http://www.youtube.com/eyezaddiction</w:t>
      </w:r>
    </w:p>
    <w:p>
      <w:r>
        <w:t>I lke wearing kiddies clothes. Makes me breasticles look all big n stuff</w:t>
      </w:r>
    </w:p>
    <w:p>
      <w:r>
        <w:t>In Whin Park on the swings, victory is all mine right now</w:t>
      </w:r>
    </w:p>
    <w:p>
      <w:r>
        <w:t>School. School. School.  today seems like it's going to be a great day!</w:t>
      </w:r>
    </w:p>
    <w:p>
      <w:r>
        <w:t>I think it's time to take a shower &amp; get ready for the dayy.  I hope we go shopping while we're in Mason today. I want new clothes!!</w:t>
      </w:r>
    </w:p>
    <w:p>
      <w:r>
        <w:t>Last day for MACYS friends &amp; family sale! Going shopping after we meet w/our mortgage broker.</w:t>
      </w:r>
    </w:p>
    <w:p>
      <w:r>
        <w:t>ready with learnin today!!! .. and now its twilight time</w:t>
      </w:r>
    </w:p>
    <w:p>
      <w:r>
        <w:t>@WalkingHorse glad to hear that    Do you have a busy day today?</w:t>
      </w:r>
    </w:p>
    <w:p>
      <w:r>
        <w:t>back to bed</w:t>
      </w:r>
    </w:p>
    <w:p>
      <w:r>
        <w:t>hey, i've just updated my twitter</w:t>
      </w:r>
    </w:p>
    <w:p>
      <w:r>
        <w:t>@allysont haha. the pic wrong. haha. now the one is then correct.</w:t>
      </w:r>
    </w:p>
    <w:p>
      <w:r>
        <w:t>@RaviKapoor Thanks! It was really fun to do. I do love those 60s romances/comedies (though that one could have used more comedy IMO).</w:t>
      </w:r>
    </w:p>
    <w:p>
      <w:r>
        <w:t>@hyperren Good Luck with your interview!</w:t>
      </w:r>
    </w:p>
    <w:p>
      <w:r>
        <w:t>@dmhome Well, in LA is decent weather. Tell me what's happening in the future</w:t>
      </w:r>
    </w:p>
    <w:p>
      <w:r>
        <w:t>@PITCHERPARK i want her more on Survivor!!</w:t>
      </w:r>
    </w:p>
    <w:p>
      <w:r>
        <w:t>@kruss73 Hi Katie! Just signed in! How are you, sweetie?</w:t>
      </w:r>
    </w:p>
    <w:p>
      <w:r>
        <w:t>Morning...is anyone out there???</w:t>
      </w:r>
    </w:p>
    <w:p>
      <w:r>
        <w:t>@espowari really? awesome! we love it...and I work at buckhead church too. I love it all around.</w:t>
      </w:r>
    </w:p>
    <w:p>
      <w:r>
        <w:t>Man, Monday sucks. What I wouldn't give to be a rich beach bum, diving in a tropical lagoon every day, eating fresh fruit and fish...ahhh</w:t>
      </w:r>
    </w:p>
    <w:p>
      <w:r>
        <w:t>Good Morning Tweeters... Happy Monday!  Grab a big cup of coffee it's a new week</w:t>
      </w:r>
    </w:p>
    <w:p>
      <w:r>
        <w:t>Good Morning twitters!!! I am soooo tired...I really need 2 stay off of twitter...LOL this shit is taking over my life...LOL</w:t>
      </w:r>
    </w:p>
    <w:p>
      <w:r>
        <w:t>@juliemae Pano yan? Di na ako UP student, technically.</w:t>
      </w:r>
    </w:p>
    <w:p>
      <w:r>
        <w:t>Great, social network sites are still growing</w:t>
      </w:r>
    </w:p>
    <w:p>
      <w:r>
        <w:t>@lola0507 hi my love! Im ok, just trying to get thru these finals, they're going to be the DEATH of me. how are you</w:t>
      </w:r>
    </w:p>
    <w:p>
      <w:r>
        <w:t>@electricbluebrd Aw thank you. I suppose it's a good thing since it means more tweeting.</w:t>
      </w:r>
    </w:p>
    <w:p>
      <w:r>
        <w:t>Watching my girlfriend get out the showe  with her lime green towel .. IM BAD!!!!   Mohawk Kidd</w:t>
      </w:r>
    </w:p>
    <w:p>
      <w:r>
        <w:t>about to book train tickets for friday!</w:t>
      </w:r>
    </w:p>
    <w:p>
      <w:r>
        <w:t>@Perpetual_Kid May the 4th be with you</w:t>
      </w:r>
    </w:p>
    <w:p>
      <w:r>
        <w:t>@jkarney  #amtarot Thank you so much!</w:t>
      </w:r>
    </w:p>
    <w:p>
      <w:r>
        <w:t>@MrsVaught happy birthday, amber! hope it's a great one...and - you're far away from thirty...shhh...you're making us 29'ers feel sad!</w:t>
      </w:r>
    </w:p>
    <w:p>
      <w:r>
        <w:t>I'm up. I have a plan to transform my bedroom today. Random.</w:t>
      </w:r>
    </w:p>
    <w:p>
      <w:r>
        <w:t>@mcflyyerr yeah that's trueee  i can't wait till the tour dvd comes out, that tour was so epic (: and the backstage material is hilarious</w:t>
      </w:r>
    </w:p>
    <w:p>
      <w:r>
        <w:t>@RainbowSuicide SHOW ME SHOW ME!!!</w:t>
      </w:r>
    </w:p>
    <w:p>
      <w:r>
        <w:t>5 things this Twitterer could do without  http://MikeFrizzi.com/blog/?p=192 SRC @MikeFrizzi / I like this guy.</w:t>
      </w:r>
    </w:p>
    <w:p>
      <w:r>
        <w:t>@TruthsCompany Man, Joel!  You're amazing at uncovering that little truth hiding under my surface.  Thanks.</w:t>
      </w:r>
    </w:p>
    <w:p>
      <w:r>
        <w:t>Good morning scary world!</w:t>
      </w:r>
    </w:p>
    <w:p>
      <w:r>
        <w:t>J, sorry about the bad night, hopefully my workout updates gave you a little humor in your night..</w:t>
      </w:r>
    </w:p>
    <w:p>
      <w:r>
        <w:t>I wish I had a friend that was a chiropractor</w:t>
      </w:r>
    </w:p>
    <w:p>
      <w:r>
        <w:t>@prisca_eyedea I love last.fm but find it a lot easier (and more content) on spotify  add me on http://last.fm/user/an0key if you like</w:t>
      </w:r>
    </w:p>
    <w:p>
      <w:r>
        <w:t>@nic0pic0 You're welcome. There!  I added you already!</w:t>
      </w:r>
    </w:p>
    <w:p>
      <w:r>
        <w:t>@TweetPhoto Kewl Sounds good. Will wait for it. Thanks</w:t>
      </w:r>
    </w:p>
    <w:p>
      <w:r>
        <w:t>@paultelner lol I really wanna go there!! Imma check the vid out rite now</w:t>
      </w:r>
    </w:p>
    <w:p>
      <w:r>
        <w:t>May the fourth be with you.  Oh come on, no one had actually spelled it out yet</w:t>
      </w:r>
    </w:p>
    <w:p>
      <w:r>
        <w:t>&lt;3 alayellow</w:t>
      </w:r>
    </w:p>
    <w:p>
      <w:r>
        <w:t>@snookca I find mondays are the busiest days. I come into work, and there are 100 things to do cause the boss works weekends.</w:t>
      </w:r>
    </w:p>
    <w:p>
      <w:r>
        <w:t>@bonobo_fr Yes I saw the Village but the restaurant in the Village Square has a sign above it that reads "Digestif."</w:t>
      </w:r>
    </w:p>
    <w:p>
      <w:r>
        <w:t>On an operations conference call with the great peeps @campusadvantage team. Y'all make Mondays a bit easier to handle.</w:t>
      </w:r>
    </w:p>
    <w:p>
      <w:r>
        <w:t>@Utopia_of_Chas good mornin sunshine...at least the work puter will go faster</w:t>
      </w:r>
    </w:p>
    <w:p>
      <w:r>
        <w:t>one of my favorite, most relaxing songs to wake up to: http://tinyurl.com/c8fr3e Good morning.</w:t>
      </w:r>
    </w:p>
    <w:p>
      <w:r>
        <w:t>lapit na ko magout. lapit na fated to love you.hehe  http://plurk.com/p/rrj4e</w:t>
      </w:r>
    </w:p>
    <w:p>
      <w:r>
        <w:t>home from school now. watching that '70 show</w:t>
      </w:r>
    </w:p>
    <w:p>
      <w:r>
        <w:t>@Brawny2004 true true, I'm writing atm, trying 2 b coherent about the last 4 yrs&amp;string narratives through it but my meats rotting nicely</w:t>
      </w:r>
    </w:p>
    <w:p>
      <w:r>
        <w:t>Listening to Miley Cyrus Breakout CD ! love it!</w:t>
      </w:r>
    </w:p>
    <w:p>
      <w:r>
        <w:t>Oops. I overlooked this LOLdog, also germane to #starwarsday :  http://tinyurl.com/cmal68 This is one of my earlier and better efforts</w:t>
      </w:r>
    </w:p>
    <w:p>
      <w:r>
        <w:t>Lebron maybe the MVP this year ... but I like the Lakers to win the NBA Title</w:t>
      </w:r>
    </w:p>
    <w:p>
      <w:r>
        <w:t>@SedzOz no actually it gets rid of the bacteria and they thaw out nicely</w:t>
      </w:r>
    </w:p>
    <w:p>
      <w:r>
        <w:t>Loves Agustin and his happy morning moods</w:t>
      </w:r>
    </w:p>
    <w:p>
      <w:r>
        <w:t>Morning peeps... If you need to get at me you know where I am... I'll be around  ? http://blip.fm/~5jtyh</w:t>
      </w:r>
    </w:p>
    <w:p>
      <w:r>
        <w:t>@matalatine I scare you? No!</w:t>
      </w:r>
    </w:p>
    <w:p>
      <w:r>
        <w:t>@sankar_datti Thanks sankar for ur wishes</w:t>
      </w:r>
    </w:p>
    <w:p>
      <w:r>
        <w:t>@brinahaha i'm just starting it brinn, guess what?? i get my laptop back  but i can't use the messenger, hate it.</w:t>
      </w:r>
    </w:p>
    <w:p>
      <w:r>
        <w:t>Just checking in to say Good Monday Morning to all my #mamo friends....</w:t>
      </w:r>
    </w:p>
    <w:p>
      <w:r>
        <w:t>@emmaemelie haha thanx.. now, twitter is a lot more public at YBC than i presumed</w:t>
      </w:r>
    </w:p>
    <w:p>
      <w:r>
        <w:t>just got home from the gym..tennis first then badminton.ehehe!</w:t>
      </w:r>
    </w:p>
    <w:p>
      <w:r>
        <w:t>working my ass off and I am completely happy</w:t>
      </w:r>
    </w:p>
    <w:p>
      <w:r>
        <w:t>@LarryWalksFast Cool. That'd be fantastic!</w:t>
      </w:r>
    </w:p>
    <w:p>
      <w:r>
        <w:t>@artistico The John Lennon poster. My inner fan girl is dancing with joy.</w:t>
      </w:r>
    </w:p>
    <w:p>
      <w:r>
        <w:t>@ BeardBurk: Their being optimistic</w:t>
      </w:r>
    </w:p>
    <w:p>
      <w:r>
        <w:t>YES!! REPRIEVE!! One paper pushed back until Friday! That leaves just three more pages due by 4:00pm... not even a problem.</w:t>
      </w:r>
    </w:p>
    <w:p>
      <w:r>
        <w:t>Nailing some webconcepting *in the zone*. I should be awarded..</w:t>
      </w:r>
    </w:p>
    <w:p>
      <w:r>
        <w:t>@MabelandViolet I was going to send you the photo by DM but can't as you not following me...</w:t>
      </w:r>
    </w:p>
    <w:p>
      <w:r>
        <w:t>@SnappyTouch Someone hardcoded 650mb into my brain back in the 90s</w:t>
      </w:r>
    </w:p>
    <w:p>
      <w:r>
        <w:t>booziest weekend in a long time, good fun though!</w:t>
      </w:r>
    </w:p>
    <w:p>
      <w:r>
        <w:t>being new to Twitter?!?!?</w:t>
      </w:r>
    </w:p>
    <w:p>
      <w:r>
        <w:t>@apmckeown it sure is  Hope you're having a great morning</w:t>
      </w:r>
    </w:p>
    <w:p>
      <w:r>
        <w:t>167 SQL queries to display one single deal page on OzBargain. Looks like I'll have fun optimising it!  Bad bad Drupal...</w:t>
      </w:r>
    </w:p>
    <w:p>
      <w:r>
        <w:t>@calebhawk i cannot deal w/ this tweet. lol.</w:t>
      </w:r>
    </w:p>
    <w:p>
      <w:r>
        <w:t>@CaptainCeej Jungle Book, Mary Poppins, or Bugs Life - depending on if you want cartoon, live action or cgi</w:t>
      </w:r>
    </w:p>
    <w:p>
      <w:r>
        <w:t>@mirnygirly If it doesn't work out drop me a line. I would love to talk with you more about this</w:t>
      </w:r>
    </w:p>
    <w:p>
      <w:r>
        <w:t>Hey, thanks for the follow, wow this is exciting a new tweet.</w:t>
      </w:r>
    </w:p>
    <w:p>
      <w:r>
        <w:t>MORNING EVERY1! Giveaway at http://tinyurl.com/dhc4hg  Mod Kid Emma pattern &amp;$25 GiftCert to HipFabric!! GO check it out</w:t>
      </w:r>
    </w:p>
    <w:p>
      <w:r>
        <w:t>@nickdaigle too short as usual...  but was awesome</w:t>
      </w:r>
    </w:p>
    <w:p>
      <w:r>
        <w:t>just realized i have 30 followers HEY GUYS</w:t>
      </w:r>
    </w:p>
    <w:p>
      <w:r>
        <w:t>I got 5 in English lesson  now drinking sprite</w:t>
      </w:r>
    </w:p>
    <w:p>
      <w:r>
        <w:t>lowkey tired yet still energetic !</w:t>
      </w:r>
    </w:p>
    <w:p>
      <w:r>
        <w:t>has almost completed the groundwork for Paper Pile.</w:t>
      </w:r>
    </w:p>
    <w:p>
      <w:r>
        <w:t>Back at it after a weekend of working in the yard. Didn't open the laptop once, and I'm thankful.</w:t>
      </w:r>
    </w:p>
    <w:p>
      <w:r>
        <w:t>@LilzCREATiONS thanx for showin luv</w:t>
      </w:r>
    </w:p>
    <w:p>
      <w:r>
        <w:t>May the 4th Be with you all!</w:t>
      </w:r>
    </w:p>
    <w:p>
      <w:r>
        <w:t>@keithbrooks Glad to see you're still around</w:t>
      </w:r>
    </w:p>
    <w:p>
      <w:r>
        <w:t>@gloria_hayden Welcome to Twitter!!</w:t>
      </w:r>
    </w:p>
    <w:p>
      <w:r>
        <w:t>cute girl is finished with timing That Fool 1~ editing stage and waiting for spot translation.</w:t>
      </w:r>
    </w:p>
    <w:p>
      <w:r>
        <w:t>I right here...don't worry</w:t>
      </w:r>
    </w:p>
    <w:p>
      <w:r>
        <w:t>@tailsy Absolutely, I was just thinking that</w:t>
      </w:r>
    </w:p>
    <w:p>
      <w:r>
        <w:t>@wude72 @boulderdiaries Thank you!</w:t>
      </w:r>
    </w:p>
    <w:p>
      <w:r>
        <w:t>Whole body is sore from moving hundreds of pieces of luggage last weekend.   Guess I should visit the gym more often</w:t>
      </w:r>
    </w:p>
    <w:p>
      <w:r>
        <w:t>today got her POP! t-shirt &amp; lovess ittt  haha x</w:t>
      </w:r>
    </w:p>
    <w:p>
      <w:r>
        <w:t>found rollo! and got happy  hmmm.. guess i really do need to be inserted back into the matrix 0_o\</w:t>
      </w:r>
    </w:p>
    <w:p>
      <w:r>
        <w:t>Day of writing</w:t>
      </w:r>
    </w:p>
    <w:p>
      <w:r>
        <w:t>@EverywhereTrip Lovely profile + website! Very neat... love the "where is gary" ticker!</w:t>
      </w:r>
    </w:p>
    <w:p>
      <w:r>
        <w:t>@midnatsol hello hun, how's things going? Tell me all</w:t>
      </w:r>
    </w:p>
    <w:p>
      <w:r>
        <w:t>@TechBabe I'll put your name on the list</w:t>
      </w:r>
    </w:p>
    <w:p>
      <w:r>
        <w:t>Ahhh, 7 am meetings  thanks Reimer!</w:t>
      </w:r>
    </w:p>
    <w:p>
      <w:r>
        <w:t>@clockworkmelt LOL I feel like drunk right now...</w:t>
      </w:r>
    </w:p>
    <w:p>
      <w:r>
        <w:t>found rollo! and got happy  hmmm.. guess i really do need to be inserted back into the matrix 0_o</w:t>
      </w:r>
    </w:p>
    <w:p>
      <w:r>
        <w:t>@RobertPattz hey dude im finishing my lullaby  dude i saw a pic of you w/ long hair umm lets just say keep it short ha</w:t>
      </w:r>
    </w:p>
    <w:p>
      <w:r>
        <w:t>@ravegabe If you do, I'm sure you'll enjoy</w:t>
      </w:r>
    </w:p>
    <w:p>
      <w:r>
        <w:t>Getting ready to launch the podcast of chapter 1 of "Turning Left at Albuquerque" this morning. I know you're excited - so am I!</w:t>
      </w:r>
    </w:p>
    <w:p>
      <w:r>
        <w:t>@fotogypc What kind of help do you need with Machine embroidery?  I may bea able to help</w:t>
      </w:r>
    </w:p>
    <w:p>
      <w:r>
        <w:t>@orbicule wow great promo for orbicule. is there an english translation somewhere? my Norwegian isn't that good</w:t>
      </w:r>
    </w:p>
    <w:p>
      <w:r>
        <w:t>@Jazzled4life Doubtful! It's going to be on 24/2!</w:t>
      </w:r>
    </w:p>
    <w:p>
      <w:r>
        <w:t>Hitting the (fairly empty) shops in Orlando! Off to downtown Disney later  http://tinyurl.com/cdsuws</w:t>
      </w:r>
    </w:p>
    <w:p>
      <w:r>
        <w:t>Right all strapped in and ready to go   http://twitpic.com/4jloj</w:t>
      </w:r>
    </w:p>
    <w:p>
      <w:r>
        <w:t>Even though it is already Monday. Thanks for the #followfriday complements - you know who you are!</w:t>
      </w:r>
    </w:p>
    <w:p>
      <w:r>
        <w:t>Back from mountains</w:t>
      </w:r>
    </w:p>
    <w:p>
      <w:r>
        <w:t>@sween Whom do yu wanna kill ??</w:t>
      </w:r>
    </w:p>
    <w:p>
      <w:r>
        <w:t>Paid bills. We get water and electricity for another month  Woot.</w:t>
      </w:r>
    </w:p>
    <w:p>
      <w:r>
        <w:t>@jensen_ackles New to Twitter. New to Supernatural - im only 1 day old :0) Jst ordered 1st season, after seein 1 gud random ep lastnte</w:t>
      </w:r>
    </w:p>
    <w:p>
      <w:r>
        <w:t>@JanitorusRex would be more fun to date then Steve-O.</w:t>
      </w:r>
    </w:p>
    <w:p>
      <w:r>
        <w:t>@lynn_hong  Oh yeah, just came back from a weekend of cosplay photo marathons</w:t>
      </w:r>
    </w:p>
    <w:p>
      <w:r>
        <w:t>I  didnt know there was a starwars day</w:t>
      </w:r>
    </w:p>
    <w:p>
      <w:r>
        <w:t>@maenad_au see i never got kyile.. not then not now ... see I must have some taste</w:t>
      </w:r>
    </w:p>
    <w:p>
      <w:r>
        <w:t>@photojack i am tempted to say that twitter is the best thing since sliced bread  #togs</w:t>
      </w:r>
    </w:p>
    <w:p>
      <w:r>
        <w:t>there.  She says it gives her an excuse to sleep in the other bed! LOL  They're different sizes or I would have switched them for her.</w:t>
      </w:r>
    </w:p>
    <w:p>
      <w:r>
        <w:t>Just had some 100 calorie Shortbread cookies and a handful of popcorn for breakfast. Think that that will give me some energy</w:t>
      </w:r>
    </w:p>
    <w:p>
      <w:r>
        <w:t>Big Sugar = yet another '90's bandwagon I was too late to get on. Next S&amp;D BNL should reunite them (kind of like they did for the Odds).</w:t>
      </w:r>
    </w:p>
    <w:p>
      <w:r>
        <w:t>@north385com Well I'm obsessed w/all of them - but I watched the first one again last night  glorious! where can i get a wand?</w:t>
      </w:r>
    </w:p>
    <w:p>
      <w:r>
        <w:t>@FeliciaSlattery Kids attacking your keyboard?</w:t>
      </w:r>
    </w:p>
    <w:p>
      <w:r>
        <w:t>Figuring out how this Twitter thing works</w:t>
      </w:r>
    </w:p>
    <w:p>
      <w:r>
        <w:t>@bealove thank you my love</w:t>
      </w:r>
    </w:p>
    <w:p>
      <w:r>
        <w:t>what a great day</w:t>
      </w:r>
    </w:p>
    <w:p>
      <w:r>
        <w:t>out of office on business....needed the get away</w:t>
      </w:r>
    </w:p>
    <w:p>
      <w:r>
        <w:t>@JasonSobel Since part of your job is predicting what will happen on the golf course, what are you going to shoot?</w:t>
      </w:r>
    </w:p>
    <w:p>
      <w:r>
        <w:t>@LoveLauriexox - my son plays pitcher and catcher.  Beautiful weather this past weekend for baseball, but I am exhausted!</w:t>
      </w:r>
    </w:p>
    <w:p>
      <w:r>
        <w:t>@GaryED46 I'm supposed to be bug fixing, and I'm Twittering, too. It's not good enough. It's Twitter or work. Bug fixing will have to go.</w:t>
      </w:r>
    </w:p>
    <w:p>
      <w:r>
        <w:t>@scottrmcgrew *dancing pirouette ballerina HUGS*  Morning my Awesome brudder!</w:t>
      </w:r>
    </w:p>
    <w:p>
      <w:r>
        <w:t>@SQLChicken I should post some photos of my robots  ok - offline for 4 hours now. ttfn (oh, so IM...)</w:t>
      </w:r>
    </w:p>
    <w:p>
      <w:r>
        <w:t>FGinished Doinn Fake Tann Sitting Drinknig Coke And Watching Ink Heart</w:t>
      </w:r>
    </w:p>
    <w:p>
      <w:r>
        <w:t>@mikebrinkman Actually, the post shows they know what happens when you overflow...</w:t>
      </w:r>
    </w:p>
    <w:p>
      <w:r>
        <w:t>@apizzle86: thanks!  and you being #80 just made my morning!</w:t>
      </w:r>
    </w:p>
    <w:p>
      <w:r>
        <w:t>@killakim NEW FRIEND?? hmmm... tell me more</w:t>
      </w:r>
    </w:p>
    <w:p>
      <w:r>
        <w:t>I'm now totally addicted to Farm Town. Frankly, it's more fun that fixing laptops or studying the diseases that will kill us all.</w:t>
      </w:r>
    </w:p>
    <w:p>
      <w:r>
        <w:t>@VisitGalena - we wouldn't miss it for the world!  ICCVB meetings @VisitPeoria Mon-Wed....  the fun is just beginning</w:t>
      </w:r>
    </w:p>
    <w:p>
      <w:r>
        <w:t>@ZaraGreen no problem, keep it comin</w:t>
      </w:r>
    </w:p>
    <w:p>
      <w:r>
        <w:t>@NatashaWhiteley congrats!</w:t>
      </w:r>
    </w:p>
    <w:p>
      <w:r>
        <w:t>I'm SUPER tired and probably could sleep ALL day BUT I work 12:30 to 9:30 today in Tool Rental... Oh the Joy!!</w:t>
      </w:r>
    </w:p>
    <w:p>
      <w:r>
        <w:t>@WFBL Thanks, the more, the merrier</w:t>
      </w:r>
    </w:p>
    <w:p>
      <w:r>
        <w:t>@harrietglynn thanks</w:t>
      </w:r>
    </w:p>
    <w:p>
      <w:r>
        <w:t>Back from NYC... convinced on moving to the LES by Fall</w:t>
      </w:r>
    </w:p>
    <w:p>
      <w:r>
        <w:t>Work, work, work. Finally not sick, though.</w:t>
      </w:r>
    </w:p>
    <w:p>
      <w:r>
        <w:t>@DarkPiano I have my iTunes playing and one of ur songs just came on</w:t>
      </w:r>
    </w:p>
    <w:p>
      <w:r>
        <w:t>is looking forward to spending time with Mom today</w:t>
      </w:r>
    </w:p>
    <w:p>
      <w:r>
        <w:t>About to Lock In on getting better  staying +</w:t>
      </w:r>
    </w:p>
    <w:p>
      <w:r>
        <w:t>@missrogue wow! that is an *awesome* review; carry it with you everywhere; laminate it; read it when down;just plain cool</w:t>
      </w:r>
    </w:p>
    <w:p>
      <w:r>
        <w:t>We should so go for the Cobra-Cam idea</w:t>
      </w:r>
    </w:p>
    <w:p>
      <w:r>
        <w:t>@boomerous Discrimination is not a bad thing. I've learned to say no. My children would say I mastered that years ago</w:t>
      </w:r>
    </w:p>
    <w:p>
      <w:r>
        <w:t>@kristenkey  so true...and so poetic! beautiful</w:t>
      </w:r>
    </w:p>
    <w:p>
      <w:r>
        <w:t>Mommas day is may 10th! Don't forget to do something nice for your mommyyy</w:t>
      </w:r>
    </w:p>
    <w:p>
      <w:r>
        <w:t>why me? i am about to read another ecology book for two hours. its all good fun today</w:t>
      </w:r>
    </w:p>
    <w:p>
      <w:r>
        <w:t>Awh, thank you for your nice replies! Its so different, its scary so you've made me feel better!!</w:t>
      </w:r>
    </w:p>
    <w:p>
      <w:r>
        <w:t>@denise183rd lol u better hurry up cause your ass is running late and whats for breakfast</w:t>
      </w:r>
    </w:p>
    <w:p>
      <w:r>
        <w:t>@halfwelshdragon those cakes sure look good ,,took one if it's ok with you  ummm good tks</w:t>
      </w:r>
    </w:p>
    <w:p>
      <w:r>
        <w:t>@WaleDC Philly hasn't played it yet!!!  You have to do something about that!! Please</w:t>
      </w:r>
    </w:p>
    <w:p>
      <w:r>
        <w:t>(SINGZ) SO I THINK IM JST ABT DONE BEING UR GIRRRLFRIEND....IM LEAVIN....IM LEAVIN! JST LOVE CM!</w:t>
      </w:r>
    </w:p>
    <w:p>
      <w:r>
        <w:t>@pinkladyjen that's a shame, next time hon  yeah tea on thursday would be delightful thanks bestest sis in law x</w:t>
      </w:r>
    </w:p>
    <w:p>
      <w:r>
        <w:t>@OurLittleAcre I guess, technically, I was still pregnant just a few months ago. Just with Alex instead of Elizabeth</w:t>
      </w:r>
    </w:p>
    <w:p>
      <w:r>
        <w:t>@kristalswan You're welcome! Cutie-pie kiddo.. in your picture btw  Love those shades!</w:t>
      </w:r>
    </w:p>
    <w:p>
      <w:r>
        <w:t>Leaving minneapolis, doing some homework and going to watch my brothers tennis match later</w:t>
      </w:r>
    </w:p>
    <w:p>
      <w:r>
        <w:t>Happy Birthday Mommy</w:t>
      </w:r>
    </w:p>
    <w:p>
      <w:r>
        <w:t>@ssherrill115 Thanks! We're still all passing around germs here but we're surviving.  Have I missed anything?</w:t>
      </w:r>
    </w:p>
    <w:p>
      <w:r>
        <w:t>@gpsrunner awesome run report!   Did you see the bald eagle on the lighthouse?  That was their hangout when I last ran Discovery Park.</w:t>
      </w:r>
    </w:p>
    <w:p>
      <w:r>
        <w:t>Good Morning</w:t>
      </w:r>
    </w:p>
    <w:p>
      <w:r>
        <w:t>We looked at apartments this weekend.  Found one we like.  Hubby going today to try to rent one of the apartments.  Crossing Fingers</w:t>
      </w:r>
    </w:p>
    <w:p>
      <w:r>
        <w:t>has just joined twitter. reeeally dont understand how to use this lol</w:t>
      </w:r>
    </w:p>
    <w:p>
      <w:r>
        <w:t>@cosita Morning! If I get to see it, I'll let you know. Right now, I'm going to go see Wolverine.</w:t>
      </w:r>
    </w:p>
    <w:p>
      <w:r>
        <w:t>@crazyfirebolt HAHA I LOVE THE WAY U PUT IT "He lifts our feet off the ground spins us around and makes us crazier"</w:t>
      </w:r>
    </w:p>
    <w:p>
      <w:r>
        <w:t>@tractorqueen Will do</w:t>
      </w:r>
    </w:p>
    <w:p>
      <w:r>
        <w:t>@vivid13 Thanks about the ponytail. I dreamt last night that I shaved my head...??? I guess it's a bigger deal than I thought.</w:t>
      </w:r>
    </w:p>
    <w:p>
      <w:r>
        <w:t>Check out my song "time to lose it" on www.myspace.com/flownyce you'll enjoy it I promise</w:t>
      </w:r>
    </w:p>
    <w:p>
      <w:r>
        <w:t>@dominicalevina oh! that's my baby picture. i try to convince myself i'm still that cute. heheh.</w:t>
      </w:r>
    </w:p>
    <w:p>
      <w:r>
        <w:t>....dont act like your not impressed</w:t>
      </w:r>
    </w:p>
    <w:p>
      <w:r>
        <w:t>@fmlim If you do, I'm sure you'll enjoy</w:t>
      </w:r>
    </w:p>
    <w:p>
      <w:r>
        <w:t>Happy Star Wars Day - May the 4th be with you</w:t>
      </w:r>
    </w:p>
    <w:p>
      <w:r>
        <w:t>Bed def beat out gym this morning  .....still snuggling w Spike.</w:t>
      </w:r>
    </w:p>
    <w:p>
      <w:r>
        <w:t>@MsCityCouture chillin wassup ma?? ayo in cali my day just started idk where u r but u have a gud day YA diggg</w:t>
      </w:r>
    </w:p>
    <w:p>
      <w:r>
        <w:t>@robluketic  Thank you so much. That was so nice of you and I was happy to hear you voice  You've really started something Good!! xo</w:t>
      </w:r>
    </w:p>
    <w:p>
      <w:r>
        <w:t>@RachelleKOMO Very cute!  Don't miss out on puppy school.  Now's the time.</w:t>
      </w:r>
    </w:p>
    <w:p>
      <w:r>
        <w:t>Ah, that was easy  I just received the new link for the Reegie rig</w:t>
      </w:r>
    </w:p>
    <w:p>
      <w:r>
        <w:t>Just wrote up tomorrow's #DWorlds show. @DesigningWorlds followers get a feed soon: mine see it first  http://bit.ly/6jLaL</w:t>
      </w:r>
    </w:p>
    <w:p>
      <w:r>
        <w:t>hey peoples, dont you just hate being grounded haha, im just sat eating an apple and watching death note (some anime)</w:t>
      </w:r>
    </w:p>
    <w:p>
      <w:r>
        <w:t>@JennWebb Yeah, I kinda got over the whole Barry Manilow phase.</w:t>
      </w:r>
    </w:p>
    <w:p>
      <w:r>
        <w:t>desktop quad-core Win7 boot time = 2'25", laptop dual-core w/ SSD Win7 boot time = 0' 13" =&gt; SSD for desktop arrives in 2 days</w:t>
      </w:r>
    </w:p>
    <w:p>
      <w:r>
        <w:t>@Pixeljunkie202 Kind of glad I never started Kings now - one less thing to be upset about</w:t>
      </w:r>
    </w:p>
    <w:p>
      <w:r>
        <w:t>wishing I were somewhere else besides here!!  Don't worry this won't dampen my day and neither will the rain</w:t>
      </w:r>
    </w:p>
    <w:p>
      <w:r>
        <w:t>@hcolephotos YOU'RE A BIG DAMN DEAL!!!!!!!  Have fun</w:t>
      </w:r>
    </w:p>
    <w:p>
      <w:r>
        <w:t>another week, another org change discussion....</w:t>
      </w:r>
    </w:p>
    <w:p>
      <w:r>
        <w:t>@spazzyyarn he totally got you! ;) i think it's awesome.</w:t>
      </w:r>
    </w:p>
    <w:p>
      <w:r>
        <w:t>@infovestment LOL, very true. I've been keeping an eye out for that - they arent very tech savvy so I've been alright thus far</w:t>
      </w:r>
    </w:p>
    <w:p>
      <w:r>
        <w:t>@sheila_H ok so who do you know on Daisy of Love? And have you seen it yet. oh lord</w:t>
      </w:r>
    </w:p>
    <w:p>
      <w:r>
        <w:t>@acousticalt I'll be listening!</w:t>
      </w:r>
    </w:p>
    <w:p>
      <w:r>
        <w:t>Running errands with my little man. Maybe he won't act like a 3 year old today.</w:t>
      </w:r>
    </w:p>
    <w:p>
      <w:r>
        <w:t>At school 8am to 7pm, then keone chonie's class  have a good day!</w:t>
      </w:r>
    </w:p>
    <w:p>
      <w:r>
        <w:t>@TheRealKeeks Not Pretty But one hell of a show  non the less</w:t>
      </w:r>
    </w:p>
    <w:p>
      <w:r>
        <w:t>Happy nurses week! It's our first one as rn's</w:t>
      </w:r>
    </w:p>
    <w:p>
      <w:r>
        <w:t>Moving today!!  I'm so excited!</w:t>
      </w:r>
    </w:p>
    <w:p>
      <w:r>
        <w:t>@Sarahbelle1414 yeah those are better ads  It makes them look part of your content rather than blatant adverts ;)</w:t>
      </w:r>
    </w:p>
    <w:p>
      <w:r>
        <w:t>back to athens. ????? ? ??????</w:t>
      </w:r>
    </w:p>
    <w:p>
      <w:r>
        <w:t>@j0shu4 idk... maybe...</w:t>
      </w:r>
    </w:p>
    <w:p>
      <w:r>
        <w:t>@AlGov lmao I'm glad I'm not the only one</w:t>
      </w:r>
    </w:p>
    <w:p>
      <w:r>
        <w:t>proud of the ceviche and bellinis turning out so well and LOVING the smell of fresh flowers in the house</w:t>
      </w:r>
    </w:p>
    <w:p>
      <w:r>
        <w:t>@sabrina215 YES!! cant wait. hope these vip passes help since people already campin out hahah</w:t>
      </w:r>
    </w:p>
    <w:p>
      <w:r>
        <w:t>@jordanknight I'm not having a good day... can u cheer me up with a tweet?  Even Tink will do. LOL.</w:t>
      </w:r>
    </w:p>
    <w:p>
      <w:r>
        <w:t>@solangeknowles cn i gt a twit frm u pls?  Hva gr8 shw 2nyt !</w:t>
      </w:r>
    </w:p>
    <w:p>
      <w:r>
        <w:t>Couldn't let you twitter alone</w:t>
      </w:r>
    </w:p>
    <w:p>
      <w:r>
        <w:t>going to work till 3...then maybe ride the horses and take my sister to softball pratice</w:t>
      </w:r>
    </w:p>
    <w:p>
      <w:r>
        <w:t>@jimmyheartcore awwwww snaaaap Jimmaaayy.  You are the man with hookups.  Too bad I'm so far away!!</w:t>
      </w:r>
    </w:p>
    <w:p>
      <w:r>
        <w:t>@meldrum83 kids will not eat salad so they getting crisps only salad for me and mr can make his bloody own</w:t>
      </w:r>
    </w:p>
    <w:p>
      <w:r>
        <w:t>@zipvojames Well......minus being related to Greg...lol.....just kidding</w:t>
      </w:r>
    </w:p>
    <w:p>
      <w:r>
        <w:t>is soo in love with beyonce's song "smash into you"</w:t>
      </w:r>
    </w:p>
    <w:p>
      <w:r>
        <w:t>@chetbuchanan SANJAYA FOREVER! HAHAHAHAHAHA!!!!</w:t>
      </w:r>
    </w:p>
    <w:p>
      <w:r>
        <w:t>@silverpearl17 Hey there! What's up?!</w:t>
      </w:r>
    </w:p>
    <w:p>
      <w:r>
        <w:t>@eddwriter call me when your done with your finals and tell me how you did  YOU CAN DO IT!!!!!!!!!</w:t>
      </w:r>
    </w:p>
    <w:p>
      <w:r>
        <w:t>@MaternalSpark (Raises hand) Oh! Oh! Me too! #caffeine</w:t>
      </w:r>
    </w:p>
    <w:p>
      <w:r>
        <w:t>@joyousnfree lol. No new diet plan...ran late for wrk so didn't hav a chance to make lunch. I ate a lot when I got hm!</w:t>
      </w:r>
    </w:p>
    <w:p>
      <w:r>
        <w:t>has bought more holiday clothes</w:t>
      </w:r>
    </w:p>
    <w:p>
      <w:r>
        <w:t>@thedrawingroom hilarious. so if she acts up, all you have to do is say 1 little word..."gummed up" grosses me out; hub says it 2 torment</w:t>
      </w:r>
    </w:p>
    <w:p>
      <w:r>
        <w:t>@QueenieCyrus Heyyy  wats up?</w:t>
      </w:r>
    </w:p>
    <w:p>
      <w:r>
        <w:t>Mmm wasabi coated peanuts! Burns so good</w:t>
      </w:r>
    </w:p>
    <w:p>
      <w:r>
        <w:t>@jmbuckingham Really?? I feel special</w:t>
      </w:r>
    </w:p>
    <w:p>
      <w:r>
        <w:t>Um... happy star wars day btw. Cheers to all you scruffy looking nerfherders and hot ami's out there.</w:t>
      </w:r>
    </w:p>
    <w:p>
      <w:r>
        <w:t>... thanks everybody for your wonderful feedback re my Happiletter</w:t>
      </w:r>
    </w:p>
    <w:p>
      <w:r>
        <w:t>::Ugh:: Euro Civ exam... Studio Later though</w:t>
      </w:r>
    </w:p>
    <w:p>
      <w:r>
        <w:t>I've brush my teeth but im eating Chocolates right now ha-ha just sharing</w:t>
      </w:r>
    </w:p>
    <w:p>
      <w:r>
        <w:t>Happy Star Wars Day, everyone! May the force be with you all, be you Padawan or Jedi.</w:t>
      </w:r>
    </w:p>
    <w:p>
      <w:r>
        <w:t>@mythalez Scii-fi effects definitely look silly no doubt but its worth a watch inspite of that!!</w:t>
      </w:r>
    </w:p>
    <w:p>
      <w:r>
        <w:t>my last full week of school!</w:t>
      </w:r>
    </w:p>
    <w:p>
      <w:r>
        <w:t>out shopping....</w:t>
      </w:r>
    </w:p>
    <w:p>
      <w:r>
        <w:t>@SoldierBeetle Your welcome hun!    They are all amazing people - make sure to say hello to them!</w:t>
      </w:r>
    </w:p>
    <w:p>
      <w:r>
        <w:t>No Evidence, No Conviction ! Absolutely hilarious.. Makes my day every time  http://bit.ly/lrolJ</w:t>
      </w:r>
    </w:p>
    <w:p>
      <w:r>
        <w:t>@MmmBaileys @carli_chick Hello</w:t>
      </w:r>
    </w:p>
    <w:p>
      <w:r>
        <w:t>@cocosbutter its already good...I got to meet you!</w:t>
      </w:r>
    </w:p>
    <w:p>
      <w:r>
        <w:t>@jenfraiz I loves me some Jeff Lynne, and I do enjoy sitar work, but that was kinda weird. To each his own, I s'pose!</w:t>
      </w:r>
    </w:p>
    <w:p>
      <w:r>
        <w:t>yeah  just made twitter</w:t>
      </w:r>
    </w:p>
    <w:p>
      <w:r>
        <w:t>@peebles95 call me later so i can tell you all about the weekend. Easier over phone.</w:t>
      </w:r>
    </w:p>
    <w:p>
      <w:r>
        <w:t>Ugh Final Exam today....Ready for my Summer to start.</w:t>
      </w:r>
    </w:p>
    <w:p>
      <w:r>
        <w:t>@kevsbrtny It depends on your goals &amp; how much you want to spend  Cannondale, Specialized and Cervelo are all good brands.</w:t>
      </w:r>
    </w:p>
    <w:p>
      <w:r>
        <w:t>@aquarices2 just driving...err speeding.</w:t>
      </w:r>
    </w:p>
    <w:p>
      <w:r>
        <w:t>@HeavyBank That's the good part about it. YOU DON'T HAVE TO KNOW ANYONE!</w:t>
      </w:r>
    </w:p>
    <w:p>
      <w:r>
        <w:t>Good Afternoon</w:t>
      </w:r>
    </w:p>
    <w:p>
      <w:r>
        <w:t>@imjustcreative having a F**Kin' great day over there Graham isn't it</w:t>
      </w:r>
    </w:p>
    <w:p>
      <w:r>
        <w:t>shake shake shake shake shake it</w:t>
      </w:r>
    </w:p>
    <w:p>
      <w:r>
        <w:t>ahhh bank holiday slept late now going to dinner in my sisters whos a real "monica"  hahah and im late il get cold dinner now</w:t>
      </w:r>
    </w:p>
    <w:p>
      <w:r>
        <w:t>got a translation offer today. couldn't say no, even though it's german  simple computer stuff mostly. and only a couple hundred words.</w:t>
      </w:r>
    </w:p>
    <w:p>
      <w:r>
        <w:t>@modmark hope y'all enjoy the MusicBoat Cruise.  What a tough job - haha!!!</w:t>
      </w:r>
    </w:p>
    <w:p>
      <w:r>
        <w:t>@strawfoot @markn @johnhalton No, seriously you guys, I /wanted/ to kick Monday off with #starwarswithaddedpants spam.  Really</w:t>
      </w:r>
    </w:p>
    <w:p>
      <w:r>
        <w:t>@ru5tyloxx  You're silly.</w:t>
      </w:r>
    </w:p>
    <w:p>
      <w:r>
        <w:t>The seat was a nice place to go</w:t>
      </w:r>
    </w:p>
    <w:p>
      <w:r>
        <w:t>haiszt.. im here in the office doing nothing but tweet haha! fun!</w:t>
      </w:r>
    </w:p>
    <w:p>
      <w:r>
        <w:t>@allicandy95 testing.... Hey! I gotta add you as someone to follow</w:t>
      </w:r>
    </w:p>
    <w:p>
      <w:r>
        <w:t>@czarinas78 Ah  So you've seen both. (Either way, you get to experience the fantasy of sound and shock waves in the vacuum of space. Heh.)</w:t>
      </w:r>
    </w:p>
    <w:p>
      <w:r>
        <w:t>I cant WAIT to be home and snuggle with my puppies! and my Fiance</w:t>
      </w:r>
    </w:p>
    <w:p>
      <w:r>
        <w:t>hahas . dam tried . just nw got exam . don know how much i will get . . but i having fun today . with my pri sch friends  until 5plus . =D</w:t>
      </w:r>
    </w:p>
    <w:p>
      <w:r>
        <w:t>I am so happy. Keve is here for early Mother's day. Let's be quiet. He drove all night and is sleeping.</w:t>
      </w:r>
    </w:p>
    <w:p>
      <w:r>
        <w:t>Volunteering at Down Syndrome Indiana on Wednesday</w:t>
      </w:r>
    </w:p>
    <w:p>
      <w:r>
        <w:t>Goooosh! Someone payed my LastFM subscription  ^^</w:t>
      </w:r>
    </w:p>
    <w:p>
      <w:r>
        <w:t>Will be your DJ for a little while! Tune in if you want  www.soompiradio.com @soompi</w:t>
      </w:r>
    </w:p>
    <w:p>
      <w:r>
        <w:t>is listening to "La La Land" i love it</w:t>
      </w:r>
    </w:p>
    <w:p>
      <w:r>
        <w:t>@pingpingss "just" - http://tinyurl.com/cuy43t</w:t>
      </w:r>
    </w:p>
    <w:p>
      <w:r>
        <w:t>@shrinkingjes WHOO HOO. Congrats on getting under 200lbs</w:t>
      </w:r>
    </w:p>
    <w:p>
      <w:r>
        <w:t>Getting ready to meet Laura!  Than training, even if I'm sick.</w:t>
      </w:r>
    </w:p>
    <w:p>
      <w:r>
        <w:t>Okay so yesterday was good went food shopping, cooked some chicken tacos and bakes some cookies!!!  Now I am back at work.</w:t>
      </w:r>
    </w:p>
    <w:p>
      <w:r>
        <w:t>wow...i have to many bookmarks...i just spent a good hour organizing</w:t>
      </w:r>
    </w:p>
    <w:p>
      <w:r>
        <w:t>@meghanian I think I got it fixed! Woo hoo!</w:t>
      </w:r>
    </w:p>
    <w:p>
      <w:r>
        <w:t>Just wanted to give a quick welcome and thanks to all of you whom I now follow or have following me, looking frward to tweeting w/ you</w:t>
      </w:r>
    </w:p>
    <w:p>
      <w:r>
        <w:t>@VIVIatTheDisco Good luck on your first day !!!!</w:t>
      </w:r>
    </w:p>
    <w:p>
      <w:r>
        <w:t>Also... @earthXplorer @DanTraveling @lonelyplanet @brianepeters #travel #backpacking hope you enjoy our pics &amp; videos</w:t>
      </w:r>
    </w:p>
    <w:p>
      <w:r>
        <w:t>Just finished first workout on Jillian Michaels 30day making the cut program!  Feeling great  Hopefully the eating will be just as good</w:t>
      </w:r>
    </w:p>
    <w:p>
      <w:r>
        <w:t>last day of classes!!</w:t>
      </w:r>
    </w:p>
    <w:p>
      <w:r>
        <w:t>@dopenhagen are you in KL? I am  up for a drink?</w:t>
      </w:r>
    </w:p>
    <w:p>
      <w:r>
        <w:t>@edwelker make sure you practice your hooping today!</w:t>
      </w:r>
    </w:p>
    <w:p>
      <w:r>
        <w:t>@AsunUnique  Apple has done some impressive things for my almost 2 year old macbook. Except when I poured coffee into the keyboard.</w:t>
      </w:r>
    </w:p>
    <w:p>
      <w:r>
        <w:t>my c key is stating to work.  yayness.</w:t>
      </w:r>
    </w:p>
    <w:p>
      <w:r>
        <w:t>Having indian food in the middle of Wales, very very typical, huh?</w:t>
      </w:r>
    </w:p>
    <w:p>
      <w:r>
        <w:t>@MorrisonCorner i don't have any excuse other than night shifts! we got our orphan lambs from a local farmer so we cheated</w:t>
      </w:r>
    </w:p>
    <w:p>
      <w:r>
        <w:t>@hesselbom Ok, which album to start with? After listening to Frank Black for years I found out he used to play in #Pixies.</w:t>
      </w:r>
    </w:p>
    <w:p>
      <w:r>
        <w:t>@deeeniseee eh, you're a really nice girl   How are you? miss youuuuuuu</w:t>
      </w:r>
    </w:p>
    <w:p>
      <w:r>
        <w:t>@sez101 thank you Sezi</w:t>
      </w:r>
    </w:p>
    <w:p>
      <w:r>
        <w:t>@egeriis it is the lightest, cleanest, most precise and as far as i know fastest engine around</w:t>
      </w:r>
    </w:p>
    <w:p>
      <w:r>
        <w:t>@mistygirlph Thanks!  Yes, this sudden downpour does seem rather freakish. Is it really the end of summer here in the Philippines?</w:t>
      </w:r>
    </w:p>
    <w:p>
      <w:r>
        <w:t>$ES_F interestign setup,the FED is forced to buy bonds,whic pressures stocks,while the gvnmt spins news to raise stocks,left&amp;right hand</w:t>
      </w:r>
    </w:p>
    <w:p>
      <w:r>
        <w:t>Step-by-step I'm leaving it all behind</w:t>
      </w:r>
    </w:p>
    <w:p>
      <w:r>
        <w:t>@arodomus aww sorry to hear you are having a bad time. Remember: this too shall pass</w:t>
      </w:r>
    </w:p>
    <w:p>
      <w:r>
        <w:t>Just picked up my copies of the printed brochures I did for the BWRC. So excited</w:t>
      </w:r>
    </w:p>
    <w:p>
      <w:r>
        <w:t>all pugged in and ready to go. device updates on, so feel free to bombard me at any time.  Time to actually get something done.</w:t>
      </w:r>
    </w:p>
    <w:p>
      <w:r>
        <w:t>@jordanknight are you TINK'N the people on the street in NY waiting 4 friday are crazy? Brooke</w:t>
      </w:r>
    </w:p>
    <w:p>
      <w:r>
        <w:t>@xktstarx oh actually, the one on there is my old number, i'll change it now, it ends with 023</w:t>
      </w:r>
    </w:p>
    <w:p>
      <w:r>
        <w:t>Im fine also..up way to early..lol...soo those r all ur dogs? to kut3 ..i def want a pit! lol</w:t>
      </w:r>
    </w:p>
    <w:p>
      <w:r>
        <w:t>@geekjames It's amazing the DVDs I'll put on my Netflix list just based on the trash potential inherent in their titles</w:t>
      </w:r>
    </w:p>
    <w:p>
      <w:r>
        <w:t>@xxPat..not that school wouldnt suck all the time</w:t>
      </w:r>
    </w:p>
    <w:p>
      <w:r>
        <w:t>blerg, damn you Monday, why must you always come.  Decent weekend, new glasses, hair color and got carded at Gamestop = awesome ego boost</w:t>
      </w:r>
    </w:p>
    <w:p>
      <w:r>
        <w:t>has made up her mind.....</w:t>
      </w:r>
    </w:p>
    <w:p>
      <w:r>
        <w:t>@aea1023 thanks thought you might want a flower today.</w:t>
      </w:r>
    </w:p>
    <w:p>
      <w:r>
        <w:t>@JJaneBB follow me if you like to hear interesting stories</w:t>
      </w:r>
    </w:p>
    <w:p>
      <w:r>
        <w:t>@MarieLuv  YOU MAKIN' ME HORNY</w:t>
      </w:r>
    </w:p>
    <w:p>
      <w:r>
        <w:t>First Day for research at Edmonton General</w:t>
      </w:r>
    </w:p>
    <w:p>
      <w:r>
        <w:t>The phones are lit up like christmas trees. Go to work people. You don't have to get everything done on monday.</w:t>
      </w:r>
    </w:p>
    <w:p>
      <w:r>
        <w:t>Happy Star Wars Day // Will Week</w:t>
      </w:r>
    </w:p>
    <w:p>
      <w:r>
        <w:t>@jordanknight  yes really if it is that time of day again.   xxxxxxxxxxxxxxxxx</w:t>
      </w:r>
    </w:p>
    <w:p>
      <w:r>
        <w:t>Waking up .....working....Happy as can be!  Its gonna be a great day today... I can see it..and im not sore from Running yesterday!!!</w:t>
      </w:r>
    </w:p>
    <w:p>
      <w:r>
        <w:t>Mmmmmmmm... ? it in the morning</w:t>
      </w:r>
    </w:p>
    <w:p>
      <w:r>
        <w:t>@BackStory Maybe u should get a coffee machine at your new desk, seems appropriate</w:t>
      </w:r>
    </w:p>
    <w:p>
      <w:r>
        <w:t>listening to the online radio; oldies</w:t>
      </w:r>
    </w:p>
    <w:p>
      <w:r>
        <w:t>Off to band practice</w:t>
      </w:r>
    </w:p>
    <w:p>
      <w:r>
        <w:t>Afternoon all - how is everybody?</w:t>
      </w:r>
    </w:p>
    <w:p>
      <w:r>
        <w:t>@RitasItalianIce Cherry Italian Ice is my fave. I want to get the local Ritas on Twitter so they'll send out the daily flavors.</w:t>
      </w:r>
    </w:p>
    <w:p>
      <w:r>
        <w:t>Wool, time for the top cote</w:t>
      </w:r>
    </w:p>
    <w:p>
      <w:r>
        <w:t>says livejournal is being a bee-eye-tee-see-hedge. Dum dee dum, ok back to work!</w:t>
      </w:r>
    </w:p>
    <w:p>
      <w:r>
        <w:t>@goatfox yes i have read them many times.</w:t>
      </w:r>
    </w:p>
    <w:p>
      <w:r>
        <w:t>Apparently today is Happy Star Wars day.  I'm suppose to say may the 4th be with you.</w:t>
      </w:r>
    </w:p>
    <w:p>
      <w:r>
        <w:t>And i ain't happy go lucky, its just today... The world don't feel ugly</w:t>
      </w:r>
    </w:p>
    <w:p>
      <w:r>
        <w:t>@richa_august84 haha...  may be.. hehe.. I might have been imported.  but i love the heat... love playing football on a hot day....</w:t>
      </w:r>
    </w:p>
    <w:p>
      <w:r>
        <w:t>Guys Richard fleeshman got twitter, FOLLOW HIM  @RFleeshman</w:t>
      </w:r>
    </w:p>
    <w:p>
      <w:r>
        <w:t>TextMate crashed for the first time in 3 months. Not too bad actually  #textmate</w:t>
      </w:r>
    </w:p>
    <w:p>
      <w:r>
        <w:t>Can someone chemics ?</w:t>
      </w:r>
    </w:p>
    <w:p>
      <w:r>
        <w:t>going to bed. night</w:t>
      </w:r>
    </w:p>
    <w:p>
      <w:r>
        <w:t>the big boss is out all week.. small yay. free lunch for the office today, big yay!</w:t>
      </w:r>
    </w:p>
    <w:p>
      <w:r>
        <w:t>@wossy http://twitpic.com/4jjdx - Soak your had in hot water (but not boiling) for about 30mins - it'll pull them right out</w:t>
      </w:r>
    </w:p>
    <w:p>
      <w:r>
        <w:t>@stylenoirgossip such a great idea!</w:t>
      </w:r>
    </w:p>
    <w:p>
      <w:r>
        <w:t>Nobody does it better than www.traveljunky.com Not even half as good   ? http://blip.fm/~5jv7j</w:t>
      </w:r>
    </w:p>
    <w:p>
      <w:r>
        <w:t>And here goes my first Twitter from #TwitterBerry Application from my #BlackBerry Bold 9000..  Cheers, long live.. #SMR</w:t>
      </w:r>
    </w:p>
    <w:p>
      <w:r>
        <w:t>@ejhildreth  I like it!</w:t>
      </w:r>
    </w:p>
    <w:p>
      <w:r>
        <w:t>@kirstiealley that is soooo scary! Be careful! We only have one Kirstie!</w:t>
      </w:r>
    </w:p>
    <w:p>
      <w:r>
        <w:t>@LilBrownGirlie see most people didn't like deadpool cause it wasn't true to the comics, I'm guessing you like Ryan Reynolds</w:t>
      </w:r>
    </w:p>
    <w:p>
      <w:r>
        <w:t>@darlsXzpott3r I'm doing good thanks   And yourself? and sorry, lil busy at the moment.</w:t>
      </w:r>
    </w:p>
    <w:p>
      <w:r>
        <w:t>@ddlovato who said demi can't wear her Converse with her dress oh baby, that's just demi.</w:t>
      </w:r>
    </w:p>
    <w:p>
      <w:r>
        <w:t>Watchin Scooby Doo 2</w:t>
      </w:r>
    </w:p>
    <w:p>
      <w:r>
        <w:t>@pseudosophical YAY YOU! So proud of you!  and I'm not even being sarcastic. Even though you told me to shut the fuck up.</w:t>
      </w:r>
    </w:p>
    <w:p>
      <w:r>
        <w:t>checkin twitter out!</w:t>
      </w:r>
    </w:p>
    <w:p>
      <w:r>
        <w:t>feels the same way about cherry-flavored items as Shannt does about grapes. Strange, but true.</w:t>
      </w:r>
    </w:p>
    <w:p>
      <w:r>
        <w:t>@ngeow Yeah, planning to do that actually. Got a Kinokuniya discount card, so I'm going to splurge.  Just worried about being overwhelmed.</w:t>
      </w:r>
    </w:p>
    <w:p>
      <w:r>
        <w:t>Definition of senioritis: Me. About to go to chem II and calculus. Not good classes to feel like slackin</w:t>
      </w:r>
    </w:p>
    <w:p>
      <w:r>
        <w:t>@jackalltimelow I just got my JAGK shirt in the mail! Omg I love it!!!  see you saturday!!</w:t>
      </w:r>
    </w:p>
    <w:p>
      <w:r>
        <w:t>@rose_ville  yay green!  It certainly makes all the rain worth it.  And it's nice and cozy being indoors, knitting</w:t>
      </w:r>
    </w:p>
    <w:p>
      <w:r>
        <w:t>@BadAsh77 got it i'll send you an email in a lil bit i have a lot to say</w:t>
      </w:r>
    </w:p>
    <w:p>
      <w:r>
        <w:t>@gthogan I think you forgot a couple exclamation points.</w:t>
      </w:r>
    </w:p>
    <w:p>
      <w:r>
        <w:t>@t_rothlisberger That's fucking awesome!  *bookmark*</w:t>
      </w:r>
    </w:p>
    <w:p>
      <w:r>
        <w:t>is enjoying the night with her folks.</w:t>
      </w:r>
    </w:p>
    <w:p>
      <w:r>
        <w:t>Im trying to make my MySpace look good. Check it in about 30 mins and leave me a comment</w:t>
      </w:r>
    </w:p>
    <w:p>
      <w:r>
        <w:t>It is going to be a beautiful day!</w:t>
      </w:r>
    </w:p>
    <w:p>
      <w:r>
        <w:t>at work......thinking about the rest of my finals...summer almost here</w:t>
      </w:r>
    </w:p>
    <w:p>
      <w:r>
        <w:t>Going to hibernate</w:t>
      </w:r>
    </w:p>
    <w:p>
      <w:r>
        <w:t>@islandprincess2 LMAO!! That is so funny!  Thanks for sharing...I needed that laugh</w:t>
      </w:r>
    </w:p>
    <w:p>
      <w:r>
        <w:t>@TheRealKeeks Thats ok Keeks I'll Pass the 151 to you that will chill you out</w:t>
      </w:r>
    </w:p>
    <w:p>
      <w:r>
        <w:t>Have 3 of the 5 grandbabies again today. 19 month old twins and a 3 1/2 month infant. I love every minute of it too.</w:t>
      </w:r>
    </w:p>
    <w:p>
      <w:r>
        <w:t>Going to search out areas we would like for our dream home to also home my home based business one day soon.</w:t>
      </w:r>
    </w:p>
    <w:p>
      <w:r>
        <w:t>@heartbomb I'll try..blah! Thanks  what are u up to today?</w:t>
      </w:r>
    </w:p>
    <w:p>
      <w:r>
        <w:t>@ConnieGreen  #powerblog What is this powerblog challenge you keep talking about?  I'm a newbie follower</w:t>
      </w:r>
    </w:p>
    <w:p>
      <w:r>
        <w:t>@TSchryver ahh! Yay!  so you're gonna get it?</w:t>
      </w:r>
    </w:p>
    <w:p>
      <w:r>
        <w:t>@EmilyYoung09 kwl... nm this msn nd homework... but i went 2 c hanna montana hte movie yesterday xx happy mayday btw xx</w:t>
      </w:r>
    </w:p>
    <w:p>
      <w:r>
        <w:t>Early start today! More rain and more miles!</w:t>
      </w:r>
    </w:p>
    <w:p>
      <w:r>
        <w:t>@truk77 Dude, you could totally get that then sell it to some Denton musician and profit</w:t>
      </w:r>
    </w:p>
    <w:p>
      <w:r>
        <w:t>Guess who has internet at her house? *raises hand* And it's not dial up.</w:t>
      </w:r>
    </w:p>
    <w:p>
      <w:r>
        <w:t>@madnilk thank you  btw, if u're wondering, you can check out the "Fuel" brand here ( @fuelbrandgroup )</w:t>
      </w:r>
    </w:p>
    <w:p>
      <w:r>
        <w:t>@nickdunn Thanks, Nick. Means a lot coming from a designer of your caliber  #symphonycms</w:t>
      </w:r>
    </w:p>
    <w:p>
      <w:r>
        <w:t>Discovered that Numpy arrays can hold values of any type.  Useful for manipulating arrays of numbers with uncertainties.</w:t>
      </w:r>
    </w:p>
    <w:p>
      <w:r>
        <w:t>@danvesma Haha, go crazy with it! ;)</w:t>
      </w:r>
    </w:p>
    <w:p>
      <w:r>
        <w:t>I have a 4-H lamb meeting. It should be fun. And it is sunny! Yay! I can play with my horses this afternoon. Clap, clap, clap!!!</w:t>
      </w:r>
    </w:p>
    <w:p>
      <w:r>
        <w:t>oh, it's raining... i haaaate it!  It was a great violin lesson&lt;3</w:t>
      </w:r>
    </w:p>
    <w:p>
      <w:r>
        <w:t>Just started on here and i already see @smalleyez and @infinityh are by far the biggest talkers, er, i mean tweeters!</w:t>
      </w:r>
    </w:p>
    <w:p>
      <w:r>
        <w:t>Has Ruth today</w:t>
      </w:r>
    </w:p>
    <w:p>
      <w:r>
        <w:t>@RFleeshman  lol since I got twitter a little while ago, it seems like loads of people setting up an account</w:t>
      </w:r>
    </w:p>
    <w:p>
      <w:r>
        <w:t>@isaacn86 Thanks! Funny cause it's true!</w:t>
      </w:r>
    </w:p>
    <w:p>
      <w:r>
        <w:t>Trying to figure out the perfect way of leading a principled life</w:t>
      </w:r>
    </w:p>
    <w:p>
      <w:r>
        <w:t>lay by the pool and take a nap. my agenda for the day</w:t>
      </w:r>
    </w:p>
    <w:p>
      <w:r>
        <w:t>great mood todayyyyyyyyy. Super excited for the game tonight, not so excited to be one year older (tomorrow).</w:t>
      </w:r>
    </w:p>
    <w:p>
      <w:r>
        <w:t>@Afey umm how abt a comment like that :p "i dont like this"</w:t>
      </w:r>
    </w:p>
    <w:p>
      <w:r>
        <w:t>Just got back from work, OT na naman. What's new?</w:t>
      </w:r>
    </w:p>
    <w:p>
      <w:r>
        <w:t>@OfficialBabyV I wish you where going to be in the Saga</w:t>
      </w:r>
    </w:p>
    <w:p>
      <w:r>
        <w:t>check out the flyer i designed for the notary and retrograde: http://rachellovespeace.blogspot.com let me know what you think</w:t>
      </w:r>
    </w:p>
    <w:p>
      <w:r>
        <w:t>shout out to Sanjeev! thank you for being my first follower  on twitter.</w:t>
      </w:r>
    </w:p>
    <w:p>
      <w:r>
        <w:t>@jordanknight I have now officially resigned myself to never knowing what Tink! means....</w:t>
      </w:r>
    </w:p>
    <w:p>
      <w:r>
        <w:t>high &amp; dry goin to have an ice cream now with my best friend.</w:t>
      </w:r>
    </w:p>
    <w:p>
      <w:r>
        <w:t>@atxtraveler thanks! I will try #boarding out</w:t>
      </w:r>
    </w:p>
    <w:p>
      <w:r>
        <w:t>@phillybookco Nice yo!!! Live it for me buddy!</w:t>
      </w:r>
    </w:p>
    <w:p>
      <w:r>
        <w:t>Yes, he's really back!: I couldn't wait for this day to arrive and finally it's here! Gale is back!!!  I'm pos.. http://tinyurl.com/dzzaf5</w:t>
      </w:r>
    </w:p>
    <w:p>
      <w:r>
        <w:t>Apparently Ashland is never going to tell me if I got the scholarship.  Still my day off  2nd cup of tea, still on the couch!</w:t>
      </w:r>
    </w:p>
    <w:p>
      <w:r>
        <w:t>Tonight @ 10 on The Northland's NewsCenter we kick off a week long look at Great Summer Getaways in the Northland! Don't miss it!</w:t>
      </w:r>
    </w:p>
    <w:p>
      <w:r>
        <w:t>Now I'm following you Ah Ha! Love your laff</w:t>
      </w:r>
    </w:p>
    <w:p>
      <w:r>
        <w:t>http://tinyurl.com/cyonct vote for Rob</w:t>
      </w:r>
    </w:p>
    <w:p>
      <w:r>
        <w:t>@mickster09 You don't have to rub it in.</w:t>
      </w:r>
    </w:p>
    <w:p>
      <w:r>
        <w:t>@aimecain whuahahhaha you need to cut down on them Bram Ladages/Applejacks/pancakes</w:t>
      </w:r>
    </w:p>
    <w:p>
      <w:r>
        <w:t>@naeem_coza @strandloper Yep. Live and learn</w:t>
      </w:r>
    </w:p>
    <w:p>
      <w:r>
        <w:t>Good mornin. Today will end early, woo. Gonna work on rick's surprise PROJECT DUE ON TUESDAY</w:t>
      </w:r>
    </w:p>
    <w:p>
      <w:r>
        <w:t>Loves the 2nd half of even days, orch and jazz band with daddy</w:t>
      </w:r>
    </w:p>
    <w:p>
      <w:r>
        <w:t>wishing you all a happy monday and a wonderful start to this week ! Make it a good one</w:t>
      </w:r>
    </w:p>
    <w:p>
      <w:r>
        <w:t>@MusicIsLife377 that's a good attitude</w:t>
      </w:r>
    </w:p>
    <w:p>
      <w:r>
        <w:t>It's a good day! The lake is a mirror, the kids are happy, and I get to clean the cabin today... Err two outta three ain't bad!</w:t>
      </w:r>
    </w:p>
    <w:p>
      <w:r>
        <w:t>Morning!! ... ^-^ escuchando el  Soundtrack de Twilight que Gaby me trajoooooo! la adoro  ...(muse, paramore, perry farrell...)</w:t>
      </w:r>
    </w:p>
    <w:p>
      <w:r>
        <w:t>@Jamie_127 glad you got a laugh out of it</w:t>
      </w:r>
    </w:p>
    <w:p>
      <w:r>
        <w:t>Thank you all new, first time Japa Dog customers! Twitter spreads the word! We like new customers</w:t>
      </w:r>
    </w:p>
    <w:p>
      <w:r>
        <w:t>@JustZIPP hey rocstar</w:t>
      </w:r>
    </w:p>
    <w:p>
      <w:r>
        <w:t>monday morning. what to do. ...puzzles!</w:t>
      </w:r>
    </w:p>
    <w:p>
      <w:r>
        <w:t>ahahah with sandy, bekz, erin and derrian</w:t>
      </w:r>
    </w:p>
    <w:p>
      <w:r>
        <w:t>Well, I'm here, good morning/brunch-ish I took my exam, think I did good</w:t>
      </w:r>
    </w:p>
    <w:p>
      <w:r>
        <w:t>@mckra1g  So jealous - I'd LOVE to see the Ella show...in fact I think I'll stream some right now!</w:t>
      </w:r>
    </w:p>
    <w:p>
      <w:r>
        <w:t>@juliannebritton Ohhh, i really want to see Coraline, it seems really good</w:t>
      </w:r>
    </w:p>
    <w:p>
      <w:r>
        <w:t>@CraftedClay  most name brands have dairy even if it's called 'semi-sweet' or 'dark'.  I'll try to get some in the HelloVeggies Store!</w:t>
      </w:r>
    </w:p>
    <w:p>
      <w:r>
        <w:t>@stii no, it makes you realise how doomed humanity in USA is</w:t>
      </w:r>
    </w:p>
    <w:p>
      <w:r>
        <w:t>@jessicacolon My son is back at school today - feeling much better. He wasn't too sick...he didn't stop eating!</w:t>
      </w:r>
    </w:p>
    <w:p>
      <w:r>
        <w:t>hi everyone, hoping all of you have a good week</w:t>
      </w:r>
    </w:p>
    <w:p>
      <w:r>
        <w:t>bye y'all wolverine soon  ooaf hugh jackman, tell ya what he can sctrahc me anytime ;)</w:t>
      </w:r>
    </w:p>
    <w:p>
      <w:r>
        <w:t>Played the Eclectricity Festival @ The Custard Factory last night was an UNREAL atmos right till the end! Glad i played last set</w:t>
      </w:r>
    </w:p>
    <w:p>
      <w:r>
        <w:t>@The_Gov hi gov!! How are you?</w:t>
      </w:r>
    </w:p>
    <w:p>
      <w:r>
        <w:t>Signing off folk, might be back on later!</w:t>
      </w:r>
    </w:p>
    <w:p>
      <w:r>
        <w:t>i am listening this song "shattered" by Tynisha keli   www.myspace.com/tynishakeli</w:t>
      </w:r>
    </w:p>
    <w:p>
      <w:r>
        <w:t>@scooby867 Cheers for that! Will have a look at that later and hopefully get sorted!</w:t>
      </w:r>
    </w:p>
    <w:p>
      <w:r>
        <w:t>Supernatural was mega good  Now I'm off to bed, urgh long day of school tomorrow x</w:t>
      </w:r>
    </w:p>
    <w:p>
      <w:r>
        <w:t>Today I plan on taking my music history final, then catching up on some movies at my movie theatre.</w:t>
      </w:r>
    </w:p>
    <w:p>
      <w:r>
        <w:t>@mrjoecool well praise the lord 4 gud moods i kno i need 2 b 1, im workn out ma thighs &amp; these dark clouds is scaring me</w:t>
      </w:r>
    </w:p>
    <w:p>
      <w:r>
        <w:t>@mariajessica Yup, sometimes kc it's raining here in Pque but in Las Pinas it's not. So just wondering.</w:t>
      </w:r>
    </w:p>
    <w:p>
      <w:r>
        <w:t>Love thy self. Keep it simple. Learn Tai Chi. Those are my aims today. Beat up ankle is less swollen  I am on a no negotiation vacation!</w:t>
      </w:r>
    </w:p>
    <w:p>
      <w:r>
        <w:t>each day is a new beginning</w:t>
      </w:r>
    </w:p>
    <w:p>
      <w:r>
        <w:t>@mercedez000 Ta very much!  Happy B-Day to G-son</w:t>
      </w:r>
    </w:p>
    <w:p>
      <w:r>
        <w:t>@dragonblogger My pleasure  I really enjoy your random word poetry, and am disappointed when I miss out on participating!</w:t>
      </w:r>
    </w:p>
    <w:p>
      <w:r>
        <w:t>Shakti's celebrating her 4th Birthday today!</w:t>
      </w:r>
    </w:p>
    <w:p>
      <w:r>
        <w:t>Working up to my vacation to Thailand. Getting more excited every day</w:t>
      </w:r>
    </w:p>
    <w:p>
      <w:r>
        <w:t>@esmeeworld Good luck tonight! have fun</w:t>
      </w:r>
    </w:p>
    <w:p>
      <w:r>
        <w:t>@Jonasbrothers i can't wait! its most definately going to be amazing.  &lt;3 michelle</w:t>
      </w:r>
    </w:p>
    <w:p>
      <w:r>
        <w:t>@janeporricelli She lives!  You were so Twitter quiet after the race. Recovering or celebrating?  ps. #20 Fem. in your 1st marathon Wow!</w:t>
      </w:r>
    </w:p>
    <w:p>
      <w:r>
        <w:t>A little bit of good news.</w:t>
      </w:r>
    </w:p>
    <w:p>
      <w:r>
        <w:t>@unmarketing Certainly not Cheers than, huh?</w:t>
      </w:r>
    </w:p>
    <w:p>
      <w:r>
        <w:t>@bellaphonic yay! #iPhone goodness is so fun!</w:t>
      </w:r>
    </w:p>
    <w:p>
      <w:r>
        <w:t>@SWrightBoucher Hi Susan, read your blog.  It's really good.  I look forward for the tweet updates</w:t>
      </w:r>
    </w:p>
    <w:p>
      <w:r>
        <w:t>@branchuchan Obviously not too bad</w:t>
      </w:r>
    </w:p>
    <w:p>
      <w:r>
        <w:t>Jaydiohead "No Karma" ? http://twt.fm/91610 #musicmonday This is not the android I was looking for. But it'll do.</w:t>
      </w:r>
    </w:p>
    <w:p>
      <w:r>
        <w:t>@tuaw In case no one gave you a heads up, AT&amp;T just put out an iPhone app for account management (MyWireless) I'd love to see a review</w:t>
      </w:r>
    </w:p>
    <w:p>
      <w:r>
        <w:t>@dayzie63 I work at the group home</w:t>
      </w:r>
    </w:p>
    <w:p>
      <w:r>
        <w:t>virus hunting on computer - always wondering what it will destroy</w:t>
      </w:r>
    </w:p>
    <w:p>
      <w:r>
        <w:t>Trying to figure out how to use this twitter thing  Hahhh</w:t>
      </w:r>
    </w:p>
    <w:p>
      <w:r>
        <w:t>Rain makes for a good study day  almost done!!</w:t>
      </w:r>
    </w:p>
    <w:p>
      <w:r>
        <w:t>I day til NYC!!!! and the journey soon begins!!! Music baby</w:t>
      </w:r>
    </w:p>
    <w:p>
      <w:r>
        <w:t>has just come back from horse riding, what a brilliant day</w:t>
      </w:r>
    </w:p>
    <w:p>
      <w:r>
        <w:t>@sozah Morning Sunshine</w:t>
      </w:r>
    </w:p>
    <w:p>
      <w:r>
        <w:t>@luannarodham nothing sweeter than YOUR 4-year-old!</w:t>
      </w:r>
    </w:p>
    <w:p>
      <w:r>
        <w:t>@crumcake That's a relief! I feel better knowing it's hereditary.  Have fun!</w:t>
      </w:r>
    </w:p>
    <w:p>
      <w:r>
        <w:t>@librariansti it's like the library equivalent of "it's 5 o'clock somewhere." someone else in on the ref desk somewhere</w:t>
      </w:r>
    </w:p>
    <w:p>
      <w:r>
        <w:t>If you carry your childhood with you,  you never become old..A. Sutzkever</w:t>
      </w:r>
    </w:p>
    <w:p>
      <w:r>
        <w:t>@Sobk13 I love to eat chicken, would I be a cannibal chicken?</w:t>
      </w:r>
    </w:p>
    <w:p>
      <w:r>
        <w:t>@DuongSheahan so nice to meet you too! @NancyLoo is the best for bringing me along</w:t>
      </w:r>
    </w:p>
    <w:p>
      <w:r>
        <w:t>@TheMandyMoore so looking forward to your new album</w:t>
      </w:r>
    </w:p>
    <w:p>
      <w:r>
        <w:t>Feeling really good about my performance on the AP Government &amp; Politics exam this morning.  Going to lunch with Krista.</w:t>
      </w:r>
    </w:p>
    <w:p>
      <w:r>
        <w:t>This weekend I started a "Healthy Lifeestyle" - not Diet!     Let's see how it goes - will keep ya posted on my progress.</w:t>
      </w:r>
    </w:p>
    <w:p>
      <w:r>
        <w:t>@TheRaj Happy Star Wars 2u2, from all at @tbbtfans</w:t>
      </w:r>
    </w:p>
    <w:p>
      <w:r>
        <w:t>i've been eating cheetos all morning..</w:t>
      </w:r>
    </w:p>
    <w:p>
      <w:r>
        <w:t>@solangeknowles Nice!!!!!!!! I WILL be there</w:t>
      </w:r>
    </w:p>
    <w:p>
      <w:r>
        <w:t>@Blanquis26  Morning, hope you have a super day...enjoy !</w:t>
      </w:r>
    </w:p>
    <w:p>
      <w:r>
        <w:t>need more songs to download. suggestions? ill take anything</w:t>
      </w:r>
    </w:p>
    <w:p>
      <w:r>
        <w:t>@wendaybird silly wendy. You know I don't speak French  just a few more hours to study before this ride begins!</w:t>
      </w:r>
    </w:p>
    <w:p>
      <w:r>
        <w:t>@DaisyCurlyCat oh wow, daisy, that is TOO cute for words!!</w:t>
      </w:r>
    </w:p>
    <w:p>
      <w:r>
        <w:t>@Etsy never noticed that before but you're right! guess that's because my heart is always dreaming of travel...</w:t>
      </w:r>
    </w:p>
    <w:p>
      <w:r>
        <w:t>@martinb9999 need to get an intel based mac 1st   but this impacts on dual core vs quad choice, latter probably better for virtualization</w:t>
      </w:r>
    </w:p>
    <w:p>
      <w:r>
        <w:t>@MaddieWan Maddie starts working? WATCH OUT WORLD!</w:t>
      </w:r>
    </w:p>
    <w:p>
      <w:r>
        <w:t>someone said after wolverine they feel like watching x-men all over again. They're right! Now back to business, proposal, yippie!</w:t>
      </w:r>
    </w:p>
    <w:p>
      <w:r>
        <w:t>is done with classes for her freshman year.</w:t>
      </w:r>
    </w:p>
    <w:p>
      <w:r>
        <w:t>@MichalkaAlyson I spell my name alyson too! Aly for short! We spell it the best</w:t>
      </w:r>
    </w:p>
    <w:p>
      <w:r>
        <w:t>@jeanettejoy Shanghai is also really exciting (precisely -- skyscrapers galore). Good tweeps in China: @sdweathers (SH) @winserzhao (BJ).</w:t>
      </w:r>
    </w:p>
    <w:p>
      <w:r>
        <w:t>@gfalcone601 I think sandwiches or something like this with ham and cheese</w:t>
      </w:r>
    </w:p>
    <w:p>
      <w:r>
        <w:t>What am I doing atm? http://twitpic.com/4jmeh Oh yeah. Apple Juice  I'm such a rebel!</w:t>
      </w:r>
    </w:p>
    <w:p>
      <w:r>
        <w:t>@Llawen Don't know - pretty, though</w:t>
      </w:r>
    </w:p>
    <w:p>
      <w:r>
        <w:t>listening to my future roomie speak in chapel</w:t>
      </w:r>
    </w:p>
    <w:p>
      <w:r>
        <w:t>@Eliizaabeeth  haha i like modern studies..... its my favourite subject  haha i guessing you dont feel the same? xx</w:t>
      </w:r>
    </w:p>
    <w:p>
      <w:r>
        <w:t>@ABeautifulMind1 Whats with you though, you sound a bit down yourself.. not your boiler again is it</w:t>
      </w:r>
    </w:p>
    <w:p>
      <w:r>
        <w:t>@timhahnproject Heh.  When I moved into my house Pius was having a pep rally, so there was cheering and a band.</w:t>
      </w:r>
    </w:p>
    <w:p>
      <w:r>
        <w:t>in ten minutes shopping   demi lovato-back around demi lovato-behind enemy lines have you all seen the titanic 2 trailer? its really good!</w:t>
      </w:r>
    </w:p>
    <w:p>
      <w:r>
        <w:t>Happy Star Wars Day. MAY THE 4TH BE WITH YOU</w:t>
      </w:r>
    </w:p>
    <w:p>
      <w:r>
        <w:t>@hellojao hi Add me.  it's shannen</w:t>
      </w:r>
    </w:p>
    <w:p>
      <w:r>
        <w:t>About to clock into work</w:t>
      </w:r>
    </w:p>
    <w:p>
      <w:r>
        <w:t>@gfalcone601 you happy that Frankies back from France  xx</w:t>
      </w:r>
    </w:p>
    <w:p>
      <w:r>
        <w:t>@rocketheartx YES SHE WANTS A COOKIE. SO DO I. ESPECIALLY THAT ONE THAT ARCHIE GOT FROM COOKIE ) ... RP?  mark the date</w:t>
      </w:r>
    </w:p>
    <w:p>
      <w:r>
        <w:t>@KG4RDF Good luck on final!</w:t>
      </w:r>
    </w:p>
    <w:p>
      <w:r>
        <w:t>@mariannemarlow It is a drink but they have a trainer brand too.. http://www.office.co.uk/brand/babycham/8 &lt;&lt;have a look</w:t>
      </w:r>
    </w:p>
    <w:p>
      <w:r>
        <w:t>says HAPPY MOTHER'S DAY TO ALL THE MOMS OUT THERE!  http://plurk.com/p/stezd</w:t>
      </w:r>
    </w:p>
    <w:p>
      <w:r>
        <w:t>I love how two of my favorite shows have the same acronym  lol.</w:t>
      </w:r>
    </w:p>
    <w:p>
      <w:r>
        <w:t>@angeleyes81075 oh..keep working on it..you can always make it a little smaller</w:t>
      </w:r>
    </w:p>
    <w:p>
      <w:r>
        <w:t>@MattyOsborn YIKEYSSS!!  I'M HARMLESS REALLY!! JUST WANT SOME ATTENTION FROM BRODY!!!</w:t>
      </w:r>
    </w:p>
    <w:p>
      <w:r>
        <w:t>@wendywings Just hoping you're ok, sincerely concerned</w:t>
      </w:r>
    </w:p>
    <w:p>
      <w:r>
        <w:t>@howie_d awww glad to know Little Sweet D and Leigh are doing good...thanks for the updates Howie</w:t>
      </w:r>
    </w:p>
    <w:p>
      <w:r>
        <w:t>@jeg007jeg yay  coutch:couch</w:t>
      </w:r>
    </w:p>
    <w:p>
      <w:r>
        <w:t>going to the lumberjack party</w:t>
      </w:r>
    </w:p>
    <w:p>
      <w:r>
        <w:t>currently munching on baby carrots! nom nom nom nom...</w:t>
      </w:r>
    </w:p>
    <w:p>
      <w:r>
        <w:t>Haha how exciting  wat does it look like?!</w:t>
      </w:r>
    </w:p>
    <w:p>
      <w:r>
        <w:t>I honestly hate what I have said to some ppl sometimes. sorry for makin an ass of myself to anyone.</w:t>
      </w:r>
    </w:p>
    <w:p>
      <w:r>
        <w:t>@danameller Aww, thanks!</w:t>
      </w:r>
    </w:p>
    <w:p>
      <w:r>
        <w:t>thinks SG is wonderful</w:t>
      </w:r>
    </w:p>
    <w:p>
      <w:r>
        <w:t>watching this african music show on the tele  me loves ittttt</w:t>
      </w:r>
    </w:p>
    <w:p>
      <w:r>
        <w:t>Off work</w:t>
      </w:r>
    </w:p>
    <w:p>
      <w:r>
        <w:t>@IvoryValentine have you seen "The Fifth Element"? makes "super green" a lot funnier</w:t>
      </w:r>
    </w:p>
    <w:p>
      <w:r>
        <w:t>Twitter question: should I go to my brothers 1st soccer game of the season? OR, Should I stay warmed up in bed? 2 minutes to reply!!</w:t>
      </w:r>
    </w:p>
    <w:p>
      <w:r>
        <w:t>@KevinRButters Excellent then Chiang Mai is definitely a possible next vacation stop! thanks for the info.</w:t>
      </w:r>
    </w:p>
    <w:p>
      <w:r>
        <w:t>And now the crazy is all gone.</w:t>
      </w:r>
    </w:p>
    <w:p>
      <w:r>
        <w:t>about to take my mum out for jewellery shopping and a coffee for mothers day</w:t>
      </w:r>
    </w:p>
    <w:p>
      <w:r>
        <w:t>Packing for Florida  What's the liquids in a carry-on rule - 3 or 4 oz? Haven't flown in over a year</w:t>
      </w:r>
    </w:p>
    <w:p>
      <w:r>
        <w:t>show time baby! bye bye for now Tweeters</w:t>
      </w:r>
    </w:p>
    <w:p>
      <w:r>
        <w:t>Well it would seem that you can enter nine 0s if you are an Individual without a SSN/ITIN or EIN according to Apple.  Hurray!</w:t>
      </w:r>
    </w:p>
    <w:p>
      <w:r>
        <w:t>believes that creativity  in cooking is only limited to your imagination... guess that applies for most things too... like photography</w:t>
      </w:r>
    </w:p>
    <w:p>
      <w:r>
        <w:t>@luckis I watched that too!!! I didnt want her to win, but she put up a good fight..lol</w:t>
      </w:r>
    </w:p>
    <w:p>
      <w:r>
        <w:t>@OAMCortney you're alive!!!!!!  Go w/ The Notebook...it'll make you cry and stuff</w:t>
      </w:r>
    </w:p>
    <w:p>
      <w:r>
        <w:t>haha I'm bored! I think I'll go watch a movie  BBL</w:t>
      </w:r>
    </w:p>
    <w:p>
      <w:r>
        <w:t>@disavian: saw it yesterday. Pretty good.</w:t>
      </w:r>
    </w:p>
    <w:p>
      <w:r>
        <w:t>it's after 3 AM.!!  I think it's time to bed.!!  have a good night twitts.! ;))</w:t>
      </w:r>
    </w:p>
    <w:p>
      <w:r>
        <w:t>@cityslipper wellll...... only 2 that will feed me   the others were mainly shade loving native wildflowers.</w:t>
      </w:r>
    </w:p>
    <w:p>
      <w:r>
        <w:t>@jadeofjades  I Hope You're Okay.Do What Beyonce Do...</w:t>
      </w:r>
    </w:p>
    <w:p>
      <w:r>
        <w:t>they tryna get me 2 sing on mic n i said NO NO NOOOOOOOO</w:t>
      </w:r>
    </w:p>
    <w:p>
      <w:r>
        <w:t>Waiting in line for the Beast with Matthew.    I won't be riding.</w:t>
      </w:r>
    </w:p>
    <w:p>
      <w:r>
        <w:t>@AmberNia noooo, she was wavin at me</w:t>
      </w:r>
    </w:p>
    <w:p>
      <w:r>
        <w:t>@howie_d thats good to know, and I bet he looks just like you.</w:t>
      </w:r>
    </w:p>
    <w:p>
      <w:r>
        <w:t>That kids is what you get when you leave your computer unattended, when you have non-trustworthy company...</w:t>
      </w:r>
    </w:p>
    <w:p>
      <w:r>
        <w:t>@victoriastrauss you know, i would love to see 5 lies editors believe about writers. #justsayin</w:t>
      </w:r>
    </w:p>
    <w:p>
      <w:r>
        <w:t>http://twitpic.com/33hus that's my baby</w:t>
      </w:r>
    </w:p>
    <w:p>
      <w:r>
        <w:t>i miss you tooooo  you arent too far! *A*</w:t>
      </w:r>
    </w:p>
    <w:p>
      <w:r>
        <w:t>@shesasanga um don't u already have like NINE of my paintings?!?! jk, lemme come finish that 4 u</w:t>
      </w:r>
    </w:p>
    <w:p>
      <w:r>
        <w:t>Sooooo glad Stone Creek Coffee is following me!  I *love* their atmosphere!</w:t>
      </w:r>
    </w:p>
    <w:p>
      <w:r>
        <w:t>Watching HG-TV....and a cute carpenter guy  woo hoo!</w:t>
      </w:r>
    </w:p>
    <w:p>
      <w:r>
        <w:t>@heystephy write write write!!!</w:t>
      </w:r>
    </w:p>
    <w:p>
      <w:r>
        <w:t>Zapatos for trashcan nachos and then an epic night</w:t>
      </w:r>
    </w:p>
    <w:p>
      <w:r>
        <w:t>@_handz_ well you know those "kind of guys" are just idiots</w:t>
      </w:r>
    </w:p>
    <w:p>
      <w:r>
        <w:t>After seeing Star Trek again, I noticed they went a little crazy with the lens flare.</w:t>
      </w:r>
    </w:p>
    <w:p>
      <w:r>
        <w:t>awake from the nap</w:t>
      </w:r>
    </w:p>
    <w:p>
      <w:r>
        <w:t>@kveton you have to follow me before i can dm ya</w:t>
      </w:r>
    </w:p>
    <w:p>
      <w:r>
        <w:t>@misssprintcup http://twitpic.com/4w06l - LOVE IT! U have a great job!!</w:t>
      </w:r>
    </w:p>
    <w:p>
      <w:r>
        <w:t>Sitting at home watching ATL for the 2 time todayy  Waiting for Jess to come at like 630 then go get Marg and head out later to Second Sat</w:t>
      </w:r>
    </w:p>
    <w:p>
      <w:r>
        <w:t>Awww I wonder when ima get married. Shawna and Damon are so cute</w:t>
      </w:r>
    </w:p>
    <w:p>
      <w:r>
        <w:t>@peburns that's exactly what this mama is doing</w:t>
      </w:r>
    </w:p>
    <w:p>
      <w:r>
        <w:t>home; just had yogurt factory, i love yogurt  also hung with my uncle and lucy</w:t>
      </w:r>
    </w:p>
    <w:p>
      <w:r>
        <w:t>There we go... apparently I wasn't properly setting the DateTime from a Twitter response before.  Need a test for that!</w:t>
      </w:r>
    </w:p>
    <w:p>
      <w:r>
        <w:t>The mothers day classic went really well, despite the cold 5.30am start</w:t>
      </w:r>
    </w:p>
    <w:p>
      <w:r>
        <w:t>Holy Crap EMS stasher rain jacket you are my new best friend!</w:t>
      </w:r>
    </w:p>
    <w:p>
      <w:r>
        <w:t>Is at the movies with the boyfriend!!</w:t>
      </w:r>
    </w:p>
    <w:p>
      <w:r>
        <w:t>just got a wii</w:t>
      </w:r>
    </w:p>
    <w:p>
      <w:r>
        <w:t>im on twitter mobile... confusin!!!! lol im knda slow</w:t>
      </w:r>
    </w:p>
    <w:p>
      <w:r>
        <w:t>@iggypintado Thanks  Will Do</w:t>
      </w:r>
    </w:p>
    <w:p>
      <w:r>
        <w:t>@DAChesterFrench DAMMIT. I guess my baby daddy is some impostor then...i kid, i kid</w:t>
      </w:r>
    </w:p>
    <w:p>
      <w:r>
        <w:t>i'm about to munch on some more high calorie things!  they keep my brain working</w:t>
      </w:r>
    </w:p>
    <w:p>
      <w:r>
        <w:t>@weirdFishes you're very welcome! I love reviewing free apps as much as downloading/using them!</w:t>
      </w:r>
    </w:p>
    <w:p>
      <w:r>
        <w:t>just got home from dinner and am really really full. my mom said my dad bought me a sony a200k? holyyyyyyy</w:t>
      </w:r>
    </w:p>
    <w:p>
      <w:r>
        <w:t>hello new maccy, welcome to your new home</w:t>
      </w:r>
    </w:p>
    <w:p>
      <w:r>
        <w:t>great song  http://bit.ly/evluw</w:t>
      </w:r>
    </w:p>
    <w:p>
      <w:r>
        <w:t>@rdkpickle For the movie, but maybe I am just a little awesome.</w:t>
      </w:r>
    </w:p>
    <w:p>
      <w:r>
        <w:t>@MissLDN What was the compiment? I'm glad you're having a good time.</w:t>
      </w:r>
    </w:p>
    <w:p>
      <w:r>
        <w:t>@DiscoStarChild hahaha n I'm a do the same for u</w:t>
      </w:r>
    </w:p>
    <w:p>
      <w:r>
        <w:t>@Mollyschambrs woot!! you go girl</w:t>
      </w:r>
    </w:p>
    <w:p>
      <w:r>
        <w:t>@jtimberlake Went to your resteraunt in NYC, it was aaaaaaaaaamazing</w:t>
      </w:r>
    </w:p>
    <w:p>
      <w:r>
        <w:t>@guitarcat213 Yes we both do win!</w:t>
      </w:r>
    </w:p>
    <w:p>
      <w:r>
        <w:t>I miss @CharlieOver9000 I love that boy.</w:t>
      </w:r>
    </w:p>
    <w:p>
      <w:r>
        <w:t>@kayatee Haha no. I just connected my phone to my wifi.</w:t>
      </w:r>
    </w:p>
    <w:p>
      <w:r>
        <w:t>is highly amused I wasn't treated nicely like any other patient..not my fault my life is better than yours.</w:t>
      </w:r>
    </w:p>
    <w:p>
      <w:r>
        <w:t>@__Jasper_Hale__ *Laughs* that's because I like winning</w:t>
      </w:r>
    </w:p>
    <w:p>
      <w:r>
        <w:t>@CloneCommander *Everything* is better with lightsabers</w:t>
      </w:r>
    </w:p>
    <w:p>
      <w:r>
        <w:t>at Shriya's</w:t>
      </w:r>
    </w:p>
    <w:p>
      <w:r>
        <w:t>@howie_d you're gonna take good care of that little baby and he's gonna be a strong boy, that's for sure</w:t>
      </w:r>
    </w:p>
    <w:p>
      <w:r>
        <w:t>My birthday is a week from today!</w:t>
      </w:r>
    </w:p>
    <w:p>
      <w:r>
        <w:t>@NeilMcDaid looks class the water splash looks so real  looking forward to my review copy ;)</w:t>
      </w:r>
    </w:p>
    <w:p>
      <w:r>
        <w:t>@PerezRevenge Aww ya not showing off all us mums should be proud of ours kids and let everyone know it</w:t>
      </w:r>
    </w:p>
    <w:p>
      <w:r>
        <w:t>@LGDADON it makes perfect sense. I guess i am very down to earth. Thanks for your reply</w:t>
      </w:r>
    </w:p>
    <w:p>
      <w:r>
        <w:t>OMG brings me back to my High School Days!  ? http://blip.fm/~5ygpg</w:t>
      </w:r>
    </w:p>
    <w:p>
      <w:r>
        <w:t>Listening to Black Eyed Peas.</w:t>
      </w:r>
    </w:p>
    <w:p>
      <w:r>
        <w:t>Dyed my hair. ."back to black"</w:t>
      </w:r>
    </w:p>
    <w:p>
      <w:r>
        <w:t>@SaraBareilles just the mere fact that you twittered and someone read it, then it matters p.s. love your song Gravity</w:t>
      </w:r>
    </w:p>
    <w:p>
      <w:r>
        <w:t>@Norbridge Also, using vintage or antique pieces offers a green solution.  No higher form of recycling, in my opinion!</w:t>
      </w:r>
    </w:p>
    <w:p>
      <w:r>
        <w:t>Nina's High: Hanging out with Ninah and Taylor all day! theyre AWESOME  and getting to go home tomorrow to see my MOM  Nina's Low: NADA</w:t>
      </w:r>
    </w:p>
    <w:p>
      <w:r>
        <w:t>still shopping and looking for shoes now</w:t>
      </w:r>
    </w:p>
    <w:p>
      <w:r>
        <w:t>@blueobsidian Always a good idea.</w:t>
      </w:r>
    </w:p>
    <w:p>
      <w:r>
        <w:t>@heidimontag It was wonderful, just home from a wedding. I love it   How was youre's?</w:t>
      </w:r>
    </w:p>
    <w:p>
      <w:r>
        <w:t>....ok, sOooooooooo I DID that!! i've got u in the palm of my hand</w:t>
      </w:r>
    </w:p>
    <w:p>
      <w:r>
        <w:t>@DanWarp: Loved it!  Would never have thought he was into the iCarly version of Beanie Babies. xD</w:t>
      </w:r>
    </w:p>
    <w:p>
      <w:r>
        <w:t>@KausarAzam  Hew how u been????Srry I haven't posted a vid in forever,I feel guilty lol,so in the next few days hopefully</w:t>
      </w:r>
    </w:p>
    <w:p>
      <w:r>
        <w:t>haaah, making the card for mothers day,  and listening to musicc</w:t>
      </w:r>
    </w:p>
    <w:p>
      <w:r>
        <w:t>@DRESINATRA that's dope!  stay out of trouble</w:t>
      </w:r>
    </w:p>
    <w:p>
      <w:r>
        <w:t>@adamdon lol, get to your bed</w:t>
      </w:r>
    </w:p>
    <w:p>
      <w:r>
        <w:t>Kinda doing nothing. Life is boring. I feel like changing my look. Let's go shopping tomorrow</w:t>
      </w:r>
    </w:p>
    <w:p>
      <w:r>
        <w:t>get it right! I think I am obsessed with Hydes' voice @_@  I've chosen a guitar song to learn for the summer! Time to perfect picking!</w:t>
      </w:r>
    </w:p>
    <w:p>
      <w:r>
        <w:t>can't wait for Daughtry's new album! Ack. Two more months!!!</w:t>
      </w:r>
    </w:p>
    <w:p>
      <w:r>
        <w:t>@Twilightluver17 If you mean backround then.. Settings&gt;design.. scroll to the bottem and click change backround image  &amp; there ya go.</w:t>
      </w:r>
    </w:p>
    <w:p>
      <w:r>
        <w:t>@vogonpoetry42 At least there's no denying nerd is part of it!</w:t>
      </w:r>
    </w:p>
    <w:p>
      <w:r>
        <w:t>Another loser: @meekakitty I hate you...LOST THE GAME #lostthegame  http://tinyurl.com/r8erc8</w:t>
      </w:r>
    </w:p>
    <w:p>
      <w:r>
        <w:t>Thanks so much to everyone who came out to Speakeasy last night! What a hit. Wonderful to see you all having fun! June will be awesome.</w:t>
      </w:r>
    </w:p>
    <w:p>
      <w:r>
        <w:t>I meant mamas</w:t>
      </w:r>
    </w:p>
    <w:p>
      <w:r>
        <w:t>I'm making my mommy her Mother's day present, I love her</w:t>
      </w:r>
    </w:p>
    <w:p>
      <w:r>
        <w:t>Watching my bro play footyball</w:t>
      </w:r>
    </w:p>
    <w:p>
      <w:r>
        <w:t>@crobcary No, I'm working on it all day Monday. Will try to remember to email but if you're smart you'll remind me.</w:t>
      </w:r>
    </w:p>
    <w:p>
      <w:r>
        <w:t>Time to get purrtty. *wink*</w:t>
      </w:r>
    </w:p>
    <w:p>
      <w:r>
        <w:t>waiting for JONAS to come on</w:t>
      </w:r>
    </w:p>
    <w:p>
      <w:r>
        <w:t>@howie_d Aaaww!! That's so good to know, I'm glad James is doing great  We LOVE you guys! KIsses from Venezuela!</w:t>
      </w:r>
    </w:p>
    <w:p>
      <w:r>
        <w:t>Well that sucked except for the company I had. Go Kelly.</w:t>
      </w:r>
    </w:p>
    <w:p>
      <w:r>
        <w:t>@peechXXXX  http://bit.ly/SjNAx If he is saying something I don't fully understand, please let me know.</w:t>
      </w:r>
    </w:p>
    <w:p>
      <w:r>
        <w:t>success! another paper demolished! the rock god lives on! 2 more...well, 1.5 to go. Yes!!! out to celebrate awesomeness ...</w:t>
      </w:r>
    </w:p>
    <w:p>
      <w:r>
        <w:t>Psyched for Mother's day at the GKR party--and teaching mom and dad about baseball</w:t>
      </w:r>
    </w:p>
    <w:p>
      <w:r>
        <w:t>Next to my birthday- Mother's Day is my favorite day of the year.  The one day I don't feel guilty for slacking just a little.   Aaaahh...</w:t>
      </w:r>
    </w:p>
    <w:p>
      <w:r>
        <w:t>Tip for today - The eagles are specials against the broncos, put your house on them</w:t>
      </w:r>
    </w:p>
    <w:p>
      <w:r>
        <w:t>Perfect day: flute quartets in the morning, web marketing in the afternoon with Barrie, and Star Trek in the evening</w:t>
      </w:r>
    </w:p>
    <w:p>
      <w:r>
        <w:t>Watching next day air</w:t>
      </w:r>
    </w:p>
    <w:p>
      <w:r>
        <w:t>PROUD 2 BE A MOTHER  I HAVE MY SON &amp; HIS COUISN OVER SPENDING A NITE, IT'S A BOYZ NITE, &amp; THEY DRIVING ME CRAZY BUT I LUV EM..</w:t>
      </w:r>
    </w:p>
    <w:p>
      <w:r>
        <w:t>Belting Next to Normal is a fabulous evening choice</w:t>
      </w:r>
    </w:p>
    <w:p>
      <w:r>
        <w:t>@allearsdeb http://twitpic.com/4w0yj - wow, fancy!</w:t>
      </w:r>
    </w:p>
    <w:p>
      <w:r>
        <w:t>in 8th grade yearbook: for narnia movie release blurb, pic of aslan and my skandar!</w:t>
      </w:r>
    </w:p>
    <w:p>
      <w:r>
        <w:t>@grasuth is that it's welsh name?</w:t>
      </w:r>
    </w:p>
    <w:p>
      <w:r>
        <w:t>@idocpro @sorchamorrigan Dany, meet Sorcha, Sorcha, Dany.   Now you know each other. :-p</w:t>
      </w:r>
    </w:p>
    <w:p>
      <w:r>
        <w:t>Spending the first night in my new place!</w:t>
      </w:r>
    </w:p>
    <w:p>
      <w:r>
        <w:t>i decided that myspacee is wayy better</w:t>
      </w:r>
    </w:p>
    <w:p>
      <w:r>
        <w:t>@HuniB Neep a nap-take a nap - respect ur body love</w:t>
      </w:r>
    </w:p>
    <w:p>
      <w:r>
        <w:t>@BADSenoritaa when u do get at me i will show u all the hotspots there is no where i dont kno when it comes to shoppin here lol</w:t>
      </w:r>
    </w:p>
    <w:p>
      <w:r>
        <w:t>baked a cake &amp; watching a movie.</w:t>
      </w:r>
    </w:p>
    <w:p>
      <w:r>
        <w:t>@jstewart131  its suzi</w:t>
      </w:r>
    </w:p>
    <w:p>
      <w:r>
        <w:t>@qtjene Thanks</w:t>
      </w:r>
    </w:p>
    <w:p>
      <w:r>
        <w:t>watching Cavs game. LeBron James, my newest love!  36 pts for Cavs, 17 by LeBron!</w:t>
      </w:r>
    </w:p>
    <w:p>
      <w:r>
        <w:t>@max2sky I  have a visual.  I'm smiling.    see</w:t>
      </w:r>
    </w:p>
    <w:p>
      <w:r>
        <w:t>@ddlovato http://twitpic.com/4vuuy - thats the most colorful thing ive seen all day,wow.</w:t>
      </w:r>
    </w:p>
    <w:p>
      <w:r>
        <w:t>Photo: I like da cooolooorss and the composition is great  scribkin: http://tumblr.com/xyb1qw8cb</w:t>
      </w:r>
    </w:p>
    <w:p>
      <w:r>
        <w:t>Tooth ache...but still sipping lol at the fam. Partyyyy</w:t>
      </w:r>
    </w:p>
    <w:p>
      <w:r>
        <w:t>@CinnamonCloud well you'll ether have to buy the DVD or wailt till july to see the Secret Episode!!   Episode 13!</w:t>
      </w:r>
    </w:p>
    <w:p>
      <w:r>
        <w:t>just getting off of work for the day! Hope everyone has a wonderful mother's day tomorrow! Hope you enjoy ur cheesecakes too!</w:t>
      </w:r>
    </w:p>
    <w:p>
      <w:r>
        <w:t>@_chloe yes! it's on youtube  its from may 7th, and it made me feel 100x better. it's halarious.</w:t>
      </w:r>
    </w:p>
    <w:p>
      <w:r>
        <w:t>The Goonies. Projected. On a garage door. Amazing.</w:t>
      </w:r>
    </w:p>
    <w:p>
      <w:r>
        <w:t>charlie and the chocolate factory, in the mood for some johnny depp, then bed. Preparing for a 14 1/2 hour wok day tomorrow</w:t>
      </w:r>
    </w:p>
    <w:p>
      <w:r>
        <w:t>Just got up from a nap.. Relaxing for the night</w:t>
      </w:r>
    </w:p>
    <w:p>
      <w:r>
        <w:t>@miniatus Well thank you darling...it was a pleasure shopping with you...you will see the first pics!</w:t>
      </w:r>
    </w:p>
    <w:p>
      <w:r>
        <w:t>WELL i do not think i am getting a call anytime soon. PAINTING MY NAILS!</w:t>
      </w:r>
    </w:p>
    <w:p>
      <w:r>
        <w:t>just bought a good chocolate and a magazine... Later I'll play comanche 4... My good saturday</w:t>
      </w:r>
    </w:p>
    <w:p>
      <w:r>
        <w:t>oh man had great nap (still alittle tired) having pizza for dinner.</w:t>
      </w:r>
    </w:p>
    <w:p>
      <w:r>
        <w:t>@MeredithKlein oh that's discreet</w:t>
      </w:r>
    </w:p>
    <w:p>
      <w:r>
        <w:t>@specialk0478 yeah she's part lab, part spaniel.. all energy hehe but i love her to death</w:t>
      </w:r>
    </w:p>
    <w:p>
      <w:r>
        <w:t>@Nabaishko @BADDASSTWIN @DJPLAYBOY @GREENARROW09 @Kellynico  get lit  I am  http://bit.ly/OASQR</w:t>
      </w:r>
    </w:p>
    <w:p>
      <w:r>
        <w:t>Watching the film Real Women Have Curves  Why are good films on in the middle of the night?</w:t>
      </w:r>
    </w:p>
    <w:p>
      <w:r>
        <w:t>@rayatkinson last I looked.  Hi back...</w:t>
      </w:r>
    </w:p>
    <w:p>
      <w:r>
        <w:t>@elengrey Yay!  Lucky!  What'd you do?</w:t>
      </w:r>
    </w:p>
    <w:p>
      <w:r>
        <w:t>twitter fam, i`m about to hop back on AIM i went ghost on y`all lolz sowwy</w:t>
      </w:r>
    </w:p>
    <w:p>
      <w:r>
        <w:t>Boy is all graduated!  So proud of him!</w:t>
      </w:r>
    </w:p>
    <w:p>
      <w:r>
        <w:t>going 4 a swim</w:t>
      </w:r>
    </w:p>
    <w:p>
      <w:r>
        <w:t>@JRKNaughtyNurse Yep, @thespunkyone that B-Day kiss is gonna happen, right @JonathanRKnight</w:t>
      </w:r>
    </w:p>
    <w:p>
      <w:r>
        <w:t>@lancegross http://twitpic.com/4vd89 - such a good looking cpl!! can't wait to see what kind of kids y'all will have!</w:t>
      </w:r>
    </w:p>
    <w:p>
      <w:r>
        <w:t>@jareason There's nothing good on tonight anyway!!   #Sigjeans</w:t>
      </w:r>
    </w:p>
    <w:p>
      <w:r>
        <w:t>just finished watching "Role Models" (hilarious), and debating whether to go to 251. Hmmm...</w:t>
      </w:r>
    </w:p>
    <w:p>
      <w:r>
        <w:t>@johncmayer heylo johnn (: im a huge fan. hope ur day is awesomee. cuzz im home sick and its kinda less than awesome.. anyways.. PEACE</w:t>
      </w:r>
    </w:p>
    <w:p>
      <w:r>
        <w:t>Went shopping a lil... I deserve it... And now a night on the town in the big city of Norfolk</w:t>
      </w:r>
    </w:p>
    <w:p>
      <w:r>
        <w:t>@Djalfy Thats on Fox isnt it? Never watched it</w:t>
      </w:r>
    </w:p>
    <w:p>
      <w:r>
        <w:t>Wow... my god the whole UI is sooo much snappier. It's more responsive than TweetDeck now!  Tweets feel like IMs lol</w:t>
      </w:r>
    </w:p>
    <w:p>
      <w:r>
        <w:t>@kamiNcali Oh, no need to stop. I could use the ego boost.</w:t>
      </w:r>
    </w:p>
    <w:p>
      <w:r>
        <w:t>@rorschachsgirl Yeah--those pants are horrible!  Yeah--my wife loves the job.  She loves performing and kids, so it's a good environment.</w:t>
      </w:r>
    </w:p>
    <w:p>
      <w:r>
        <w:t>I wish I can see clips of your show that you hosted. Hottie Shawn in the 80's! and yes your still a Hottie!</w:t>
      </w:r>
    </w:p>
    <w:p>
      <w:r>
        <w:t>Spending quality time with my family! God knows I need this right now...</w:t>
      </w:r>
    </w:p>
    <w:p>
      <w:r>
        <w:t>If you save these pix from the Today show please credit www.wireimage.com Thanks</w:t>
      </w:r>
    </w:p>
    <w:p>
      <w:r>
        <w:t>@SarahRoseteER happy early mothers day!!!!</w:t>
      </w:r>
    </w:p>
    <w:p>
      <w:r>
        <w:t>@kurliedoc poor grace!!! You need to date a cute male nurse.</w:t>
      </w:r>
    </w:p>
    <w:p>
      <w:r>
        <w:t>@elysion32  I am here to make friends.. real life, internet.. what ever level people are comfortable with..</w:t>
      </w:r>
    </w:p>
    <w:p>
      <w:r>
        <w:t>walked over 140 blocks today. then ate a delicious black &amp; white cookie.</w:t>
      </w:r>
    </w:p>
    <w:p>
      <w:r>
        <w:t>Ha ha ha @yoko71 I know! Love it! Love him!</w:t>
      </w:r>
    </w:p>
    <w:p>
      <w:r>
        <w:t>Sometimes i feel pathetic going to bed so early. Oh well.  i TOTALLY get clam chowder tomorrow! =D</w:t>
      </w:r>
    </w:p>
    <w:p>
      <w:r>
        <w:t>@asinkujobear lol what..i was thirsty!</w:t>
      </w:r>
    </w:p>
    <w:p>
      <w:r>
        <w:t>Haven't been on in foreverr!  Almost happy mother's dayy. Yay. :]</w:t>
      </w:r>
    </w:p>
    <w:p>
      <w:r>
        <w:t>Enjoying d view @ sg flyer</w:t>
      </w:r>
    </w:p>
    <w:p>
      <w:r>
        <w:t>ok shopping was far too fun ~ unpacking the bags now</w:t>
      </w:r>
    </w:p>
    <w:p>
      <w:r>
        <w:t>@RedHotCopy I fell asleep on a plane watching Frost/Nixon - hope it works out better for you than it did for me</w:t>
      </w:r>
    </w:p>
    <w:p>
      <w:r>
        <w:t>@JoeSDMF I know, but I wanna finish bsg first</w:t>
      </w:r>
    </w:p>
    <w:p>
      <w:r>
        <w:t>@jimmymcdonald Let me know how that turns out!!</w:t>
      </w:r>
    </w:p>
    <w:p>
      <w:r>
        <w:t>This feeling inside me, Oh it sends me sky high...</w:t>
      </w:r>
    </w:p>
    <w:p>
      <w:r>
        <w:t>The Goonies. Projected. On a garage door. With my friends. Amazing.</w:t>
      </w:r>
    </w:p>
    <w:p>
      <w:r>
        <w:t>World's Happiest Places ...   Denmark, Finland and the Netherlands</w:t>
      </w:r>
    </w:p>
    <w:p>
      <w:r>
        <w:t>@jeffpower What are you reading?</w:t>
      </w:r>
    </w:p>
    <w:p>
      <w:r>
        <w:t>@Krucial nothing just joined up</w:t>
      </w:r>
    </w:p>
    <w:p>
      <w:r>
        <w:t>ops   that lol wasnt supposed to got to twitter</w:t>
      </w:r>
    </w:p>
    <w:p>
      <w:r>
        <w:t>@EverRaven I figured you'd be bouncing about it</w:t>
      </w:r>
    </w:p>
    <w:p>
      <w:r>
        <w:t>@lomascar yo i got my blur tickets yesterday  i'm going on the 1st day whatbouts u?</w:t>
      </w:r>
    </w:p>
    <w:p>
      <w:r>
        <w:t>@dirtbikegirl18 I don't think he's confirmed but I have a feeling he'll be at Glen Helen. Just my opinion</w:t>
      </w:r>
    </w:p>
    <w:p>
      <w:r>
        <w:t>@howie_d ...I'm so happy for you guys! COngratulations!</w:t>
      </w:r>
    </w:p>
    <w:p>
      <w:r>
        <w:t>good luck tonight boy</w:t>
      </w:r>
    </w:p>
    <w:p>
      <w:r>
        <w:t>we went, we bought, we conquered! and we came back with the most delicious custard croissant</w:t>
      </w:r>
    </w:p>
    <w:p>
      <w:r>
        <w:t>@NewShoreline Ouch, give me a heads up so I'll know when to duck</w:t>
      </w:r>
    </w:p>
    <w:p>
      <w:r>
        <w:t>saw Hannah Montana Movie today!! was the best!!!!!! was AWESOMEEEEEE!!!!!!  Hannah  and Miley RockS! lol</w:t>
      </w:r>
    </w:p>
    <w:p>
      <w:r>
        <w:t>At the @drakkardnoir concert! I hope @SongzYuuup makes a guest appearance</w:t>
      </w:r>
    </w:p>
    <w:p>
      <w:r>
        <w:t>resting had a whole day of walking</w:t>
      </w:r>
    </w:p>
    <w:p>
      <w:r>
        <w:t>Is watching Bruce almighty</w:t>
      </w:r>
    </w:p>
    <w:p>
      <w:r>
        <w:t>@CrazyOnYou Very true.  And well behaved women rarely make history.</w:t>
      </w:r>
    </w:p>
    <w:p>
      <w:r>
        <w:t>@_handz_ it was quiet.... unfortunatly but what the hell it's good the chill out too right?</w:t>
      </w:r>
    </w:p>
    <w:p>
      <w:r>
        <w:t>New Twitter coolness: conversations with neighbors (http://is.gd/ybd0) during a thunderstorm.</w:t>
      </w:r>
    </w:p>
    <w:p>
      <w:r>
        <w:t>gtg now, listen to cobra's new song @ their myspace, ttyl  santi &lt;3</w:t>
      </w:r>
    </w:p>
    <w:p>
      <w:r>
        <w:t>@coruscating It's a date!</w:t>
      </w:r>
    </w:p>
    <w:p>
      <w:r>
        <w:t>@tenotch awesome, I'm glad you like it.  FYI - Platinum Notes 3.0 should be out as a free upgrade this summer</w:t>
      </w:r>
    </w:p>
    <w:p>
      <w:r>
        <w:t>@ishakey yea so wassup</w:t>
      </w:r>
    </w:p>
    <w:p>
      <w:r>
        <w:t>@4ut I am ok, I think I will just take the attitude that Mothers Day is an invented Hallmark holiday from now on</w:t>
      </w:r>
    </w:p>
    <w:p>
      <w:r>
        <w:t>@EricMillegan 0k...enjoy Dora the Explorer..  greetings to your niece!!</w:t>
      </w:r>
    </w:p>
    <w:p>
      <w:r>
        <w:t>just had a bbq... YUM im full now</w:t>
      </w:r>
    </w:p>
    <w:p>
      <w:r>
        <w:t>@ryan_leslie I love the video!! You are inspiration Mr. Leslie, can't wait for the new album still rocking the debut.</w:t>
      </w:r>
    </w:p>
    <w:p>
      <w:r>
        <w:t>@coolzebras They open at 9 a.m.   And I hope to be there shortly after that.   No guarantees for me though!</w:t>
      </w:r>
    </w:p>
    <w:p>
      <w:r>
        <w:t>@tccrt3r heyy! @RayleneOrnelas told me to follow u, whatsup?</w:t>
      </w:r>
    </w:p>
    <w:p>
      <w:r>
        <w:t>@GregInsco thats another sponsor</w:t>
      </w:r>
    </w:p>
    <w:p>
      <w:r>
        <w:t>@ozdj Can I also have a swirly flat white?</w:t>
      </w:r>
    </w:p>
    <w:p>
      <w:r>
        <w:t>@mamapigeon I be ok, you?</w:t>
      </w:r>
    </w:p>
    <w:p>
      <w:r>
        <w:t>@The_Tech_Update Do you know your Nutty Newsire twitterfeed ones are coming through w/o links? I can't be lazy without the links...LOL</w:t>
      </w:r>
    </w:p>
    <w:p>
      <w:r>
        <w:t>@EugeniaChavez http://twitpic.com/4w1gg - love it</w:t>
      </w:r>
    </w:p>
    <w:p>
      <w:r>
        <w:t>I completely forgot it was mothersday today.. Lol  Happy mothersday to all of you beautiful mums out there!</w:t>
      </w:r>
    </w:p>
    <w:p>
      <w:r>
        <w:t>@mde Glad to hear you made it out, I hear that place used to be it's own country  Looking forward to your arrival!</w:t>
      </w:r>
    </w:p>
    <w:p>
      <w:r>
        <w:t>@sexinstilettos NICE TO TWEET U</w:t>
      </w:r>
    </w:p>
    <w:p>
      <w:r>
        <w:t>Slept in, woke up with an iced coffee, lazed about &amp; went out for a late lunch with the BF. It's been a sweet little laid-back Saturday.</w:t>
      </w:r>
    </w:p>
    <w:p>
      <w:r>
        <w:t>@savagestar Sounds like you won backstage passes</w:t>
      </w:r>
    </w:p>
    <w:p>
      <w:r>
        <w:t>@MissVerna http://twitpic.com/4visl - WOW this looks incredible! wicked job on the butterflies! they're fantastic!</w:t>
      </w:r>
    </w:p>
    <w:p>
      <w:r>
        <w:t>Pool, alcohol, &amp; a cute band, couldn't ask for more on a Saturday night  #fb http://twitpic.com/4w1rr</w:t>
      </w:r>
    </w:p>
    <w:p>
      <w:r>
        <w:t>Pretty  is it long or short? Sparkly or shiny? Lol</w:t>
      </w:r>
    </w:p>
    <w:p>
      <w:r>
        <w:t>@SweetWifey Her new cd is lovely.</w:t>
      </w:r>
    </w:p>
    <w:p>
      <w:r>
        <w:t>@robdyrdek You know, there are just some things that shouldn't be seen. That's sure as hell, one of 'em. lol</w:t>
      </w:r>
    </w:p>
    <w:p>
      <w:r>
        <w:t>1 surprise party today, 2 parties tomorrow.  FunFunFun! But, need to finish bug project. O_O</w:t>
      </w:r>
    </w:p>
    <w:p>
      <w:r>
        <w:t>I &lt;3 Owl City.</w:t>
      </w:r>
    </w:p>
    <w:p>
      <w:r>
        <w:t>@djlezlee that's the only way to get things done. no distractions</w:t>
      </w:r>
    </w:p>
    <w:p>
      <w:r>
        <w:t>@iamkeshia happy birthday keshia, keshia, bo beshia</w:t>
      </w:r>
    </w:p>
    <w:p>
      <w:r>
        <w:t>wow, nothing like a sale to perk up a girl's evening, huh!</w:t>
      </w:r>
    </w:p>
    <w:p>
      <w:r>
        <w:t>Just finished mowing the lawn.</w:t>
      </w:r>
    </w:p>
    <w:p>
      <w:r>
        <w:t>@Turch Aww, congrats to the family. ;) Send me piccies in the email!</w:t>
      </w:r>
    </w:p>
    <w:p>
      <w:r>
        <w:t>@retrorewind thanks</w:t>
      </w:r>
    </w:p>
    <w:p>
      <w:r>
        <w:t>05/30 - first session  yay me!</w:t>
      </w:r>
    </w:p>
    <w:p>
      <w:r>
        <w:t>: Chillin' at home-watching a movie on tv &amp; making some "healthified" streusel coffee cake.</w:t>
      </w:r>
    </w:p>
    <w:p>
      <w:r>
        <w:t>@Prince_Aries Me and that person have something in common then! LOL jk....</w:t>
      </w:r>
    </w:p>
    <w:p>
      <w:r>
        <w:t>@lilcdawg its because we run on CPT!!!</w:t>
      </w:r>
    </w:p>
    <w:p>
      <w:r>
        <w:t>Ok peeps...I'm not crazy...I was twittering 2 someone but had no idea how 2 direct msg from my cell! Blonde moment!</w:t>
      </w:r>
    </w:p>
    <w:p>
      <w:r>
        <w:t>big ups sister #1 for calling in too</w:t>
      </w:r>
    </w:p>
    <w:p>
      <w:r>
        <w:t>@NJE112 hey mate fancy finden you on hea</w:t>
      </w:r>
    </w:p>
    <w:p>
      <w:r>
        <w:t>After a week staying with my Grandmother, I'm home in Lopatcong. . Can start my new book tonight.   http://twitpic.com/4w1s0</w:t>
      </w:r>
    </w:p>
    <w:p>
      <w:r>
        <w:t>Just sang "Shine" by Newsboys in the car with @hollyewallace Holla!</w:t>
      </w:r>
    </w:p>
    <w:p>
      <w:r>
        <w:t>Out with Bre, Jimmy, and Jon P?</w:t>
      </w:r>
    </w:p>
    <w:p>
      <w:r>
        <w:t>@ATL_Da_Realest hehe hell. I'm finna qet to drankin DAMNIT.</w:t>
      </w:r>
    </w:p>
    <w:p>
      <w:r>
        <w:t>@OfficialBgizzle  Whaaaaaaaaaat?!  Thas HOT B!    Super nice!</w:t>
      </w:r>
    </w:p>
    <w:p>
      <w:r>
        <w:t>Less than 24 hrs until GRADUATION!!! Going out tonight to celebrate</w:t>
      </w:r>
    </w:p>
    <w:p>
      <w:r>
        <w:t>@PrinceSammie OMG its working</w:t>
      </w:r>
    </w:p>
    <w:p>
      <w:r>
        <w:t>@michaelsheen OMG that's really good i want to see the photos! have a nice day</w:t>
      </w:r>
    </w:p>
    <w:p>
      <w:r>
        <w:t>http://twitpic.com/4w1s4 - Found at a garage sale for $1.50</w:t>
      </w:r>
    </w:p>
    <w:p>
      <w:r>
        <w:t>@huma_rashid aww how cute  I like that song a lot</w:t>
      </w:r>
    </w:p>
    <w:p>
      <w:r>
        <w:t>Dan and alli are here. They suprised me</w:t>
      </w:r>
    </w:p>
    <w:p>
      <w:r>
        <w:t>@wearpalettes I really don't want to send it over this site....it's kinds private...</w:t>
      </w:r>
    </w:p>
    <w:p>
      <w:r>
        <w:t>Star Trek rocked!  It was WAY better than I expected</w:t>
      </w:r>
    </w:p>
    <w:p>
      <w:r>
        <w:t>@ddlovato WELCOMEEE BACKKKKK</w:t>
      </w:r>
    </w:p>
    <w:p>
      <w:r>
        <w:t>I'm in the Starbucks with a cup of coffee   http://yfrog.com/ehhmyj</w:t>
      </w:r>
    </w:p>
    <w:p>
      <w:r>
        <w:t>going to another birthday party tonite</w:t>
      </w:r>
    </w:p>
    <w:p>
      <w:r>
        <w:t>Just got back from baby sitting. It went well.</w:t>
      </w:r>
    </w:p>
    <w:p>
      <w:r>
        <w:t>Recovering from my crazy family. I love them, but they ain't got it all   I only see em a couple of times a year, so I guess I can deal.</w:t>
      </w:r>
    </w:p>
    <w:p>
      <w:r>
        <w:t>good morning. today is my last day of "freedom". back to work tomorrow. i'm sorta stoked-not stoked. but well.</w:t>
      </w:r>
    </w:p>
    <w:p>
      <w:r>
        <w:t>i cooked breakfast for my mom  HAPPY</w:t>
      </w:r>
    </w:p>
    <w:p>
      <w:r>
        <w:t>@coreymekell not a lot!! im bored! My names Crissy BTW lol How u doinnnn???</w:t>
      </w:r>
    </w:p>
    <w:p>
      <w:r>
        <w:t>@buildstrong we found a ride</w:t>
      </w:r>
    </w:p>
    <w:p>
      <w:r>
        <w:t>i gots a summer job</w:t>
      </w:r>
    </w:p>
    <w:p>
      <w:r>
        <w:t>@JustJayde  Make sure ur plantin next to the water in the soil</w:t>
      </w:r>
    </w:p>
    <w:p>
      <w:r>
        <w:t>hanging out with my babyy</w:t>
      </w:r>
    </w:p>
    <w:p>
      <w:r>
        <w:t>@addieking it was amazing</w:t>
      </w:r>
    </w:p>
    <w:p>
      <w:r>
        <w:t>@EhMahLee Were you able to watch it online?!  I hope you were!  And yeah, Belinda Jensen was really good</w:t>
      </w:r>
    </w:p>
    <w:p>
      <w:r>
        <w:t>@FirstDigg Congrats on your bike ride today.. Very impressive indeed.. Ya might be doing' the "Tour De France" some day</w:t>
      </w:r>
    </w:p>
    <w:p>
      <w:r>
        <w:t>@kkaleal my hubby's a vet, so we 'get' that animals are like children!! all the best! hope ur biz is going well</w:t>
      </w:r>
    </w:p>
    <w:p>
      <w:r>
        <w:t>Only six hours left of being 15</w:t>
      </w:r>
    </w:p>
    <w:p>
      <w:r>
        <w:t>@sburkhead</w:t>
      </w:r>
    </w:p>
    <w:p>
      <w:r>
        <w:t>@Iamme828 No becuz we're being honest! Lets look at the big picture..my happy ending with the smile on my face</w:t>
      </w:r>
    </w:p>
    <w:p>
      <w:r>
        <w:t>Yay my ears match</w:t>
      </w:r>
    </w:p>
    <w:p>
      <w:r>
        <w:t>Eatin nachos watchin the game.!  all i gOtta say is LebrOn is a Beast. ! dO anybOdy feel me.?</w:t>
      </w:r>
    </w:p>
    <w:p>
      <w:r>
        <w:t>@eeshkapeesh Aw, sorry E. :/ I hope it looks up for you (lame ear) And there's always next year! Crap. Lamer ear :/ Fail. Uhh..Love ya E!</w:t>
      </w:r>
    </w:p>
    <w:p>
      <w:r>
        <w:t>I love you MOM!</w:t>
      </w:r>
    </w:p>
    <w:p>
      <w:r>
        <w:t>LOL. My moms present cost 69 dollars.</w:t>
      </w:r>
    </w:p>
    <w:p>
      <w:r>
        <w:t>@thespunkyone So then Fuckin Awesome Super Sexy Stud Muffin Beast, How's that sound to you @JonathanRKnight</w:t>
      </w:r>
    </w:p>
    <w:p>
      <w:r>
        <w:t>@fotojen @halgriffin hope you guys are having fun!  Can't wait for ya'll to be back, Wilmy isn't the same without you</w:t>
      </w:r>
    </w:p>
    <w:p>
      <w:r>
        <w:t>@smokinace88 - Last night was the best one so far I think. Except we didn't see him throw his equipment at the car</w:t>
      </w:r>
    </w:p>
    <w:p>
      <w:r>
        <w:t>@Sobbee Naw.. it was pretty tame. Only 1 guy in costume.. a Voyager-style "medical" uni. Disappointed there weren't any more in costume.</w:t>
      </w:r>
    </w:p>
    <w:p>
      <w:r>
        <w:t>@Lil_Heidi_V  Thank you pretty lady.</w:t>
      </w:r>
    </w:p>
    <w:p>
      <w:r>
        <w:t>@artcon http://twitpic.com/4vfcx - awesomeeeeee</w:t>
      </w:r>
    </w:p>
    <w:p>
      <w:r>
        <w:t>trying to decide what to do tonight. Study Chem or write the night away. The night's still young, perhaps I'll do both</w:t>
      </w:r>
    </w:p>
    <w:p>
      <w:r>
        <w:t>is STILL sick. But still loves revenge and the possibility of more revenge to come</w:t>
      </w:r>
    </w:p>
    <w:p>
      <w:r>
        <w:t>calling debby ryan!</w:t>
      </w:r>
    </w:p>
    <w:p>
      <w:r>
        <w:t>playing Wii!</w:t>
      </w:r>
    </w:p>
    <w:p>
      <w:r>
        <w:t>I'm in VA for the weekend, my youngest son turns 2 tomorrow......it makes me kinda sad, he is getting so big, check out my twipics</w:t>
      </w:r>
    </w:p>
    <w:p>
      <w:r>
        <w:t>@enjoymore Your cave? Does it have an espresso machine?</w:t>
      </w:r>
    </w:p>
    <w:p>
      <w:r>
        <w:t>wishes @ashleytisdale would admit she has a new lovah</w:t>
      </w:r>
    </w:p>
    <w:p>
      <w:r>
        <w:t>@jordangerous Oh, I don't really have much of an opinion on her either way. It's just a night to rip everything.</w:t>
      </w:r>
    </w:p>
    <w:p>
      <w:r>
        <w:t>TV time  see yall later! xoxo</w:t>
      </w:r>
    </w:p>
    <w:p>
      <w:r>
        <w:t>I'm feeling better now that I have something in my tummy</w:t>
      </w:r>
    </w:p>
    <w:p>
      <w:r>
        <w:t>CSI NY comes back to aus with 'sex, lies and silicone' (s05e04) EVRYONE ON EAST COAST TUNE IN TONIGHT  pleaseee</w:t>
      </w:r>
    </w:p>
    <w:p>
      <w:r>
        <w:t>@CHAUNDON SON! WTF?? She just bit holes in the damn bread!!! Who does that?? Why has God forsaken me?? why?</w:t>
      </w:r>
    </w:p>
    <w:p>
      <w:r>
        <w:t>@nodgesoft pfft, cydia apps ftw, code on the phone, make, reload springboard</w:t>
      </w:r>
    </w:p>
    <w:p>
      <w:r>
        <w:t>@tararizing it makes me happy to hear a girl talk, or tweet, about the nba. but... could you give my nuggets some love?!</w:t>
      </w:r>
    </w:p>
    <w:p>
      <w:r>
        <w:t>@flamingokitty *hugs* me not sad really, me just messing</w:t>
      </w:r>
    </w:p>
    <w:p>
      <w:r>
        <w:t>Just came back from hanging out with some friends + cocktails. &lt;3 I'm not drunk, but feeling good.  Hope everyone's well?</w:t>
      </w:r>
    </w:p>
    <w:p>
      <w:r>
        <w:t>Loving the cairns clan</w:t>
      </w:r>
    </w:p>
    <w:p>
      <w:r>
        <w:t>@Beangirl Pad Thai is my favourite</w:t>
      </w:r>
    </w:p>
    <w:p>
      <w:r>
        <w:t>@yourfaveblonde I could have! I had extra tickets. Plus we had two Twitter Giveaways  We'll get you next time.</w:t>
      </w:r>
    </w:p>
    <w:p>
      <w:r>
        <w:t>Relaxing after a busy week and a tedious Saturday . . .</w:t>
      </w:r>
    </w:p>
    <w:p>
      <w:r>
        <w:t>Laying in the bed boreddddd looking through old cookbooks for new recipes</w:t>
      </w:r>
    </w:p>
    <w:p>
      <w:r>
        <w:t>Lil Kim ;  Download omq ; i think i like that sonqq noww lol .</w:t>
      </w:r>
    </w:p>
    <w:p>
      <w:r>
        <w:t>@Courtney_ @beachbum77</w:t>
      </w:r>
    </w:p>
    <w:p>
      <w:r>
        <w:t>@OppositeLock THE TERMINAL was my kind of movie  well, anything with airplanes &amp; hot chicks in it, is my kinda movie</w:t>
      </w:r>
    </w:p>
    <w:p>
      <w:r>
        <w:t>@retrorewind can you play I Wish by Jordan Knight</w:t>
      </w:r>
    </w:p>
    <w:p>
      <w:r>
        <w:t>http://twitpic.com/4w269 - My 789 pacman pic</w:t>
      </w:r>
    </w:p>
    <w:p>
      <w:r>
        <w:t>is maxin and relaxin... ahhh</w:t>
      </w:r>
    </w:p>
    <w:p>
      <w:r>
        <w:t>@Jeremy_LaMont yr very young looking dude</w:t>
      </w:r>
    </w:p>
    <w:p>
      <w:r>
        <w:t>@gvesenka I hope for a speedy recovery for you!</w:t>
      </w:r>
    </w:p>
    <w:p>
      <w:r>
        <w:t>@hellocupcake84 Well I'm trying to get rid of a lot of my stuff.  You could come over and pillage.</w:t>
      </w:r>
    </w:p>
    <w:p>
      <w:r>
        <w:t>is learning how to play Waiting for Love by P!nk on acustic guitar!  epic</w:t>
      </w:r>
    </w:p>
    <w:p>
      <w:r>
        <w:t>@theDebbyRyan Just left you a message! Hope you get it</w:t>
      </w:r>
    </w:p>
    <w:p>
      <w:r>
        <w:t>finished eating sushi with ladiez  getting shwasteddddddddd**</w:t>
      </w:r>
    </w:p>
    <w:p>
      <w:r>
        <w:t>definitely ready for a plate of pancakes.</w:t>
      </w:r>
    </w:p>
    <w:p>
      <w:r>
        <w:t>me &amp; kelly share the same last name, wouldnt that be sweet if we were related  @TheEllenShow</w:t>
      </w:r>
    </w:p>
    <w:p>
      <w:r>
        <w:t>Family is here,hanging with them</w:t>
      </w:r>
    </w:p>
    <w:p>
      <w:r>
        <w:t>phew!  made it thru the return of babysitting!</w:t>
      </w:r>
    </w:p>
    <w:p>
      <w:r>
        <w:t>"you can ride one, you can catch one, but its not summer til you pop open one"  ?</w:t>
      </w:r>
    </w:p>
    <w:p>
      <w:r>
        <w:t>back in wayland  its good to be home</w:t>
      </w:r>
    </w:p>
    <w:p>
      <w:r>
        <w:t>At the apartment, nothin to do, a little hungry  http://myloc.me/Fim</w:t>
      </w:r>
    </w:p>
    <w:p>
      <w:r>
        <w:t>hanging with Bri</w:t>
      </w:r>
    </w:p>
    <w:p>
      <w:r>
        <w:t>Happy Mother's Day to all the Mums</w:t>
      </w:r>
    </w:p>
    <w:p>
      <w:r>
        <w:t>In a really Good mood for absolutely no reason  tee her</w:t>
      </w:r>
    </w:p>
    <w:p>
      <w:r>
        <w:t>Happy mothers day to all the mothers out there!</w:t>
      </w:r>
    </w:p>
    <w:p>
      <w:r>
        <w:t>gasp-- 10 followers! i feel almost famous. i used to think i would be famous when i grew up one day LOL. oh well, cheers to norm peeps!</w:t>
      </w:r>
    </w:p>
    <w:p>
      <w:r>
        <w:t>- stillll listening to 'paranoid'  now starting civics homework+ new JONAS episode !</w:t>
      </w:r>
    </w:p>
    <w:p>
      <w:r>
        <w:t>@WayneDaStar oh wow THANKS Wayne</w:t>
      </w:r>
    </w:p>
    <w:p>
      <w:r>
        <w:t>I wonder if I should put a bet on Cubs winning world series in 2015 due to BTTF II. I'd love it if it actually happens.  Me = geek</w:t>
      </w:r>
    </w:p>
    <w:p>
      <w:r>
        <w:t>Geesh 5 days straight (he's not the boy-nside joint) LOL .....headed with @missdanibaby and then go c BF</w:t>
      </w:r>
    </w:p>
    <w:p>
      <w:r>
        <w:t>Had a nice pre mother's day dinner out. Now a cocktail before retiring for the evening</w:t>
      </w:r>
    </w:p>
    <w:p>
      <w:r>
        <w:t>@mallz Thanx love</w:t>
      </w:r>
    </w:p>
    <w:p>
      <w:r>
        <w:t>@gregfairbanks They better not be out when I get there.  I NEED MY FIX!</w:t>
      </w:r>
    </w:p>
    <w:p>
      <w:r>
        <w:t>Rewarding myself with dinner at American Dream pizza on the rooftop terrace. Perfection  got 7 pages done on the prospectus!!</w:t>
      </w:r>
    </w:p>
    <w:p>
      <w:r>
        <w:t>Scratch that. Now we're watching 'marley and me'. Thinking I could stay awake better for this one.</w:t>
      </w:r>
    </w:p>
    <w:p>
      <w:r>
        <w:t>@K_night4me *HUGS*  i'm sure they will</w:t>
      </w:r>
    </w:p>
    <w:p>
      <w:r>
        <w:t>@animesnob yeah i checked it, pretty nice site</w:t>
      </w:r>
    </w:p>
    <w:p>
      <w:r>
        <w:t>@sarahdope http://twitpic.com/4w22u - Its so pretty! The girls must love you a whole lot  Happy bday again!</w:t>
      </w:r>
    </w:p>
    <w:p>
      <w:r>
        <w:t>Happy Mother's day to MOMMY</w:t>
      </w:r>
    </w:p>
    <w:p>
      <w:r>
        <w:t>@jojowright http://twitpic.com/4w24f - ooh, nice score, jojo!</w:t>
      </w:r>
    </w:p>
    <w:p>
      <w:r>
        <w:t>looking at all my old myspace status' oh mann. Skyrockets in flight! afternoon delight! AAAAAAAAfternoon delight!</w:t>
      </w:r>
    </w:p>
    <w:p>
      <w:r>
        <w:t>and to james's we go!</w:t>
      </w:r>
    </w:p>
    <w:p>
      <w:r>
        <w:t>Needless to say, I didn't stay to find cache#90.</w:t>
      </w:r>
    </w:p>
    <w:p>
      <w:r>
        <w:t>@Jennettemccurdy http://twitpic.com/4uy8l - LOL  why are they drumming there?</w:t>
      </w:r>
    </w:p>
    <w:p>
      <w:r>
        <w:t>@kyladreams aw you're the shit  thanks so much for the twitter loveeee. i appreciate every last drop</w:t>
      </w:r>
    </w:p>
    <w:p>
      <w:r>
        <w:t>Love story on loop for the past 30 minutes. I love this song.. It makes me happy, like this!</w:t>
      </w:r>
    </w:p>
    <w:p>
      <w:r>
        <w:t>Glad to see @Nigellamb and more Red Bull Air Racers here keeping us in the loop</w:t>
      </w:r>
    </w:p>
    <w:p>
      <w:r>
        <w:t>@ForetDeMichelle you don't need my physical presence, you have my energy already!!!</w:t>
      </w:r>
    </w:p>
    <w:p>
      <w:r>
        <w:t>Adventures with jamie and bethhh</w:t>
      </w:r>
    </w:p>
    <w:p>
      <w:r>
        <w:t>My three-day weekend starts now.  Was gonna watch Star Trek, but opted to go another night instead.</w:t>
      </w:r>
    </w:p>
    <w:p>
      <w:r>
        <w:t>@Rhispect LOL thx</w:t>
      </w:r>
    </w:p>
    <w:p>
      <w:r>
        <w:t>@corie_michele thanks for that...am now following them...love good causes</w:t>
      </w:r>
    </w:p>
    <w:p>
      <w:r>
        <w:t>@babycakes1966 i agree</w:t>
      </w:r>
    </w:p>
    <w:p>
      <w:r>
        <w:t>good morning!</w:t>
      </w:r>
    </w:p>
    <w:p>
      <w:r>
        <w:t>@_owl_ ah but you're already on my list</w:t>
      </w:r>
    </w:p>
    <w:p>
      <w:r>
        <w:t>@lyndons think yourself lucky!  I also broke  all my fingers at school when a window sash broke with my fingers like pancakes on the sill</w:t>
      </w:r>
    </w:p>
    <w:p>
      <w:r>
        <w:t>@Shareka Happy birthday!</w:t>
      </w:r>
    </w:p>
    <w:p>
      <w:r>
        <w:t>@XDmexicanXD no, sir, they did not! i was amazed when i woke up this morning.</w:t>
      </w:r>
    </w:p>
    <w:p>
      <w:r>
        <w:t>@josephgelb thanks for the answer  I had been wondering the whole week</w:t>
      </w:r>
    </w:p>
    <w:p>
      <w:r>
        <w:t>i am promsing miiself im not goin to hurt miiself for the rest of the day...wow that will be a miricle if it happens  lol</w:t>
      </w:r>
    </w:p>
    <w:p>
      <w:r>
        <w:t>Thanks to all the people who added me on Skype  If you want to add me, my name is same as my twitter name, and my YT name, and Blogtv, etc</w:t>
      </w:r>
    </w:p>
    <w:p>
      <w:r>
        <w:t>Ok we found our way now... I think  tonight let's just let go its dance time!</w:t>
      </w:r>
    </w:p>
    <w:p>
      <w:r>
        <w:t>@Franca Honored to tweet ya...</w:t>
      </w:r>
    </w:p>
    <w:p>
      <w:r>
        <w:t>Uh, happy mother's day mum.</w:t>
      </w:r>
    </w:p>
    <w:p>
      <w:r>
        <w:t>Getting ready for an early night tweeps!   Have a great one every 1</w:t>
      </w:r>
    </w:p>
    <w:p>
      <w:r>
        <w:t>everyone follow @FollowMandy and @FollowSavvy ! they are amazing</w:t>
      </w:r>
    </w:p>
    <w:p>
      <w:r>
        <w:t>Tomorrow's mother's day. I need to get all my crap together soon.. Noor left, It was fun  it's been NINE months!</w:t>
      </w:r>
    </w:p>
    <w:p>
      <w:r>
        <w:t>@doctorsound I am 28 and I still haven't been to a club. Lots of bars, though. I don't think I'm missing much</w:t>
      </w:r>
    </w:p>
    <w:p>
      <w:r>
        <w:t>Nanay cried after reading the card I gave her. Hugged her and next thing I knew, I was crying, too! Haha We're such cry babies. Love her.</w:t>
      </w:r>
    </w:p>
    <w:p>
      <w:r>
        <w:t>@paulwingz nothinbg home about to jump in the shower the streets is calling meeeeeeee  @STEFFSOFLII what is it 4 tonight @COKEbabyy tell m</w:t>
      </w:r>
    </w:p>
    <w:p>
      <w:r>
        <w:t>waiting on food.</w:t>
      </w:r>
    </w:p>
    <w:p>
      <w:r>
        <w:t>@psuperstar the problem is, superstars always deliver huge files! too much energy pixels</w:t>
      </w:r>
    </w:p>
    <w:p>
      <w:r>
        <w:t>@Adrienne_Bailon talk with your HIPS</w:t>
      </w:r>
    </w:p>
    <w:p>
      <w:r>
        <w:t>@NarotBahar are u planning on doing cardio for 1.5 hrs? If so that's very reasonable  whatcha do last night?</w:t>
      </w:r>
    </w:p>
    <w:p>
      <w:r>
        <w:t>@plynke plus, look at all the orbs! you either have ghosts or you need to clean the mirror</w:t>
      </w:r>
    </w:p>
    <w:p>
      <w:r>
        <w:t>going to see star trak expecting noting but amazing</w:t>
      </w:r>
    </w:p>
    <w:p>
      <w:r>
        <w:t>@NatalieGelman keep telling yourself you'll feel better by doing it and tomorrow can be a lazy day... it is Sunfay afterall  (Excuses.)</w:t>
      </w:r>
    </w:p>
    <w:p>
      <w:r>
        <w:t>Night of the cookers with my dad</w:t>
      </w:r>
    </w:p>
    <w:p>
      <w:r>
        <w:t>@Ja101 Makes me wish I had dogs instead of cats!</w:t>
      </w:r>
    </w:p>
    <w:p>
      <w:r>
        <w:t>Alexander Ovechkin is definitely my new favorite NHL player</w:t>
      </w:r>
    </w:p>
    <w:p>
      <w:r>
        <w:t>@erinlouise @Miss604 being a fan is certainly not about being attractive. But, if you like the pink, to each their own  #canucks</w:t>
      </w:r>
    </w:p>
    <w:p>
      <w:r>
        <w:t>@shelby_says ha ha funny</w:t>
      </w:r>
    </w:p>
    <w:p>
      <w:r>
        <w:t>and we're off  to OT !! exciting game like always</w:t>
      </w:r>
    </w:p>
    <w:p>
      <w:r>
        <w:t>@InnyVinny why thank you!  u out tonight?</w:t>
      </w:r>
    </w:p>
    <w:p>
      <w:r>
        <w:t>chillin with my bros and a couple of yeunglings   doesn't get much better than this</w:t>
      </w:r>
    </w:p>
    <w:p>
      <w:r>
        <w:t>@Jorge924 you might also want to include "never wear a moonwolf" to that</w:t>
      </w:r>
    </w:p>
    <w:p>
      <w:r>
        <w:t>It feels good to be good at something</w:t>
      </w:r>
    </w:p>
    <w:p>
      <w:r>
        <w:t>KMF going smoothly so far. Free stuff is always a plus.</w:t>
      </w:r>
    </w:p>
    <w:p>
      <w:r>
        <w:t>Playing pacman on itouch!  lol</w:t>
      </w:r>
    </w:p>
    <w:p>
      <w:r>
        <w:t>pythonkings.nl    equals ----&gt;       almost better than the sims....</w:t>
      </w:r>
    </w:p>
    <w:p>
      <w:r>
        <w:t>@melmyfinger ill check that out</w:t>
      </w:r>
    </w:p>
    <w:p>
      <w:r>
        <w:t>At the reception eating some nasty ass pasta Woot! But other than that its beautiful!</w:t>
      </w:r>
    </w:p>
    <w:p>
      <w:r>
        <w:t>@Mariah1221 oh n shouldn't you be shopping for a lovely gift for your delightful mother.</w:t>
      </w:r>
    </w:p>
    <w:p>
      <w:r>
        <w:t>Happy mother's day nfty!!!!!!!!!!!!!!!!!!!!!!</w:t>
      </w:r>
    </w:p>
    <w:p>
      <w:r>
        <w:t>@jcpwee JACKSON RATHBONE!</w:t>
      </w:r>
    </w:p>
    <w:p>
      <w:r>
        <w:t>@esoterismo My Dad told me music that has the power to heal the soul. Sure is true of yours</w:t>
      </w:r>
    </w:p>
    <w:p>
      <w:r>
        <w:t>Chatting w/ Calyx.</w:t>
      </w:r>
    </w:p>
    <w:p>
      <w:r>
        <w:t>cant wait to eat</w:t>
      </w:r>
    </w:p>
    <w:p>
      <w:r>
        <w:t>about to head to the Strand, goodnight</w:t>
      </w:r>
    </w:p>
    <w:p>
      <w:r>
        <w:t>@hnnhmllr lmao! You baked non-stop? Sounds like yummy fun!</w:t>
      </w:r>
    </w:p>
    <w:p>
      <w:r>
        <w:t>Feeling smooth like chrome</w:t>
      </w:r>
    </w:p>
    <w:p>
      <w:r>
        <w:t>Watching The Seeker</w:t>
      </w:r>
    </w:p>
    <w:p>
      <w:r>
        <w:t>Holy crap I am exhausted! Resting up so I can go see Wolverine later</w:t>
      </w:r>
    </w:p>
    <w:p>
      <w:r>
        <w:t>Fun at the water park then dinner at the rainforest cafe (all free!) then party tonight  pretty good Saturday I think.</w:t>
      </w:r>
    </w:p>
    <w:p>
      <w:r>
        <w:t>@LilliJ ..i'm a buffalo worshipper  ... maybe it is time to pay a visit to my preferred buff-schack in town. http://twitpic.com/4w2ls</w:t>
      </w:r>
    </w:p>
    <w:p>
      <w:r>
        <w:t>Really enjoyed Star Trek - great movie, amazing special effects. Definately recommend even if your not a Trekky</w:t>
      </w:r>
    </w:p>
    <w:p>
      <w:r>
        <w:t>taking in the local art</w:t>
      </w:r>
    </w:p>
    <w:p>
      <w:r>
        <w:t>@Jonasbrothers OMJ I loved it....it was a good laugh and Frankie did a great job, and you guys did too ~Agnes</w:t>
      </w:r>
    </w:p>
    <w:p>
      <w:r>
        <w:t>@miss_k_renee On a Saturday? Not so cool friend. Same job  Different position! Let me know when your in town again!!! Miss U</w:t>
      </w:r>
    </w:p>
    <w:p>
      <w:r>
        <w:t>@crzyqbn That's awesome dude, yay for surprise celebrities!  I got to meet him a few years ago, he was soooo friendly.</w:t>
      </w:r>
    </w:p>
    <w:p>
      <w:r>
        <w:t>A painter paints pictures on canvas.  But musicians paint their pictures on silence  ~Leopold Stokowski</w:t>
      </w:r>
    </w:p>
    <w:p>
      <w:r>
        <w:t>@classicbecca bamboo/jade green !</w:t>
      </w:r>
    </w:p>
    <w:p>
      <w:r>
        <w:t>home for the night to hang out with my mom and study</w:t>
      </w:r>
    </w:p>
    <w:p>
      <w:r>
        <w:t>Nothing beats spending an evening with my mom</w:t>
      </w:r>
    </w:p>
    <w:p>
      <w:r>
        <w:t>@TEAMLUDAJUICE you are just wrong!!! Now you've come to brag with a full belly??? Smh ...</w:t>
      </w:r>
    </w:p>
    <w:p>
      <w:r>
        <w:t>@lexuslady http://twitpic.com/4vdc3 - Lexus has the Twitpic! Happy mother's day to you Lexus.  I hopw it's a nice one for you.</w:t>
      </w:r>
    </w:p>
    <w:p>
      <w:r>
        <w:t>Healthy Wishes. I may just start saying that.</w:t>
      </w:r>
    </w:p>
    <w:p>
      <w:r>
        <w:t>@rockdrool second wife, what?</w:t>
      </w:r>
    </w:p>
    <w:p>
      <w:r>
        <w:t>@MOHFANZ Fun times ~ that's my friends beer!  here's the pic'  http://yfrog.com/053agj</w:t>
      </w:r>
    </w:p>
    <w:p>
      <w:r>
        <w:t>IM FEELIN RITE.. THE MOOD FLOR TWITTER AFTER DARK...</w:t>
      </w:r>
    </w:p>
    <w:p>
      <w:r>
        <w:t>Sountrack de Juno me deixa feliz</w:t>
      </w:r>
    </w:p>
    <w:p>
      <w:r>
        <w:t>@TheTinyJEWELBox No, that's not right - I remember now.  You were in a fearless tweet - we were both seen as fearless.</w:t>
      </w:r>
    </w:p>
    <w:p>
      <w:r>
        <w:t>@michaelsheen Do you have any idea when the (not so) patient fans will see some teaser pics of you all in costume?</w:t>
      </w:r>
    </w:p>
    <w:p>
      <w:r>
        <w:t>i just made the best turtle ice cream pie everrrrr  btw, happy (soon to be) mothers day!</w:t>
      </w:r>
    </w:p>
    <w:p>
      <w:r>
        <w:t>@IamTam not having your lights on concerns me! Lol! Stay safe!</w:t>
      </w:r>
    </w:p>
    <w:p>
      <w:r>
        <w:t>@vardenrhode thanks.  thing is so much of it is more design-art, which I hardly ever get a go at, therefore never get much better..</w:t>
      </w:r>
    </w:p>
    <w:p>
      <w:r>
        <w:t>@TheRealKitCat Haha...YAY!!! I'M CURED!!!!</w:t>
      </w:r>
    </w:p>
    <w:p>
      <w:r>
        <w:t>@scottlava was fun meeting u today! thanks for all the doodles on the goodies i got! hope u have a super time in TO &amp; visit again soon!</w:t>
      </w:r>
    </w:p>
    <w:p>
      <w:r>
        <w:t>@SunnyBuns Haha, you didn't do anything wrong.</w:t>
      </w:r>
    </w:p>
    <w:p>
      <w:r>
        <w:t>Headin 2 chilis Mr. Presidente's callin my name! Then 2 the ice house</w:t>
      </w:r>
    </w:p>
    <w:p>
      <w:r>
        <w:t>@Sunflowerygirl especially if you're with a vampire</w:t>
      </w:r>
    </w:p>
    <w:p>
      <w:r>
        <w:t>What are some good places to eat in Los Angeles, want to try something different today</w:t>
      </w:r>
    </w:p>
    <w:p>
      <w:r>
        <w:t>finished proofing the wedding from March .. now just waiting for export and upload before I can share  Still have 2 more sessions to do!</w:t>
      </w:r>
    </w:p>
    <w:p>
      <w:r>
        <w:t>All you moms, get ready to enjoy your much-deserved special day!</w:t>
      </w:r>
    </w:p>
    <w:p>
      <w:r>
        <w:t>downloading the right/real speedracher now.</w:t>
      </w:r>
    </w:p>
    <w:p>
      <w:r>
        <w:t>@CelestialQ good!  now let's go get this done..... www.HennesseyBlack.com</w:t>
      </w:r>
    </w:p>
    <w:p>
      <w:r>
        <w:t>@jasontryfon Are they abusing your service? Manual follower management is a pain. I love the style.</w:t>
      </w:r>
    </w:p>
    <w:p>
      <w:r>
        <w:t>@ploogle Whaat? That would seem to be a very powerful spell. Kind of tips the scale in their favor.</w:t>
      </w:r>
    </w:p>
    <w:p>
      <w:r>
        <w:t>@manu_preet haha one of the many reasons I love you</w:t>
      </w:r>
    </w:p>
    <w:p>
      <w:r>
        <w:t>@AnnCurry The photos are AMAZING! What a GREAT subject &amp; way to get people educated about Darfur! HUGS! U are an inspiring woman!</w:t>
      </w:r>
    </w:p>
    <w:p>
      <w:r>
        <w:t>Do you know what? I have a good little life, and I love it.</w:t>
      </w:r>
    </w:p>
    <w:p>
      <w:r>
        <w:t>Heading back home with a win!</w:t>
      </w:r>
    </w:p>
    <w:p>
      <w:r>
        <w:t>@RealBillBailey it really made my night. infact, it made my weekend! well done.</w:t>
      </w:r>
    </w:p>
    <w:p>
      <w:r>
        <w:t>@mediocrefilms Yes, that does sound like a distinct advantage. Fortunately, I enjoy being female.</w:t>
      </w:r>
    </w:p>
    <w:p>
      <w:r>
        <w:t>Naps are so lovely</w:t>
      </w:r>
    </w:p>
    <w:p>
      <w:r>
        <w:t>Cleaning up the kitchen &amp;watching the Royals play</w:t>
      </w:r>
    </w:p>
    <w:p>
      <w:r>
        <w:t>At tempe marketplace waiting to see Star Trek.</w:t>
      </w:r>
    </w:p>
    <w:p>
      <w:r>
        <w:t>such a long day, heading to bed  . iloveyou &lt;3</w:t>
      </w:r>
    </w:p>
    <w:p>
      <w:r>
        <w:t>im joining twitter  lol</w:t>
      </w:r>
    </w:p>
    <w:p>
      <w:r>
        <w:t>@Pranajama I've never been to Prague, but if i had the money, it'll be in the 10 first cities I visit</w:t>
      </w:r>
    </w:p>
    <w:p>
      <w:r>
        <w:t>@c4ss4ndr4 do I discern a request for Hulu support? excellent idea!</w:t>
      </w:r>
    </w:p>
    <w:p>
      <w:r>
        <w:t>@RoxyNJustice</w:t>
      </w:r>
    </w:p>
    <w:p>
      <w:r>
        <w:t>watching shark boy and lava girl! on disney channel. hanging out with sarah jane, micah, &amp; rachel</w:t>
      </w:r>
    </w:p>
    <w:p>
      <w:r>
        <w:t>whats going on tonight?!?!?! lets partyyyyy!</w:t>
      </w:r>
    </w:p>
    <w:p>
      <w:r>
        <w:t>@FollowMyJourney Oh girl, get that baby going to bed at 7pm!</w:t>
      </w:r>
    </w:p>
    <w:p>
      <w:r>
        <w:t>@debadowling...OOOPS AGAIN, the reply button is the RIGHT of the msg...now I'll stop spamming</w:t>
      </w:r>
    </w:p>
    <w:p>
      <w:r>
        <w:t>@ParkerAngel this is very true about @patofnavar! but you do have to admit it was pret-ty funny! im bout to go you tube it!  lol</w:t>
      </w:r>
    </w:p>
    <w:p>
      <w:r>
        <w:t>@Spacegirlnz DON'T PANIC! Hehe, it will be fine. Email it to me</w:t>
      </w:r>
    </w:p>
    <w:p>
      <w:r>
        <w:t>Welll my folkiesss(; im offf to dream land;work in the mornin;ugh;ewwy. Talkkk to me;but tomorrow  &lt;3 lurvee ya'll[;&gt;</w:t>
      </w:r>
    </w:p>
    <w:p>
      <w:r>
        <w:t>@geofferyjohnson looking forward to it. we're sitting at the bar.</w:t>
      </w:r>
    </w:p>
    <w:p>
      <w:r>
        <w:t>Whew.... finally home after putting in some hours in the lab. Watching Catch Me if You Can and eating cheese and grapes. Good night</w:t>
      </w:r>
    </w:p>
    <w:p>
      <w:r>
        <w:t>@theellenshow get @kalebnation the twilightguy on your show</w:t>
      </w:r>
    </w:p>
    <w:p>
      <w:r>
        <w:t>@mrstreme Thanks so much! I will be back on tour soon. Two new books in the pipeline!</w:t>
      </w:r>
    </w:p>
    <w:p>
      <w:r>
        <w:t>i would like to see bacn.me added to tweetdeck as an option for a url shortener   tweetdeck would be even better with #bacon</w:t>
      </w:r>
    </w:p>
    <w:p>
      <w:r>
        <w:t>@KalebNation - Have you dissapeared to go on the Ellen Show?</w:t>
      </w:r>
    </w:p>
    <w:p>
      <w:r>
        <w:t>we did what we had to do</w:t>
      </w:r>
    </w:p>
    <w:p>
      <w:r>
        <w:t>I should have know that "extra hand" comment would cause trouble...  About to upload House Music and Beyond Vol. 3</w:t>
      </w:r>
    </w:p>
    <w:p>
      <w:r>
        <w:t>chillin tonight (at least for now)</w:t>
      </w:r>
    </w:p>
    <w:p>
      <w:r>
        <w:t>Got into the show early. Jackson's chillen. Lil shorty</w:t>
      </w:r>
    </w:p>
    <w:p>
      <w:r>
        <w:t>@she_writes i've been wanting it for 2 years LOL...that and a HD camcorder</w:t>
      </w:r>
    </w:p>
    <w:p>
      <w:r>
        <w:t>@cschug We do! Its been to long! I think i have next weekend open. When are you going to have the house warming party</w:t>
      </w:r>
    </w:p>
    <w:p>
      <w:r>
        <w:t>You can't take this feeling away from me&lt;3. going to lay down &amp; watch a movie.</w:t>
      </w:r>
    </w:p>
    <w:p>
      <w:r>
        <w:t>@Annaeeee yeah I m so happy for them that they should moved on and out there partying I m so happy</w:t>
      </w:r>
    </w:p>
    <w:p>
      <w:r>
        <w:t>@Vittyliu a lovely weekend thank you  Whats it like where you live? Exciting im sure  night night xx</w:t>
      </w:r>
    </w:p>
    <w:p>
      <w:r>
        <w:t>@13rianDavis sometimes ... you just have to write it off ... and start from the top of your tweet stream.  The past has happened</w:t>
      </w:r>
    </w:p>
    <w:p>
      <w:r>
        <w:t>Good morning, everyone!</w:t>
      </w:r>
    </w:p>
    <w:p>
      <w:r>
        <w:t>@wale I'm gonna havta temp stop fllwing u while ur talkin abt kobe bc I loveeeeeeee him &amp; I'm taking it personal and I like lebron 2.</w:t>
      </w:r>
    </w:p>
    <w:p>
      <w:r>
        <w:t>i absolutly love kill bill vol. 1!!! I think lucy liu is sooo gorgeous!!!!</w:t>
      </w:r>
    </w:p>
    <w:p>
      <w:r>
        <w:t>Just back from graduation.  Two more doctors in the family now</w:t>
      </w:r>
    </w:p>
    <w:p>
      <w:r>
        <w:t>@jareason left a comment on your blog post</w:t>
      </w:r>
    </w:p>
    <w:p>
      <w:r>
        <w:t>havent been on in awhile.  no point anyways</w:t>
      </w:r>
    </w:p>
    <w:p>
      <w:r>
        <w:t>at least I get to watch over time  Let's go Pens!!</w:t>
      </w:r>
    </w:p>
    <w:p>
      <w:r>
        <w:t>Takes the 554 to Willoughby, St. Nelle, Glie, Old Oak Center, The Big Mall.  So many places to choose from....</w:t>
      </w:r>
    </w:p>
    <w:p>
      <w:r>
        <w:t>@KatjaPresnal Thanks  #sigjeans</w:t>
      </w:r>
    </w:p>
    <w:p>
      <w:r>
        <w:t>@sophie2dopex a great song by East Clubbers</w:t>
      </w:r>
    </w:p>
    <w:p>
      <w:r>
        <w:t>Sidebar: the moon is SO beautiful</w:t>
      </w:r>
    </w:p>
    <w:p>
      <w:r>
        <w:t>And I just left ana's. Graduation and u saw laura carlos's ex and she's still whack</w:t>
      </w:r>
    </w:p>
    <w:p>
      <w:r>
        <w:t>@LovelyLu I don't watch - just wish - TV's been off for months- I love it  Guess I won't win though LOL</w:t>
      </w:r>
    </w:p>
    <w:p>
      <w:r>
        <w:t>happpy mothers day</w:t>
      </w:r>
    </w:p>
    <w:p>
      <w:r>
        <w:t>@MikeHuntington oops, me and my drunken stupor lol. Ima check it out</w:t>
      </w:r>
    </w:p>
    <w:p>
      <w:r>
        <w:t>@Keels_90 haha agreed  LOL</w:t>
      </w:r>
    </w:p>
    <w:p>
      <w:r>
        <w:t>cotton candy milkshake</w:t>
      </w:r>
    </w:p>
    <w:p>
      <w:r>
        <w:t>Making pork stir-fry and brown rice for dinner.</w:t>
      </w:r>
    </w:p>
    <w:p>
      <w:r>
        <w:t>home in carlsbad with the whole family for mother's day!</w:t>
      </w:r>
    </w:p>
    <w:p>
      <w:r>
        <w:t>@LexyMez Thanks so much Alex! Best wishes for the day to you and yours</w:t>
      </w:r>
    </w:p>
    <w:p>
      <w:r>
        <w:t>@slicefate I love the humor, I just reworded it. Like saying "group therapy" instead'a "gang banging". Keeps my moms off my back.   Hahaha</w:t>
      </w:r>
    </w:p>
    <w:p>
      <w:r>
        <w:t>@chaotic_barb Thanks  #sigjeans</w:t>
      </w:r>
    </w:p>
    <w:p>
      <w:r>
        <w:t>@Pamela010474 that is a good pic  All the guys looked good yesterday tho..don't ya think?</w:t>
      </w:r>
    </w:p>
    <w:p>
      <w:r>
        <w:t>i have a crush on someone!</w:t>
      </w:r>
    </w:p>
    <w:p>
      <w:r>
        <w:t>Hey the letter I sent finally came back today, ill stuff its contents in with the other letter and send it off to you tomorrow</w:t>
      </w:r>
    </w:p>
    <w:p>
      <w:r>
        <w:t>Subway=yum!</w:t>
      </w:r>
    </w:p>
    <w:p>
      <w:r>
        <w:t>@Adamfyre absolutely!</w:t>
      </w:r>
    </w:p>
    <w:p>
      <w:r>
        <w:t>@iheartrendering awww. its cool. i ate too much ice cream</w:t>
      </w:r>
    </w:p>
    <w:p>
      <w:r>
        <w:t>Playing d.j in Ray's ride! On our way to have some delish sushi</w:t>
      </w:r>
    </w:p>
    <w:p>
      <w:r>
        <w:t>@ftskim i'm both. But more girl than guy.</w:t>
      </w:r>
    </w:p>
    <w:p>
      <w:r>
        <w:t>@justlikethem I would lime them. Or lemon?  And deal, sounds fabulous to me!  Text me up when you're back</w:t>
      </w:r>
    </w:p>
    <w:p>
      <w:r>
        <w:t>Just shot my new .22 rifle!  The auto-reset plinker target I built in shop class works great!</w:t>
      </w:r>
    </w:p>
    <w:p>
      <w:r>
        <w:t>@Bout14  Yeah, I only drank a little bit anyways. It definitely was the show and not the drink!!</w:t>
      </w:r>
    </w:p>
    <w:p>
      <w:r>
        <w:t>here it's 3:34  a.m. and i'm at home, after a night in a pub</w:t>
      </w:r>
    </w:p>
    <w:p>
      <w:r>
        <w:t>@xCUNHAx o yea? awwww, how sweet!! U r good kids!</w:t>
      </w:r>
    </w:p>
    <w:p>
      <w:r>
        <w:t>I lafff the rain</w:t>
      </w:r>
    </w:p>
    <w:p>
      <w:r>
        <w:t>@twistedraisin and movies too!!!</w:t>
      </w:r>
    </w:p>
    <w:p>
      <w:r>
        <w:t>@bandit_zero its cool, and thats good</w:t>
      </w:r>
    </w:p>
    <w:p>
      <w:r>
        <w:t>@penpen72 Haha, true  thankfully the regular keyboard does the job... most of the time.</w:t>
      </w:r>
    </w:p>
    <w:p>
      <w:r>
        <w:t>@GetSmart86 haha...Live long &amp; prosper. The movie was better than I thought, they did an awesome job, I'm pleased</w:t>
      </w:r>
    </w:p>
    <w:p>
      <w:r>
        <w:t>@MayMclean BabyLove em homenagem ao Baby D</w:t>
      </w:r>
    </w:p>
    <w:p>
      <w:r>
        <w:t>@Mrjaydeeone yes I've been told that I have a problem with stuff like that</w:t>
      </w:r>
    </w:p>
    <w:p>
      <w:r>
        <w:t>my dad and i totally just rocked out to the offspring-pretty fly for a white guy. haha.</w:t>
      </w:r>
    </w:p>
    <w:p>
      <w:r>
        <w:t>@dorkchops WOOHOOO very cool see I knew u would get to see her</w:t>
      </w:r>
    </w:p>
    <w:p>
      <w:r>
        <w:t>@joenoia lol to see my king</w:t>
      </w:r>
    </w:p>
    <w:p>
      <w:r>
        <w:t>Had to change "within 50 miles", because within 25 miles were effin' BORING.</w:t>
      </w:r>
    </w:p>
    <w:p>
      <w:r>
        <w:t>@Medi_Ready What's you're new cite/business about?? I'd love to hear about it  Doing the same myself actually</w:t>
      </w:r>
    </w:p>
    <w:p>
      <w:r>
        <w:t>@MissMdMorgan thank you! Marc Jacobs thou ....love limited too</w:t>
      </w:r>
    </w:p>
    <w:p>
      <w:r>
        <w:t>@JonathanRKnight BTW I STILL can't believe how Awesome the NEWJABBAKIDZ performance was...U in the masks..I screamed at my pc</w:t>
      </w:r>
    </w:p>
    <w:p>
      <w:r>
        <w:t>whats this? a night out with @abby1ill? sounds like trouble... the good kind</w:t>
      </w:r>
    </w:p>
    <w:p>
      <w:r>
        <w:t>at the theatre.... seeing star trek for a second time becuase i am that cool</w:t>
      </w:r>
    </w:p>
    <w:p>
      <w:r>
        <w:t>@Victoryhawk It depends if you are having fun or not...</w:t>
      </w:r>
    </w:p>
    <w:p>
      <w:r>
        <w:t>@HeatherHAL Thanks Heather, glad you like the dish</w:t>
      </w:r>
    </w:p>
    <w:p>
      <w:r>
        <w:t>Sum1 said this would be huge one day...smart guy</w:t>
      </w:r>
    </w:p>
    <w:p>
      <w:r>
        <w:t>i have been in the lounge for HOURS...and i have not been productive at all. upps time to go out</w:t>
      </w:r>
    </w:p>
    <w:p>
      <w:r>
        <w:t>@missrara  congratulations on your shirt btw!</w:t>
      </w:r>
    </w:p>
    <w:p>
      <w:r>
        <w:t>@OMGitsBrianna I love koda!!! He is sooo cute!!!!! You guys have that in common!!!</w:t>
      </w:r>
    </w:p>
    <w:p>
      <w:r>
        <w:t>@FeliciaSlattery ease of use, better camera, syncs w/iTunes, smaller (I looked at Storm), more eye-appealing &amp; not clunky. -just a few!</w:t>
      </w:r>
    </w:p>
    <w:p>
      <w:r>
        <w:t>fuck you is all i have to say</w:t>
      </w:r>
    </w:p>
    <w:p>
      <w:r>
        <w:t>Happy imma get to see some lovely ladies</w:t>
      </w:r>
    </w:p>
    <w:p>
      <w:r>
        <w:t>To Mums in OZ -, Happy Mothers Day 2day, to Mums in US - Happy M-Day 2morro, &amp; to Mums w/ Altzheimers, guess what!? TODAY'S MOTHERS DAY!</w:t>
      </w:r>
    </w:p>
    <w:p>
      <w:r>
        <w:t>@aliceqfoodie Wow, you mom has a lot of energy. I'm getting tired just reading your tweet and ur living it.</w:t>
      </w:r>
    </w:p>
    <w:p>
      <w:r>
        <w:t>i forgot how much i really needed music until i barely had any for about a week. but i have music now. yay!</w:t>
      </w:r>
    </w:p>
    <w:p>
      <w:r>
        <w:t>needs shows before wednesay!!! oh well... come one come all... Irvine Improv live @ Gotham Showcase 8pm  lots of good comics...then me.</w:t>
      </w:r>
    </w:p>
    <w:p>
      <w:r>
        <w:t>Okay...So I have an AIM account now...Send me ur S/N's on there so I can add u...Thx!</w:t>
      </w:r>
    </w:p>
    <w:p>
      <w:r>
        <w:t>@Taryll um...how long has it been since you slept?? startin to worry over here.. well i hope you are having fun... lots of love to you</w:t>
      </w:r>
    </w:p>
    <w:p>
      <w:r>
        <w:t>@itschelseastaub http://twitpic.com/4vp3x - *swoon* Nick looks so cute when he is serious  *faints*</w:t>
      </w:r>
    </w:p>
    <w:p>
      <w:r>
        <w:t>Congrats to Dave &amp; Anna! Surprise proposal at the Enzian Theater in Orlando  http://qik.com/video/1638824</w:t>
      </w:r>
    </w:p>
    <w:p>
      <w:r>
        <w:t>@michaelsheen Well I guess they think of everything   Thanks so much for keeping the fans in the loop</w:t>
      </w:r>
    </w:p>
    <w:p>
      <w:r>
        <w:t>Wathing Dollhouse on Hulu, eating the special from El Taquito and a beer. B-day week is going well</w:t>
      </w:r>
    </w:p>
    <w:p>
      <w:r>
        <w:t>@MoRethANHuMAn hey you! Did you get my present this morning? Hope u liked it?</w:t>
      </w:r>
    </w:p>
    <w:p>
      <w:r>
        <w:t>New comic posted. Introducing  "Joe! - The Mini Strip"  http://tinyurl.com/oasxx2 (via @mbillingsley80) cute Mother's day strip!</w:t>
      </w:r>
    </w:p>
    <w:p>
      <w:r>
        <w:t>dont worry baby i'll eat sum cake for the both of us , i'll hit u up wen i get back. bye, dont eat too much at home</w:t>
      </w:r>
    </w:p>
    <w:p>
      <w:r>
        <w:t>@harrislacewell You are a dope mom too! Love you too!!! Now stop drinking the mom juice, stop twittering and get some rest!</w:t>
      </w:r>
    </w:p>
    <w:p>
      <w:r>
        <w:t>@runanskyrun I'd rather do the early run..but I am a morning runner</w:t>
      </w:r>
    </w:p>
    <w:p>
      <w:r>
        <w:t>@_Esme_Cullen_  I'm taking a million songs from your blip.fm station thing. Sorry</w:t>
      </w:r>
    </w:p>
    <w:p>
      <w:r>
        <w:t>@E315 -. ---    .--. -... .-. --- .-.. . --   It would be better to hear that then read it, but it's a start</w:t>
      </w:r>
    </w:p>
    <w:p>
      <w:r>
        <w:t>@shaznyc I drink my Corona's sans the fruit.  Perhaps I'm just lazy.</w:t>
      </w:r>
    </w:p>
    <w:p>
      <w:r>
        <w:t>Trying to figure out what to do tonight. See the game? Social events w. friends? Or stay home and play the s**t out of my drums</w:t>
      </w:r>
    </w:p>
    <w:p>
      <w:r>
        <w:t>@HappySlip Happy Mother's Day!</w:t>
      </w:r>
    </w:p>
    <w:p>
      <w:r>
        <w:t>In bed now  tonight has been really really funny, best family ever !</w:t>
      </w:r>
    </w:p>
    <w:p>
      <w:r>
        <w:t>live long and prosper</w:t>
      </w:r>
    </w:p>
    <w:p>
      <w:r>
        <w:t>@justjen97 BTW, do not plan anything for next Sunday. But do find out times they're showing Wolverine. I will take us to the movies!</w:t>
      </w:r>
    </w:p>
    <w:p>
      <w:r>
        <w:t>Karaoke at a small town bar. Having a wonderful time!</w:t>
      </w:r>
    </w:p>
    <w:p>
      <w:r>
        <w:t>Oh it is so sunny.</w:t>
      </w:r>
    </w:p>
    <w:p>
      <w:r>
        <w:t>@DirtyRose17  told you, you would sweep haha :-p</w:t>
      </w:r>
    </w:p>
    <w:p>
      <w:r>
        <w:t>"Patchouli oil &amp; incense had a surge in popularity in the 1960s &amp; 1970s, mostly among devotees of the free love &amp; hippie lifestyles."</w:t>
      </w:r>
    </w:p>
    <w:p>
      <w:r>
        <w:t>@Rachel_Pengov: Extremely so! I'm in an incredible mood</w:t>
      </w:r>
    </w:p>
    <w:p>
      <w:r>
        <w:t>@caligone01 Thanks mama ! I absolutely adore her</w:t>
      </w:r>
    </w:p>
    <w:p>
      <w:r>
        <w:t>on the way to kuya jordan's house for an O's sleepover  !</w:t>
      </w:r>
    </w:p>
    <w:p>
      <w:r>
        <w:t>Had a brill night out with the girls - met terry christian at tv21! He was really lovely. Home to berocca and toast</w:t>
      </w:r>
    </w:p>
    <w:p>
      <w:r>
        <w:t>@dontspell_esl  If in doubt, wash separately   Normal concern is something fading onto the white.</w:t>
      </w:r>
    </w:p>
    <w:p>
      <w:r>
        <w:t>happiest girl in the world.  best weekend ever and I can't wait for next weekend either!!!  so grateful for all my blessings!</w:t>
      </w:r>
    </w:p>
    <w:p>
      <w:r>
        <w:t>@dannywood BTW I STILL can't believe how Awesome the NEWJABBAKIDZ performance was...U in the masks..I screamed at my pc</w:t>
      </w:r>
    </w:p>
    <w:p>
      <w:r>
        <w:t>@maryrivss hahaha that was funnyy!</w:t>
      </w:r>
    </w:p>
    <w:p>
      <w:r>
        <w:t>@gashead Prowse? I got a Christmas card of him last year.  &amp; I wish I had the money right now. Saving for an apartment</w:t>
      </w:r>
    </w:p>
    <w:p>
      <w:r>
        <w:t>getted crunk of budweiser with the fam bam</w:t>
      </w:r>
    </w:p>
    <w:p>
      <w:r>
        <w:t>live on stickam.com/itstyleryo COME CHAT!</w:t>
      </w:r>
    </w:p>
    <w:p>
      <w:r>
        <w:t>@ClayWalker so glad, I hope yall make it back down near New Orleans</w:t>
      </w:r>
    </w:p>
    <w:p>
      <w:r>
        <w:t>is off to somewhere.</w:t>
      </w:r>
    </w:p>
    <w:p>
      <w:r>
        <w:t>I'm my mom's company picnic at a Lake Elsinore Storm game. Oh the things we do to please moms</w:t>
      </w:r>
    </w:p>
    <w:p>
      <w:r>
        <w:t>@jennyinmaui I just read your twitter bio. Love it. Very clever and cute. I'm all about smiles.</w:t>
      </w:r>
    </w:p>
    <w:p>
      <w:r>
        <w:t>@COecobroker And I still recall how helpful you were way back when as I struggled on an AR contest question...</w:t>
      </w:r>
    </w:p>
    <w:p>
      <w:r>
        <w:t>Yay! Bannerbomb for the Wii is finally out. I can run homebrew on my 4.0 Wii.</w:t>
      </w:r>
    </w:p>
    <w:p>
      <w:r>
        <w:t>@Lizzs_Lockeroom Maybe   But you start to really like a team after living 12 years in the city.  Was there for 2 Cups.  Awesome!</w:t>
      </w:r>
    </w:p>
    <w:p>
      <w:r>
        <w:t>@allthatglitrs21 you mum sounds so humble ! what a sweet thing to ask for</w:t>
      </w:r>
    </w:p>
    <w:p>
      <w:r>
        <w:t>@deauxboi LOL...he was cool! shoooooot...</w:t>
      </w:r>
    </w:p>
    <w:p>
      <w:r>
        <w:t>grecia! its between mood &amp; party! i wanna see him lol but we are going out fershure.</w:t>
      </w:r>
    </w:p>
    <w:p>
      <w:r>
        <w:t>everyone get #buckonellen one of the topic things!</w:t>
      </w:r>
    </w:p>
    <w:p>
      <w:r>
        <w:t>@caffeinefueled Welcome back</w:t>
      </w:r>
    </w:p>
    <w:p>
      <w:r>
        <w:t>Having a long island ice tea</w:t>
      </w:r>
    </w:p>
    <w:p>
      <w:r>
        <w:t>feels great after solving a minor but long term problem with 3ds max just now!  Maybe I should try animating the avatar after all? xD</w:t>
      </w:r>
    </w:p>
    <w:p>
      <w:r>
        <w:t>@xodedexo18 OMG, I get the $50 coupon from them all the time, do you?? I'm obsessed with their catalog when it comes in the mail</w:t>
      </w:r>
    </w:p>
    <w:p>
      <w:r>
        <w:t>Enjoyed see'n everyone last night! even tho it was a really bad night financially... Cant wait to kick it again @ the drive -ins!</w:t>
      </w:r>
    </w:p>
    <w:p>
      <w:r>
        <w:t>@slushy_gutter Trent wore that shirt at my show</w:t>
      </w:r>
    </w:p>
    <w:p>
      <w:r>
        <w:t>having a great time in kc  http://twitpic.com/4w3fi</w:t>
      </w:r>
    </w:p>
    <w:p>
      <w:r>
        <w:t>@kellie_apple miss you too kid i sent msg to you on yt</w:t>
      </w:r>
    </w:p>
    <w:p>
      <w:r>
        <w:t>@a_double as if there are any other kind  http://myloc.me/Fkl</w:t>
      </w:r>
    </w:p>
    <w:p>
      <w:r>
        <w:t>causee not everyone can pass the challenge test duh</w:t>
      </w:r>
    </w:p>
    <w:p>
      <w:r>
        <w:t>@esmeg Had one of the female servers tell her ass looks big in those pants. She will worry all night long Lol</w:t>
      </w:r>
    </w:p>
    <w:p>
      <w:r>
        <w:t>i just got my neighbour to sign up, follow her on @hannabornehag  xoxo</w:t>
      </w:r>
    </w:p>
    <w:p>
      <w:r>
        <w:t>@katintherat Send that along, lady.</w:t>
      </w:r>
    </w:p>
    <w:p>
      <w:r>
        <w:t>I ? JONAS' second episode! Aww! Nick is so handsome</w:t>
      </w:r>
    </w:p>
    <w:p>
      <w:r>
        <w:t>@Miss_Kookie girl,rain is my song forrealll!!!</w:t>
      </w:r>
    </w:p>
    <w:p>
      <w:r>
        <w:t>@PackFM not if i'm not on the list</w:t>
      </w:r>
    </w:p>
    <w:p>
      <w:r>
        <w:t>@gheekchik hmmm...the one restaurant/one grocery is sad. not the dukbolgi.</w:t>
      </w:r>
    </w:p>
    <w:p>
      <w:r>
        <w:t>@bendvrx no swearing ben, say 'fudge'</w:t>
      </w:r>
    </w:p>
    <w:p>
      <w:r>
        <w:t>#pens...steigy...no politics hun...the obamas are not watching hockey</w:t>
      </w:r>
    </w:p>
    <w:p>
      <w:r>
        <w:t>@MacSheikh @GhadaLancer Thanks for the FF  I think I should start doing these too</w:t>
      </w:r>
    </w:p>
    <w:p>
      <w:r>
        <w:t>@missoliviaa i decided it was best for me to stay in tonight lady. i shall be in pittsburgh soon!!  (FAREWELL!!!)</w:t>
      </w:r>
    </w:p>
    <w:p>
      <w:r>
        <w:t>Just snuck out my window.. Now im laying on my roof looking at the stars. Its a nice night out tonight.</w:t>
      </w:r>
    </w:p>
    <w:p>
      <w:r>
        <w:t>@Migg But I can still putt 30 yards longer than you can hit your driver</w:t>
      </w:r>
    </w:p>
    <w:p>
      <w:r>
        <w:t>@Boogs26 just watch evan longoria</w:t>
      </w:r>
    </w:p>
    <w:p>
      <w:r>
        <w:t>@IamSoMe  aw. how nice  haha</w:t>
      </w:r>
    </w:p>
    <w:p>
      <w:r>
        <w:t>@UncleRUSH get well soon! God is watching over you</w:t>
      </w:r>
    </w:p>
    <w:p>
      <w:r>
        <w:t>@princeryan No, I'm waiting for it to come to DVD. (I'm frugal.)  You saw it?</w:t>
      </w:r>
    </w:p>
    <w:p>
      <w:r>
        <w:t>@daniiidarko i need lele to answer meeee! Haha.</w:t>
      </w:r>
    </w:p>
    <w:p>
      <w:r>
        <w:t>@tarajean09 What's for dinner?</w:t>
      </w:r>
    </w:p>
    <w:p>
      <w:r>
        <w:t>@guilty_ Awww. So that's him. Nice attempt at hiding from the camera</w:t>
      </w:r>
    </w:p>
    <w:p>
      <w:r>
        <w:t>@LifeByChocolate alredy had my chocolate  it is impossible to resist ;)</w:t>
      </w:r>
    </w:p>
    <w:p>
      <w:r>
        <w:t>@EricaLeigh777 $10 for evening, $5 for matinee(sp?</w:t>
      </w:r>
    </w:p>
    <w:p>
      <w:r>
        <w:t>off to sleep  on 2 katy perry songs as soundtrack  x</w:t>
      </w:r>
    </w:p>
    <w:p>
      <w:r>
        <w:t>@Bx3800 ohh yes. I've rented one and thought the same; very roomy. But hubby wont go for it.  welp, congrats on the new baby</w:t>
      </w:r>
    </w:p>
    <w:p>
      <w:r>
        <w:t>just rearranged the living room- it looks HUGE.  This is what Joe and I do on a Saturday night</w:t>
      </w:r>
    </w:p>
    <w:p>
      <w:r>
        <w:t>"...you'll never have to be alone; i love you, and that's all i really know..."</w:t>
      </w:r>
    </w:p>
    <w:p>
      <w:r>
        <w:t>@TRIPLEBEAMDREAM Having a Leatherman, is a MUST, really for anybody! You never know, when you might need one &amp; it gets the job done.</w:t>
      </w:r>
    </w:p>
    <w:p>
      <w:r>
        <w:t>@onamatepiya piyaaa! hi. :] im hyper &amp; im bored &amp; im online &amp; im going to find pictures for the noteboook.  still cant send messages. grr.</w:t>
      </w:r>
    </w:p>
    <w:p>
      <w:r>
        <w:t>gonna eat pizza. what are you doing??</w:t>
      </w:r>
    </w:p>
    <w:p>
      <w:r>
        <w:t>Off to prom. Say hi to me</w:t>
      </w:r>
    </w:p>
    <w:p>
      <w:r>
        <w:t>Watching Die Hard 2. I &lt;333 Jeremy Irons</w:t>
      </w:r>
    </w:p>
    <w:p>
      <w:r>
        <w:t>For the record, john mayer is freaking cool.</w:t>
      </w:r>
    </w:p>
    <w:p>
      <w:r>
        <w:t>Happy Mothers day to all you Mums out there</w:t>
      </w:r>
    </w:p>
    <w:p>
      <w:r>
        <w:t>@mitch4103 And with it, I can be online even after I have to log off habbo</w:t>
      </w:r>
    </w:p>
    <w:p>
      <w:r>
        <w:t>@GabrielCarrejo sorry my friend ... but @intel is paying the mortgage!</w:t>
      </w:r>
    </w:p>
    <w:p>
      <w:r>
        <w:t>Nyappy mother's day to your mom's.</w:t>
      </w:r>
    </w:p>
    <w:p>
      <w:r>
        <w:t>@yoyonb87 tehe. It was on the 9th</w:t>
      </w:r>
    </w:p>
    <w:p>
      <w:r>
        <w:t>@LouisPagan @Raul_Ramos Txs so much for #followfriday...i have been so MIA recently...work is killing me! Hope you r doing funtastic</w:t>
      </w:r>
    </w:p>
    <w:p>
      <w:r>
        <w:t>Working security for the club tonight. First time working it in about a month. Should be interesting. Oh, and hi Kelsenator!</w:t>
      </w:r>
    </w:p>
    <w:p>
      <w:r>
        <w:t>@Sophie_Lhoste Thanks you so much for following me on Twitter; I hope you find it as exciting as I do! Looking forward to your tweets!</w:t>
      </w:r>
    </w:p>
    <w:p>
      <w:r>
        <w:t>Mothers Day</w:t>
      </w:r>
    </w:p>
    <w:p>
      <w:r>
        <w:t>@barihouse what's up stranger? Mercy Me is rocking out to so long self and i'm tweetin'</w:t>
      </w:r>
    </w:p>
    <w:p>
      <w:r>
        <w:t>@chupacharged you drank it on the sly, didn't you and that's why you're asking. I know how you are</w:t>
      </w:r>
    </w:p>
    <w:p>
      <w:r>
        <w:t>@Scath drop me an e-mail or something and i'll totally do it</w:t>
      </w:r>
    </w:p>
    <w:p>
      <w:r>
        <w:t>@AndyBradbury thanks so much....I'm so glad I have a productive, loving, happy, law abiding, assisting others.....son!</w:t>
      </w:r>
    </w:p>
    <w:p>
      <w:r>
        <w:t>@MrEricPiRaTe ah, I see now. Cool dude</w:t>
      </w:r>
    </w:p>
    <w:p>
      <w:r>
        <w:t>knocked up is sooo godamn funny. never gets old  "you're tupac. you're biggie." lol</w:t>
      </w:r>
    </w:p>
    <w:p>
      <w:r>
        <w:t>@archuletachick lol i know! I was like oh ya tough guy!</w:t>
      </w:r>
    </w:p>
    <w:p>
      <w:r>
        <w:t>heading to Kitsilano for a BBQ  this weather is b.e.a... UTIFUL!! x</w:t>
      </w:r>
    </w:p>
    <w:p>
      <w:r>
        <w:t>@destroytoday - Tweetie is using Yfrog now, I think, so any chance of adding it to the in-client image viewing?</w:t>
      </w:r>
    </w:p>
    <w:p>
      <w:r>
        <w:t>had such a fun time with allegra tonite!!! we saw 17again!! good movie</w:t>
      </w:r>
    </w:p>
    <w:p>
      <w:r>
        <w:t>@carlyrighteous I'm in belleville at my parents and someone offered me a bus ride to orillia for 10$ at the mall. Thought of you</w:t>
      </w:r>
    </w:p>
    <w:p>
      <w:r>
        <w:t>headed to the beach with puppy maverick hugs and much aloha</w:t>
      </w:r>
    </w:p>
    <w:p>
      <w:r>
        <w:t>Twitter criado.</w:t>
      </w:r>
    </w:p>
    <w:p>
      <w:r>
        <w:t>@imjstsayin Im doing ok.  I have a 15 year old going on 35 that is driving me crazy, but that comes with the territory, I guess.</w:t>
      </w:r>
    </w:p>
    <w:p>
      <w:r>
        <w:t>http://twitpic.com/4w3he The pretty flowers john mains brought the ladies 2nite!</w:t>
      </w:r>
    </w:p>
    <w:p>
      <w:r>
        <w:t>@Marney1911 flipping between the race and the nba playoffs.  Pulling for dale jr and 'bron 'bron....</w:t>
      </w:r>
    </w:p>
    <w:p>
      <w:r>
        <w:t>going to see star trek with my babe  im actually excited about this hah</w:t>
      </w:r>
    </w:p>
    <w:p>
      <w:r>
        <w:t>@digital_geisha @savasavasava  For reals. It's lovely being around someone so refreshingly analog in his interests</w:t>
      </w:r>
    </w:p>
    <w:p>
      <w:r>
        <w:t>@eamobile I apparently have crappy typing skills...lol sorry</w:t>
      </w:r>
    </w:p>
    <w:p>
      <w:r>
        <w:t>@RClapham Well we'll have to organize one for when you can get down, can't guarantee no oldies though</w:t>
      </w:r>
    </w:p>
    <w:p>
      <w:r>
        <w:t>@booandginger Thats good!  Keep it up guys! Would love to come down and visit sonetime</w:t>
      </w:r>
    </w:p>
    <w:p>
      <w:r>
        <w:t>a successful shopping day</w:t>
      </w:r>
    </w:p>
    <w:p>
      <w:r>
        <w:t>@zacgandara .. did you have to bust a cap? tell me you had to bust a cap for Jesus!</w:t>
      </w:r>
    </w:p>
    <w:p>
      <w:r>
        <w:t>my mum would be happy to receive 2 handbags and a card from us today. heheee.</w:t>
      </w:r>
    </w:p>
    <w:p>
      <w:r>
        <w:t>Viviann's all minee. Yummm</w:t>
      </w:r>
    </w:p>
    <w:p>
      <w:r>
        <w:t>@sweeti20 thanks  i make ur job a little less crappier every day!</w:t>
      </w:r>
    </w:p>
    <w:p>
      <w:r>
        <w:t>the mum's cake is done.. now i need make a good luch and tomorrow will be an amazing Mum' day</w:t>
      </w:r>
    </w:p>
    <w:p>
      <w:r>
        <w:t>Right now at my second gig !!! Sippinn on guess whut ? Water  we sta focused we are on the job</w:t>
      </w:r>
    </w:p>
    <w:p>
      <w:r>
        <w:t>Sweet! When are they going to be publicly available?</w:t>
      </w:r>
    </w:p>
    <w:p>
      <w:r>
        <w:t>Back then I didn't know why you were misunderstood. So now I see thru ur eyes, all that u did was love. Mama, I love you</w:t>
      </w:r>
    </w:p>
    <w:p>
      <w:r>
        <w:t>@tnewberry I was talking about the margarita machine.</w:t>
      </w:r>
    </w:p>
    <w:p>
      <w:r>
        <w:t>On my way to see star trek</w:t>
      </w:r>
    </w:p>
    <w:p>
      <w:r>
        <w:t>@aussiecynic Blow me away it IS raining harder here. Yay you, well done</w:t>
      </w:r>
    </w:p>
    <w:p>
      <w:r>
        <w:t>Off to see my lovely mum  Then maybe star trek!</w:t>
      </w:r>
    </w:p>
    <w:p>
      <w:r>
        <w:t>Off To The Movies With Abby (Who I Have Not Seen In FOREVER) To See Star Trek. L8er Twitter Folk</w:t>
      </w:r>
    </w:p>
    <w:p>
      <w:r>
        <w:t>Sulumits Retsambew is thinking: A billion here, a billion there, pretty soon it adds up to real money.</w:t>
      </w:r>
    </w:p>
    <w:p>
      <w:r>
        <w:t>sorry for taking over twitter with my i-can't-sleepness</w:t>
      </w:r>
    </w:p>
    <w:p>
      <w:r>
        <w:t>@vonstroke Heidi just finished her set at Stiff Kitten with Aundy</w:t>
      </w:r>
    </w:p>
    <w:p>
      <w:r>
        <w:t>@FSBigBob He's gonna do it for mothers day  Ever notice Papa looks like Squiggy from Laverne snd Shirley. I love him.</w:t>
      </w:r>
    </w:p>
    <w:p>
      <w:r>
        <w:t>@daysdifference jeremy... You made me want sushi.</w:t>
      </w:r>
    </w:p>
    <w:p>
      <w:r>
        <w:t>@AdamSatayer lol, so your mum likes a bit of the ol' clergy ordained ultra violence?</w:t>
      </w:r>
    </w:p>
    <w:p>
      <w:r>
        <w:t>Has no idea wtf Twitter is about but willing to give it a go!  Going out for a bit!</w:t>
      </w:r>
    </w:p>
    <w:p>
      <w:r>
        <w:t>Aw! Tear! I feel special to da family.  Haha thanks girls i love yal</w:t>
      </w:r>
    </w:p>
    <w:p>
      <w:r>
        <w:t>is ONLiNE  http://plurk.com/p/stjdg</w:t>
      </w:r>
    </w:p>
    <w:p>
      <w:r>
        <w:t>Awesome night ahead: BAD v Rat City! Most of my favorite skaters on one track  #fb</w:t>
      </w:r>
    </w:p>
    <w:p>
      <w:r>
        <w:t>@vachan Just checked out SPB.This mobile application rocks!! has a gr8 potential going forward be a "must have"  4 Windows Mobile users</w:t>
      </w:r>
    </w:p>
    <w:p>
      <w:r>
        <w:t>just made DIY acid wash shorts! can't wait to see what they look like</w:t>
      </w:r>
    </w:p>
    <w:p>
      <w:r>
        <w:t>just got back from tori's. watching shark boy and lava girl</w:t>
      </w:r>
    </w:p>
    <w:p>
      <w:r>
        <w:t>after a little bit the drink isn't actually so strong anymore</w:t>
      </w:r>
    </w:p>
    <w:p>
      <w:r>
        <w:t>yey finally home</w:t>
      </w:r>
    </w:p>
    <w:p>
      <w:r>
        <w:t>@JoyofZen mmmm it all sounds tasty. i had some spiced rum earlier, yummmmmyyyy also herbs are always good although better when shared</w:t>
      </w:r>
    </w:p>
    <w:p>
      <w:r>
        <w:t>@WhiteLakeGal</w:t>
      </w:r>
    </w:p>
    <w:p>
      <w:r>
        <w:t>@ceemce Home Friday makes me  too!!!</w:t>
      </w:r>
    </w:p>
    <w:p>
      <w:r>
        <w:t>@Wolfie_Rankin And until soy beans have TEETS, soy "milk" *is not milk*.</w:t>
      </w:r>
    </w:p>
    <w:p>
      <w:r>
        <w:t>is closing at 10 instead of 12 yay!!  just 15 min till i can go home and talk to my lovebug!!</w:t>
      </w:r>
    </w:p>
    <w:p>
      <w:r>
        <w:t>@Vinken thanks for the #followfriday</w:t>
      </w:r>
    </w:p>
    <w:p>
      <w:r>
        <w:t>@beaky22 I know! I can barely believe it's almost over! Thanks for the review, lovely!</w:t>
      </w:r>
    </w:p>
    <w:p>
      <w:r>
        <w:t>@JoyofZen Doing okay. How are you doing?</w:t>
      </w:r>
    </w:p>
    <w:p>
      <w:r>
        <w:t>@deiu you guys are moving to LA?! Why so far? But we shall make a castle before you leave!</w:t>
      </w:r>
    </w:p>
    <w:p>
      <w:r>
        <w:t>@itouchiphone thanks got it will contact you if i am having troubles!Thanks</w:t>
      </w:r>
    </w:p>
    <w:p>
      <w:r>
        <w:t>responding to more questions at Thou Shall Blog! I appreciate this community.</w:t>
      </w:r>
    </w:p>
    <w:p>
      <w:r>
        <w:t>: experiencing the unique #Winnipeg tradition known as "the social". Trying to pace myself.</w:t>
      </w:r>
    </w:p>
    <w:p>
      <w:r>
        <w:t>not letting anyone get me down  tired of taking on other people's pain all the time! I am a happy person with or without drama... om.....!</w:t>
      </w:r>
    </w:p>
    <w:p>
      <w:r>
        <w:t>at the R&amp;R fashion show with kacie</w:t>
      </w:r>
    </w:p>
    <w:p>
      <w:r>
        <w:t>i bought the mach 6  http://tinyurl.com/q9fyuf</w:t>
      </w:r>
    </w:p>
    <w:p>
      <w:r>
        <w:t>eating nothing, drinking water, about to watch a movie, join me?</w:t>
      </w:r>
    </w:p>
    <w:p>
      <w:r>
        <w:t>Home from work</w:t>
      </w:r>
    </w:p>
    <w:p>
      <w:r>
        <w:t>the play's over, it was really good</w:t>
      </w:r>
    </w:p>
    <w:p>
      <w:r>
        <w:t>@tararizing so i'll excuse your love for the Cavs and the west, even though I don't share it!</w:t>
      </w:r>
    </w:p>
    <w:p>
      <w:r>
        <w:t>@JoeJacobi Following them all... You're creating a little flock of paddling Twitterers...</w:t>
      </w:r>
    </w:p>
    <w:p>
      <w:r>
        <w:t>Not at prom. Ha! Chinese, iced chai, and some old school pokemon. Good night</w:t>
      </w:r>
    </w:p>
    <w:p>
      <w:r>
        <w:t>@juicystar007 together</w:t>
      </w:r>
    </w:p>
    <w:p>
      <w:r>
        <w:t>Exhausted after coming home from a swim this morning! It's more tiring than I remember! HAPPY MOTHERS DAY</w:t>
      </w:r>
    </w:p>
    <w:p>
      <w:r>
        <w:t>@santojay They assume you won't be able to afford traveling anymore now that you've got a contract with them</w:t>
      </w:r>
    </w:p>
    <w:p>
      <w:r>
        <w:t>Oh, yes... Happy NINE year annivarsary to Hanson's second studio album, "This Time Around."</w:t>
      </w:r>
    </w:p>
    <w:p>
      <w:r>
        <w:t>thx for the tip.  how did you figure that one out?</w:t>
      </w:r>
    </w:p>
    <w:p>
      <w:r>
        <w:t>@Kohmahts ReTweeting's my favorite.    #palin</w:t>
      </w:r>
    </w:p>
    <w:p>
      <w:r>
        <w:t>@thumbprints The winds nearly blew you out of the outfield.</w:t>
      </w:r>
    </w:p>
    <w:p>
      <w:r>
        <w:t>Out with Audrey</w:t>
      </w:r>
    </w:p>
    <w:p>
      <w:r>
        <w:t>@amirahM i'll wear mine too!</w:t>
      </w:r>
    </w:p>
    <w:p>
      <w:r>
        <w:t>I am officially a kindergarten cop</w:t>
      </w:r>
    </w:p>
    <w:p>
      <w:r>
        <w:t>This is the last time to get it right...  hello loves....</w:t>
      </w:r>
    </w:p>
    <w:p>
      <w:r>
        <w:t>@MichaelHotaling Thanks for the thoughts... Unfortunatly it didn't work out like we hoped... ah well. The paintings were beautiful.</w:t>
      </w:r>
    </w:p>
    <w:p>
      <w:r>
        <w:t>@NJDemocrat I knew something was wrong with this guy.  Now it's been confirmed!  Thanks for the pic!</w:t>
      </w:r>
    </w:p>
    <w:p>
      <w:r>
        <w:t>@tonyrobbins Thanks for the reminder Tony</w:t>
      </w:r>
    </w:p>
    <w:p>
      <w:r>
        <w:t>@MCFAN247 Glitter, she sings on it!</w:t>
      </w:r>
    </w:p>
    <w:p>
      <w:r>
        <w:t>Boredddddd Follower @meryreino Shes AMAZING!!  *Broken*</w:t>
      </w:r>
    </w:p>
    <w:p>
      <w:r>
        <w:t>Relaxing at home, loving my mom</w:t>
      </w:r>
    </w:p>
    <w:p>
      <w:r>
        <w:t>That's how you go from series to season. The days of being an elite team are over in Dallas. EPL Derby Day tomorrow. Tell me what I miss.</w:t>
      </w:r>
    </w:p>
    <w:p>
      <w:r>
        <w:t>now watching kill bill vol. 1  i love movies so much.</w:t>
      </w:r>
    </w:p>
    <w:p>
      <w:r>
        <w:t>Home from gallery opening in Woodstock, NY. Frined had work on display.  Much great, cool and interesting art to be seen.</w:t>
      </w:r>
    </w:p>
    <w:p>
      <w:r>
        <w:t>@emilmor it was fun  Ate at mas.Thanks!!  Good luck w/ ur showing tomorrow.</w:t>
      </w:r>
    </w:p>
    <w:p>
      <w:r>
        <w:t>Chillen with Csla.. Waiting to start.. Watchin pacquiao rerun..</w:t>
      </w:r>
    </w:p>
    <w:p>
      <w:r>
        <w:t>@jonasbrothers http://twitpic.com/4qpzx - i love you guys  you're the best</w:t>
      </w:r>
    </w:p>
    <w:p>
      <w:r>
        <w:t>@DawnRichard  Thanks Sissy!!!!!!! Be sure to check ur Myspace tonight, It's gonna be Something! Luv Ya!!!!</w:t>
      </w:r>
    </w:p>
    <w:p>
      <w:r>
        <w:t>@KarlosFarrar check out review for the movie Fighting - http://bit.ly/Fle9j  Hilarious!! leave this guy a comment!</w:t>
      </w:r>
    </w:p>
    <w:p>
      <w:r>
        <w:t>I have the best Brother-in-law in the World. He just sent me Twilight Blue ray gift set. Now if I only had a blue ray player</w:t>
      </w:r>
    </w:p>
    <w:p>
      <w:r>
        <w:t>woke up from napping  finally got the sleep i needed</w:t>
      </w:r>
    </w:p>
    <w:p>
      <w:r>
        <w:t>@LILJIZZEL hahaha! YES I AM!  Lil Jon is the freakin jizzle! U know I named my 1st puppy after u? Lil Jizzle...remember? LOL...xoxox</w:t>
      </w:r>
    </w:p>
    <w:p>
      <w:r>
        <w:t>making more muffinsss, wheat jerm AANNNDD psyillium husk</w:t>
      </w:r>
    </w:p>
    <w:p>
      <w:r>
        <w:t>@mistressmia Their is no such thing as TRANSPARENCY only selective OPACITY...</w:t>
      </w:r>
    </w:p>
    <w:p>
      <w:r>
        <w:t>Ahhhh the calm after the storm.  All is quiet. Night everyone and Happy Mothers Day to those it applies to</w:t>
      </w:r>
    </w:p>
    <w:p>
      <w:r>
        <w:t>In the car on the way home from the mall. I got four new adorable items of clothing that I am really excited about!</w:t>
      </w:r>
    </w:p>
    <w:p>
      <w:r>
        <w:t>@johncmayer You know we dont believe half of what they say</w:t>
      </w:r>
    </w:p>
    <w:p>
      <w:r>
        <w:t>Almost dun choreographing the dance</w:t>
      </w:r>
    </w:p>
    <w:p>
      <w:r>
        <w:t>@BrianMcnugget nothing beats nurofen plus!</w:t>
      </w:r>
    </w:p>
    <w:p>
      <w:r>
        <w:t>Very very interesting night in Defiance to say the least... but hey, I got 'Guys and Dolls' for free!</w:t>
      </w:r>
    </w:p>
    <w:p>
      <w:r>
        <w:t>@Paul_Coleman Looks a little too "fried" for me, but you have fun with that, Paul!</w:t>
      </w:r>
    </w:p>
    <w:p>
      <w:r>
        <w:t>@jennywoo42 we had bbq chicken pizza last night! (although it wasn't deep dish   glad to hear you had fun in p.r.!!</w:t>
      </w:r>
    </w:p>
    <w:p>
      <w:r>
        <w:t>@KimKardashian You remind me so much of a Omaha Girl, that I use to date.  I guess it all in the Jeans, (Calvin Kleins is what she wore).</w:t>
      </w:r>
    </w:p>
    <w:p>
      <w:r>
        <w:t>@SafiG Lol..Wat was Vibes doin on Atlantic? &amp; where's ur shirt in your twitter pic? lol</w:t>
      </w:r>
    </w:p>
    <w:p>
      <w:r>
        <w:t>@LILJIZZEL I GOT UR BACK @ BABY!! much love to ya!</w:t>
      </w:r>
    </w:p>
    <w:p>
      <w:r>
        <w:t>Thank you, Gerbino, for forcing us starting junior year to make survey mockups. Let me tell you how super helpful this skill has been.</w:t>
      </w:r>
    </w:p>
    <w:p>
      <w:r>
        <w:t>Leaving the beach .. Having a great day with vicente .. We needed this time together</w:t>
      </w:r>
    </w:p>
    <w:p>
      <w:r>
        <w:t>went swimming with the fam for over 2 hours! we're a little toasty</w:t>
      </w:r>
    </w:p>
    <w:p>
      <w:r>
        <w:t>@teacherPaddy hey Padster...it's a dirt track.  thx for the info! I got 3 miles in</w:t>
      </w:r>
    </w:p>
    <w:p>
      <w:r>
        <w:t>is having a jam session in her room and then seeing star trek...again</w:t>
      </w:r>
    </w:p>
    <w:p>
      <w:r>
        <w:t>@konghee Have a good time with Sun &amp; Dayan there at NY!</w:t>
      </w:r>
    </w:p>
    <w:p>
      <w:r>
        <w:t>@TheMadModel Soooo happy your back!</w:t>
      </w:r>
    </w:p>
    <w:p>
      <w:r>
        <w:t>woot, just won http://www.wowhead.com/?item=40328 for my tanking set, when the offspecs were allowed to roll, i got a 100</w:t>
      </w:r>
    </w:p>
    <w:p>
      <w:r>
        <w:t>@KaydeeisMeeko HAHA my rooommate are watching that! i have a huge crush on landon.</w:t>
      </w:r>
    </w:p>
    <w:p>
      <w:r>
        <w:t>@howie_d he's a lucky baby. He has a wonderful family  do u know when u could take him at home?</w:t>
      </w:r>
    </w:p>
    <w:p>
      <w:r>
        <w:t>Guess what? mom adopted a kitty today (11 months) His name is Corky</w:t>
      </w:r>
    </w:p>
    <w:p>
      <w:r>
        <w:t>Hmmm.. If I skip the grocery store and head to Walmart, I could potentially leave with so much more.</w:t>
      </w:r>
    </w:p>
    <w:p>
      <w:r>
        <w:t>Gonna go watch Jackson's band play and then going to the band after party</w:t>
      </w:r>
    </w:p>
    <w:p>
      <w:r>
        <w:t>Happy Mother's Day! She liked the poem.</w:t>
      </w:r>
    </w:p>
    <w:p>
      <w:r>
        <w:t>tomorrow it's the final competition</w:t>
      </w:r>
    </w:p>
    <w:p>
      <w:r>
        <w:t>is excited!  http://plurk.com/p/stk04</w:t>
      </w:r>
    </w:p>
    <w:p>
      <w:r>
        <w:t>@NKANGEL74 Sweet! Thanks!</w:t>
      </w:r>
    </w:p>
    <w:p>
      <w:r>
        <w:t>just got home from a partyyyy. had a good time. can't wait for my birthday in 7 days!</w:t>
      </w:r>
    </w:p>
    <w:p>
      <w:r>
        <w:t>@mynameismo You too - hope your day was good!</w:t>
      </w:r>
    </w:p>
    <w:p>
      <w:r>
        <w:t>check it out check it out check it out.</w:t>
      </w:r>
    </w:p>
    <w:p>
      <w:r>
        <w:t>Changed my username</w:t>
      </w:r>
    </w:p>
    <w:p>
      <w:r>
        <w:t>is playing with Windows 7 RC</w:t>
      </w:r>
    </w:p>
    <w:p>
      <w:r>
        <w:t>and I bought FOUR ties  http://tinyurl.com/pvajlm</w:t>
      </w:r>
    </w:p>
    <w:p>
      <w:r>
        <w:t>@mcr_chick haha. I completely agree</w:t>
      </w:r>
    </w:p>
    <w:p>
      <w:r>
        <w:t>Going to my brother's wedding in Princeton, NJ next Sat. Had to buy a navy blue sports coat and gray pants - $13 total at Goodwill</w:t>
      </w:r>
    </w:p>
    <w:p>
      <w:r>
        <w:t>Ben I Love yahh babe &lt;333! i miss you hope to see u tomorrow  Mommy i love  you tomorrow happy mothers day! happy mother day to all moms!</w:t>
      </w:r>
    </w:p>
    <w:p>
      <w:r>
        <w:t>Here are the cupcakes I made.  http://twitpic.com/4w425</w:t>
      </w:r>
    </w:p>
    <w:p>
      <w:r>
        <w:t>I told Taylor I wanted to punch a baby, because I'm in so much pain and her response was "what baby?". I love my family.</w:t>
      </w:r>
    </w:p>
    <w:p>
      <w:r>
        <w:t>On my shoot with Ron and Torey! Have lots of fun</w:t>
      </w:r>
    </w:p>
    <w:p>
      <w:r>
        <w:t>listening to some music!</w:t>
      </w:r>
    </w:p>
    <w:p>
      <w:r>
        <w:t>@theellenshow @KalebNation twilightguy.com kalebnation.com youtube.com/kalebnation PUT HIM ON THE SHOW! Sry for spamming but we love him</w:t>
      </w:r>
    </w:p>
    <w:p>
      <w:r>
        <w:t>@ElyssaD this is twistory... in the making. Yeah, I stole that one from you</w:t>
      </w:r>
    </w:p>
    <w:p>
      <w:r>
        <w:t>just found two very moldy and squishy reasons why non cracker based foods aren't allowed in the play room. When mom's away...</w:t>
      </w:r>
    </w:p>
    <w:p>
      <w:r>
        <w:t>@AlanaJoy - No hard feelings, I hope  Like I say, I think we agree with each other.</w:t>
      </w:r>
    </w:p>
    <w:p>
      <w:r>
        <w:t>@DuckyDoesTV They lost me at US ending. ;) I, mean, I don't eat #GreyPoupon or anything, but I prefer the bleaker original.</w:t>
      </w:r>
    </w:p>
    <w:p>
      <w:r>
        <w:t>Had a little romantic date with suzy in uptown</w:t>
      </w:r>
    </w:p>
    <w:p>
      <w:r>
        <w:t>maxin' and relaxin', almost bed time</w:t>
      </w:r>
    </w:p>
    <w:p>
      <w:r>
        <w:t>@lanceschmidt Yeah I was kinda bummed, but tell them I'm gonna miss them too! I loved your class! You guys made student teaching fun.</w:t>
      </w:r>
    </w:p>
    <w:p>
      <w:r>
        <w:t>@iPhoneAppAttack I thought it was pretty good! I'm not a die hard Trekkie either.</w:t>
      </w:r>
    </w:p>
    <w:p>
      <w:r>
        <w:t>Ooooo! I'm lovin the First Lady's fuschia sheath dress! Tres chic! I want her arms!</w:t>
      </w:r>
    </w:p>
    <w:p>
      <w:r>
        <w:t>@AmyriadfthINGs Yeah, I've never seen that! But, I guess I've never really needed it.</w:t>
      </w:r>
    </w:p>
    <w:p>
      <w:r>
        <w:t>The usual. Two family parties today. Happy Birthday Lily!  http://twitpic.com/4w472</w:t>
      </w:r>
    </w:p>
    <w:p>
      <w:r>
        <w:t>Thx everyone for all the mothers day tweets and sms'</w:t>
      </w:r>
    </w:p>
    <w:p>
      <w:r>
        <w:t>@mbm88 ahhh I'm drinking some too!! And bride wars is really good</w:t>
      </w:r>
    </w:p>
    <w:p>
      <w:r>
        <w:t>Have to eat my veggies today.Mashed corn and string beans.But have steak along on the side</w:t>
      </w:r>
    </w:p>
    <w:p>
      <w:r>
        <w:t>@scodal  yeah I saw, looks like hard work, But I would know  whats upp handsome</w:t>
      </w:r>
    </w:p>
    <w:p>
      <w:r>
        <w:t>Chocolate milk and subway. MMM</w:t>
      </w:r>
    </w:p>
    <w:p>
      <w:r>
        <w:t>@_IANNE I'm at the terrance middle by the left side center. I see u</w:t>
      </w:r>
    </w:p>
    <w:p>
      <w:r>
        <w:t>Wait...I thought it was 9:50? Don't we have till 10?   #sigjeans</w:t>
      </w:r>
    </w:p>
    <w:p>
      <w:r>
        <w:t>on my brothers phone, using the internet</w:t>
      </w:r>
    </w:p>
    <w:p>
      <w:r>
        <w:t>@Joviswillow Loved those books   Did you read The Host?  Amazing storyteller.</w:t>
      </w:r>
    </w:p>
    <w:p>
      <w:r>
        <w:t>am fost la Obosession....a fost cam trist, ca am fost singurul treaz...</w:t>
      </w:r>
    </w:p>
    <w:p>
      <w:r>
        <w:t>My goodness! Another hit, another run!!!</w:t>
      </w:r>
    </w:p>
    <w:p>
      <w:r>
        <w:t>@Hogman49 thank you! I really appreciate that babe</w:t>
      </w:r>
    </w:p>
    <w:p>
      <w:r>
        <w:t>update!  island flowers - large pouch http://tinyurl.com/qnh5oy</w:t>
      </w:r>
    </w:p>
    <w:p>
      <w:r>
        <w:t>Woo hoo! My happiness score is 612. Apparently I am over-the-top happy. Considering the week I've had....</w:t>
      </w:r>
    </w:p>
    <w:p>
      <w:r>
        <w:t>Watching Miley Cyrus on youtube!</w:t>
      </w:r>
    </w:p>
    <w:p>
      <w:r>
        <w:t>This cigarette is so relaxing</w:t>
      </w:r>
    </w:p>
    <w:p>
      <w:r>
        <w:t>@nancyisgold hahahaha! i laughed my ass off just now. thanks</w:t>
      </w:r>
    </w:p>
    <w:p>
      <w:r>
        <w:t>I've never been that close to falling asleep while standing.  looking forward to pushing faders tomorrow AM</w:t>
      </w:r>
    </w:p>
    <w:p>
      <w:r>
        <w:t>@michaelsheen can't wait to see.  i hear you are a pretty HOT Aro.</w:t>
      </w:r>
    </w:p>
    <w:p>
      <w:r>
        <w:t>as landice said; "uhmazing." you are all uhtterly uhmazing.   - helenuh.</w:t>
      </w:r>
    </w:p>
    <w:p>
      <w:r>
        <w:t>@gabbylucio now that you say that you do look like demi  hahaha!! Yessss august 2nd will be a blast</w:t>
      </w:r>
    </w:p>
    <w:p>
      <w:r>
        <w:t>@dyedinthewool Scooby is yours. Because he's different than the rest</w:t>
      </w:r>
    </w:p>
    <w:p>
      <w:r>
        <w:t>@bobbyrettew  That makes my day so much better, it's been a rough one. Did I mention I love the new photo!</w:t>
      </w:r>
    </w:p>
    <w:p>
      <w:r>
        <w:t>@Neicy55: just got home from drews bday.</w:t>
      </w:r>
    </w:p>
    <w:p>
      <w:r>
        <w:t>looong day! 8 houuurs of work, then a 5 minute shower, then back out with shane, and now here  man, i can hear my bed calllling a bunch!</w:t>
      </w:r>
    </w:p>
    <w:p>
      <w:r>
        <w:t>@wildbluebug Yep! Here's a pic of the kid standing on the Puffy Taco.  - Photo: http://bkite.com/07jZs</w:t>
      </w:r>
    </w:p>
    <w:p>
      <w:r>
        <w:t>Home from the mall  &amp; got mommy's gift for tomrrow</w:t>
      </w:r>
    </w:p>
    <w:p>
      <w:r>
        <w:t>@spiritequality lol well, RBI IS the one that schooled me on the art of djing when I was a teen. I call him my Jedi Master.</w:t>
      </w:r>
    </w:p>
    <w:p>
      <w:r>
        <w:t>@mattmoreno I really like miller park too  too bad the cubs aren't leading, hopefully they can get it together soon</w:t>
      </w:r>
    </w:p>
    <w:p>
      <w:r>
        <w:t>@Pamela010474 nope..not drunk..sometimes I think maybe I should..then maybe Twitter would make sense, ya know!</w:t>
      </w:r>
    </w:p>
    <w:p>
      <w:r>
        <w:t>Itt's the BIG TIME Saturday night  Playing Canasta then a movie then...Psych homework?  Stay shiny and love everybody!!</w:t>
      </w:r>
    </w:p>
    <w:p>
      <w:r>
        <w:t>At the fashion show supporting my allison</w:t>
      </w:r>
    </w:p>
    <w:p>
      <w:r>
        <w:t>@NLiukin hey i know ya dont know me but i wanted to say yopu have helped me a lot i was over in iraq and i wanted to thank you</w:t>
      </w:r>
    </w:p>
    <w:p>
      <w:r>
        <w:t>The sun is out here in Melbourne! Happy Mothers Day to all the mums out there</w:t>
      </w:r>
    </w:p>
    <w:p>
      <w:r>
        <w:t>@jtimberlake Good luck tonight! Canadas east coast is watching</w:t>
      </w:r>
    </w:p>
    <w:p>
      <w:r>
        <w:t>At TGC concert  good to see old friends and remember the old times!</w:t>
      </w:r>
    </w:p>
    <w:p>
      <w:r>
        <w:t>Come on guys tell me how much your theater charges!!! I want to know if mine is fair and/or average!  Me and hubby are having a discussion</w:t>
      </w:r>
    </w:p>
    <w:p>
      <w:r>
        <w:t>happy mothers day</w:t>
      </w:r>
    </w:p>
    <w:p>
      <w:r>
        <w:t>@GeorgiaPrincez No but I just checked and got it LOL. You are ok! I went live for a few minutes and everything is fine.</w:t>
      </w:r>
    </w:p>
    <w:p>
      <w:r>
        <w:t>babysitting my hubby cam cam</w:t>
      </w:r>
    </w:p>
    <w:p>
      <w:r>
        <w:t>@BreeOlson9 I see your date is showing you a good time    Still want a stripper picture</w:t>
      </w:r>
    </w:p>
    <w:p>
      <w:r>
        <w:t>Home from Ghosts of Girlfriends past with my lovely luddite  Not exactly high theatre, but a good date movie!</w:t>
      </w:r>
    </w:p>
    <w:p>
      <w:r>
        <w:t>@amor8 tell me what you think of Pride Prejudice and Zombies . . . if you're not all hyped up on sugar</w:t>
      </w:r>
    </w:p>
    <w:p>
      <w:r>
        <w:t>@parislisbonne I'm glad you liked it   Want more?</w:t>
      </w:r>
    </w:p>
    <w:p>
      <w:r>
        <w:t>@SongzYuuup good,get some rest MONEYMAKER</w:t>
      </w:r>
    </w:p>
    <w:p>
      <w:r>
        <w:t>@rkref are you making fun of the @cspan call-in guy?</w:t>
      </w:r>
    </w:p>
    <w:p>
      <w:r>
        <w:t>@natashabrown brad's face when he saw that gift is priceless!! Thnx Nat!</w:t>
      </w:r>
    </w:p>
    <w:p>
      <w:r>
        <w:t>Pappadeux has some yummy strawberry lemonade</w:t>
      </w:r>
    </w:p>
    <w:p>
      <w:r>
        <w:t>haircut as short as possible, even change color , new me</w:t>
      </w:r>
    </w:p>
    <w:p>
      <w:r>
        <w:t>i'm causing trouble with my partner in crime.</w:t>
      </w:r>
    </w:p>
    <w:p>
      <w:r>
        <w:t>Awe My Mommy Just Said She Loves The Cat  Meow. Apparentlly The Cat Cried When HE Was Born.</w:t>
      </w:r>
    </w:p>
    <w:p>
      <w:r>
        <w:t>@astonesthrow @debsparkles @sheabath1  - Overwhelming lead for Strawberry Lemonade!!  My husband voted for Banana Fosters tho.</w:t>
      </w:r>
    </w:p>
    <w:p>
      <w:r>
        <w:t>@OhshiiiNikki were gonna go crazy before you leave</w:t>
      </w:r>
    </w:p>
    <w:p>
      <w:r>
        <w:t>is enjoying family time. Hoping to be able to make a graceful exit and enjoy some friend time soon</w:t>
      </w:r>
    </w:p>
    <w:p>
      <w:r>
        <w:t>@felixcau Hehe</w:t>
      </w:r>
    </w:p>
    <w:p>
      <w:r>
        <w:t>Today is my first Mothers Day with my little boy. Hope you're having a beautiful Mothers Day too</w:t>
      </w:r>
    </w:p>
    <w:p>
      <w:r>
        <w:t>waiting for the plane at the airport   so exited bout going to tasmania see ya when i get back</w:t>
      </w:r>
    </w:p>
    <w:p>
      <w:r>
        <w:t>I am sitting at the computer eating grapes  it's hailing outside! o: I MISS SUMMER.</w:t>
      </w:r>
    </w:p>
    <w:p>
      <w:r>
        <w:t>@girlygirl007 Well done! Happy for ya.</w:t>
      </w:r>
    </w:p>
    <w:p>
      <w:r>
        <w:t>(@courtneynewton) OMG SHUT UP!!! (sorry. still venting at that person who's annoying me. It's none of you, I swear  )</w:t>
      </w:r>
    </w:p>
    <w:p>
      <w:r>
        <w:t>Happy morning to everyone!</w:t>
      </w:r>
    </w:p>
    <w:p>
      <w:r>
        <w:t>@Mr_Bloggerific</w:t>
      </w:r>
    </w:p>
    <w:p>
      <w:r>
        <w:t>@AshleyTaylor_x3 you are too sweet girl!! My food was soooo good</w:t>
      </w:r>
    </w:p>
    <w:p>
      <w:r>
        <w:t>i always have 2 do xtra cleaning b4 leaving... so now were on da road  on 2 springhill suites, then cafe 360, yum!</w:t>
      </w:r>
    </w:p>
    <w:p>
      <w:r>
        <w:t>@Late2thePartee feeling any better hon?</w:t>
      </w:r>
    </w:p>
    <w:p>
      <w:r>
        <w:t>@JubileeHR When your wife's a teacher, you spend a lot of time indoors.  Trying to take some stress off the admin for May, writing often.</w:t>
      </w:r>
    </w:p>
    <w:p>
      <w:r>
        <w:t>@Paigex3 hah yeah, its that bad, not gonna lie. :o Have fun</w:t>
      </w:r>
    </w:p>
    <w:p>
      <w:r>
        <w:t>@ArthurFontes check out review for the movie Fighting - http://bit.ly/Fle9j Hilarious!! leave this guy a comment!</w:t>
      </w:r>
    </w:p>
    <w:p>
      <w:r>
        <w:t>playing my new ds lite!    Love it!</w:t>
      </w:r>
    </w:p>
    <w:p>
      <w:r>
        <w:t>@Kiwiartist   Hi to one kiwi artist from another kiwi artist</w:t>
      </w:r>
    </w:p>
    <w:p>
      <w:r>
        <w:t>@howie_d aww thats so awesome, i can imagine your little one with a head full of curly hair - i adore Leigh, shes so great</w:t>
      </w:r>
    </w:p>
    <w:p>
      <w:r>
        <w:t>hey my luvs! miss you all . .got the email thanks. Jglam I'll call you in a bit</w:t>
      </w:r>
    </w:p>
    <w:p>
      <w:r>
        <w:t>Helping Devin at his photo studio. I'm sitting back, sipping a green apple martini, and watching him assemble everything.</w:t>
      </w:r>
    </w:p>
    <w:p>
      <w:r>
        <w:t>@GreeGreece it's the little thing that links us to England</w:t>
      </w:r>
    </w:p>
    <w:p>
      <w:r>
        <w:t>about to play my first game of apple to apples!!   wish me luck...</w:t>
      </w:r>
    </w:p>
    <w:p>
      <w:r>
        <w:t>@sjneptune Hi to you too.</w:t>
      </w:r>
    </w:p>
    <w:p>
      <w:r>
        <w:t>Dinner with the parental unit is always grand</w:t>
      </w:r>
    </w:p>
    <w:p>
      <w:r>
        <w:t>@amhartnett That sounds like fun</w:t>
      </w:r>
    </w:p>
    <w:p>
      <w:r>
        <w:t>really really getting excited!</w:t>
      </w:r>
    </w:p>
    <w:p>
      <w:r>
        <w:t>@agentdelblaine yeahh</w:t>
      </w:r>
    </w:p>
    <w:p>
      <w:r>
        <w:t>at home with her fam  see you in CoMo tomorrow!</w:t>
      </w:r>
    </w:p>
    <w:p>
      <w:r>
        <w:t>7 hours and many massages later, I can now spend time with my wife and son. It's mother's day ya'll. Don't forget to grab a gift or card.</w:t>
      </w:r>
    </w:p>
    <w:p>
      <w:r>
        <w:t>Bored, making a mothers day card</w:t>
      </w:r>
    </w:p>
    <w:p>
      <w:r>
        <w:t>Dad and Mum are heading that way and I normally jump in the middle and thash about a bit while having cat chasing dreams</w:t>
      </w:r>
    </w:p>
    <w:p>
      <w:r>
        <w:t>Download Backseat Goodbye's latest album for FREE!  http://freecd.backseatgoodbye.com/</w:t>
      </w:r>
    </w:p>
    <w:p>
      <w:r>
        <w:t>OK - I'm out of here for now. Just popped in to say Hi and check on things. I'll probably head to the guttah later on tonight</w:t>
      </w:r>
    </w:p>
    <w:p>
      <w:r>
        <w:t>@ijustine ... like you're stuff!  Strange voicemails! http://bit.ly/yKxms</w:t>
      </w:r>
    </w:p>
    <w:p>
      <w:r>
        <w:t>@inuyaki Macs, food, Spam ... I knew I had to follow you.</w:t>
      </w:r>
    </w:p>
    <w:p>
      <w:r>
        <w:t>@applee_pyee sure</w:t>
      </w:r>
    </w:p>
    <w:p>
      <w:r>
        <w:t>I'm coming up with a new plan with my bestie. Oh this one is gonna be great.</w:t>
      </w:r>
    </w:p>
    <w:p>
      <w:r>
        <w:t>boy don't try to front i-i know just-just what you are-are-are</w:t>
      </w:r>
    </w:p>
    <w:p>
      <w:r>
        <w:t>@jstueve Oh LOL! Yes, on Facebook! That's a nice safe environment. Like a church basement!</w:t>
      </w:r>
    </w:p>
    <w:p>
      <w:r>
        <w:t>@collective_soul i look forward to your new cd  big fan</w:t>
      </w:r>
    </w:p>
    <w:p>
      <w:r>
        <w:t>@coopertracy   Sorry, we'll try to keep it down.</w:t>
      </w:r>
    </w:p>
    <w:p>
      <w:r>
        <w:t>listening to a Del Barrio records release. I think Cmyk music will have competition over minimal techno in madrid land.</w:t>
      </w:r>
    </w:p>
    <w:p>
      <w:r>
        <w:t>@giiab thanks so much! we love fanmail  talk to us anytime</w:t>
      </w:r>
    </w:p>
    <w:p>
      <w:r>
        <w:t>@Sweetcakes16 lol well i learned somethin new  thx !</w:t>
      </w:r>
    </w:p>
    <w:p>
      <w:r>
        <w:t>@johnfishlock thanks! I love a good bargain.</w:t>
      </w:r>
    </w:p>
    <w:p>
      <w:r>
        <w:t>@bighit15 There is only one you...therefore, you are an absolute original. See? Hanging with artists is good for the soul</w:t>
      </w:r>
    </w:p>
    <w:p>
      <w:r>
        <w:t>Yao...broken foot...so much for that series  Denver's next</w:t>
      </w:r>
    </w:p>
    <w:p>
      <w:r>
        <w:t>1 John is an amazing book. Just what I needed to brighten my mood.</w:t>
      </w:r>
    </w:p>
    <w:p>
      <w:r>
        <w:t>@stkulp lol. your tweets are always fun to follow  Never a dull moment with the Kulps!</w:t>
      </w:r>
    </w:p>
    <w:p>
      <w:r>
        <w:t>I don't know how to quit you-brokeback mountain</w:t>
      </w:r>
    </w:p>
    <w:p>
      <w:r>
        <w:t>@xjamiex thanks</w:t>
      </w:r>
    </w:p>
    <w:p>
      <w:r>
        <w:t>Swimming party at my brothers tonight. I had an AWESOME time.  Since when am I a sissy about cold water?  Who am I?    LOVED TODAY!!!</w:t>
      </w:r>
    </w:p>
    <w:p>
      <w:r>
        <w:t>presentations done, project done, 1 exam done, 3 exams to go!!! I turn 21 this Friday!</w:t>
      </w:r>
    </w:p>
    <w:p>
      <w:r>
        <w:t>@mlwebb See? Sucked you right in.  The only problem will be church/Sunday race conflicts, but that's why God gave us DVR. :-D @jen_niffer</w:t>
      </w:r>
    </w:p>
    <w:p>
      <w:r>
        <w:t>@youngscraphics - I produce/direct/film/edit... I write... I coordinate events... I manage Don Fetti... there ain't much I don't do!</w:t>
      </w:r>
    </w:p>
    <w:p>
      <w:r>
        <w:t>Happy Mother's Day to Us  FOR NOT BEIN MAMMAS YET and being lucky enough to live our lives a little 1st</w:t>
      </w:r>
    </w:p>
    <w:p>
      <w:r>
        <w:t>caught up on emails for my research project.  yay for labels and search in #gmail.  much easier</w:t>
      </w:r>
    </w:p>
    <w:p>
      <w:r>
        <w:t>star trek was grtsat bggeting drunk now</w:t>
      </w:r>
    </w:p>
    <w:p>
      <w:r>
        <w:t>@Dhympna Link won't open, but I will try it when i have a better connection tomorrow. I'm curious now</w:t>
      </w:r>
    </w:p>
    <w:p>
      <w:r>
        <w:t>Scream just played on my iPod. First thing that comes to mind, BEAR MACHINEEEEE!!!! Lol</w:t>
      </w:r>
    </w:p>
    <w:p>
      <w:r>
        <w:t>watching jurassic park.  i havent seen this movie in years.</w:t>
      </w:r>
    </w:p>
    <w:p>
      <w:r>
        <w:t>Reds win! Great end to a great day</w:t>
      </w:r>
    </w:p>
    <w:p>
      <w:r>
        <w:t>John, are you sure we aren't mtb?</w:t>
      </w:r>
    </w:p>
    <w:p>
      <w:r>
        <w:t>I see @keysoffaith</w:t>
      </w:r>
    </w:p>
    <w:p>
      <w:r>
        <w:t>Catching up on 2 weeks of LOST and Grey's!!    House is quiet again.</w:t>
      </w:r>
    </w:p>
    <w:p>
      <w:r>
        <w:t>@SongzYuuup u welcome babe, kill the show! Yuuupp!</w:t>
      </w:r>
    </w:p>
    <w:p>
      <w:r>
        <w:t>@nikkeexox think you should catch up on your sleep befor you go back to uni haha  goodnight&lt;3</w:t>
      </w:r>
    </w:p>
    <w:p>
      <w:r>
        <w:t>@SarcasticLeaves Iiight thanks.</w:t>
      </w:r>
    </w:p>
    <w:p>
      <w:r>
        <w:t>Back from a long day of working it's good to finally be at home.   How is everyone tonight?</w:t>
      </w:r>
    </w:p>
    <w:p>
      <w:r>
        <w:t>@sargeabernathy purrrrs.... ooooh that will do</w:t>
      </w:r>
    </w:p>
    <w:p>
      <w:r>
        <w:t>@angusmaclean yeah I've been there, my son is two so we go to only the kid friendly places now;) congrats on the baby!</w:t>
      </w:r>
    </w:p>
    <w:p>
      <w:r>
        <w:t>http://twitpic.com/4w3zh - My son, Finley.</w:t>
      </w:r>
    </w:p>
    <w:p>
      <w:r>
        <w:t>Now only with Windows 7</w:t>
      </w:r>
    </w:p>
    <w:p>
      <w:r>
        <w:t>@NahLyssa  hey!! how are you??? you found me</w:t>
      </w:r>
    </w:p>
    <w:p>
      <w:r>
        <w:t>What a beautiful day! Hangin with the guys Graham and Josiah  lol waiting for the others. If you wanna stop by come on over ;) with food</w:t>
      </w:r>
    </w:p>
    <w:p>
      <w:r>
        <w:t>finally finished my marketing project only took me 7 hours..now just hanging out and relaxing</w:t>
      </w:r>
    </w:p>
    <w:p>
      <w:r>
        <w:t>I'm watching The episode 3 Of JONAS OMJ</w:t>
      </w:r>
    </w:p>
    <w:p>
      <w:r>
        <w:t>says Happy Mother's Day to all Moms out there  http://plurk.com/p/stkr2</w:t>
      </w:r>
    </w:p>
    <w:p>
      <w:r>
        <w:t>i'm playing left 4 dead with my friends gilbert and louie  its so fun  happy mothers day to all your moms! )</w:t>
      </w:r>
    </w:p>
    <w:p>
      <w:r>
        <w:t>I have coffee and a Sociology paper to complete. Happy Mothers Day</w:t>
      </w:r>
    </w:p>
    <w:p>
      <w:r>
        <w:t>stealth shopping - got wife b-day present while at mall together and she didn't notice - buy, hide it in car, back before she missed me</w:t>
      </w:r>
    </w:p>
    <w:p>
      <w:r>
        <w:t>@GreenNinja89 after we pissed you off</w:t>
      </w:r>
    </w:p>
    <w:p>
      <w:r>
        <w:t>@Honey3223   Hey Honey  Bunny here  big bunny hugs</w:t>
      </w:r>
    </w:p>
    <w:p>
      <w:r>
        <w:t>Is on the phone with Lena, Czerina, and Libby</w:t>
      </w:r>
    </w:p>
    <w:p>
      <w:r>
        <w:t>@theellenshow Please bring @kalebnation to your show</w:t>
      </w:r>
    </w:p>
    <w:p>
      <w:r>
        <w:t>@JonathanRKnight I am jealous...Ur koi fish are getting ur attention &amp; I'm not.....lmao   I'm kidding!!</w:t>
      </w:r>
    </w:p>
    <w:p>
      <w:r>
        <w:t>@cheynefritts You're a real hooker. I'm gonna slap you in public.</w:t>
      </w:r>
    </w:p>
    <w:p>
      <w:r>
        <w:t>@LilPecan We people? I'm just an amateur Ark builder, no political affiliation. All are welcome</w:t>
      </w:r>
    </w:p>
    <w:p>
      <w:r>
        <w:t>is finally allowed to go out</w:t>
      </w:r>
    </w:p>
    <w:p>
      <w:r>
        <w:t>Waiting the next release</w:t>
      </w:r>
    </w:p>
    <w:p>
      <w:r>
        <w:t>@laralowell well, I know I am!!</w:t>
      </w:r>
    </w:p>
    <w:p>
      <w:r>
        <w:t>wondering what misery looks like? look at the faces of all the cubs fans at miller park tonite. sorry chicago friends. tonights our night</w:t>
      </w:r>
    </w:p>
    <w:p>
      <w:r>
        <w:t>@theDebbyRyan i left you some messages  -alyssaBRUNO&lt;3</w:t>
      </w:r>
    </w:p>
    <w:p>
      <w:r>
        <w:t>getting reading to head home....work on that baby quilt.....can hardly wait to kiss that bald little grandbaby head  55 days to go....</w:t>
      </w:r>
    </w:p>
    <w:p>
      <w:r>
        <w:t>@djempirical Have to listen to samples to make sure I'm thinking of the same stuff. Loud, odd, Zorn-y stuff as I recall. Not Mr. Bungle.</w:t>
      </w:r>
    </w:p>
    <w:p>
      <w:r>
        <w:t>@TReiz well, not all. just stay away from those kinds and surround yourself with those who don't. happy mother's day to ur mom, treiz!</w:t>
      </w:r>
    </w:p>
    <w:p>
      <w:r>
        <w:t>@sarahismail95 its cool</w:t>
      </w:r>
    </w:p>
    <w:p>
      <w:r>
        <w:t>@Liza_L Thanks,I think your the first girl to say that...besides my mom</w:t>
      </w:r>
    </w:p>
    <w:p>
      <w:r>
        <w:t>At Green Hill with my phi mu girls for spring formal 2009!!! yeah man! Do it</w:t>
      </w:r>
    </w:p>
    <w:p>
      <w:r>
        <w:t>seen mi abueltia at the hospital... she's doing good!</w:t>
      </w:r>
    </w:p>
    <w:p>
      <w:r>
        <w:t>@mikeyway http://twitpic.com/4vw9a - lol wow I'm watching X-men: The last Stand right now too</w:t>
      </w:r>
    </w:p>
    <w:p>
      <w:r>
        <w:t>New phone pwns</w:t>
      </w:r>
    </w:p>
    <w:p>
      <w:r>
        <w:t>@monchalee *hugs* im glad you got to spend time with your mom.  if your free tonight drop by for some spaghetti</w:t>
      </w:r>
    </w:p>
    <w:p>
      <w:r>
        <w:t>Ahhh my mommie got me new sheets for my bed  so comfy</w:t>
      </w:r>
    </w:p>
    <w:p>
      <w:r>
        <w:t>@JohnLusher You're welcome! It's been a wonderful day  How about you? Stayin outta trouble or should I be ready to crash a party? LOL</w:t>
      </w:r>
    </w:p>
    <w:p>
      <w:r>
        <w:t>Um i have the cutest girlfriend in the world&lt;33.. Kthanks</w:t>
      </w:r>
    </w:p>
    <w:p>
      <w:r>
        <w:t>@dean2105 Stress-free is the way to be</w:t>
      </w:r>
    </w:p>
    <w:p>
      <w:r>
        <w:t>morning sunshine</w:t>
      </w:r>
    </w:p>
    <w:p>
      <w:r>
        <w:t>@vinnipukh I'll give him a hug when I see him  tell him I say hi</w:t>
      </w:r>
    </w:p>
    <w:p>
      <w:r>
        <w:t>My mom just came home and she FINALLY got me a guitar strap! yay!</w:t>
      </w:r>
    </w:p>
    <w:p>
      <w:r>
        <w:t>@ddlovato Glad u r back Demi! You're such a talented, authentic and amazing girl. Keep doing what you love, you're making it brilliant</w:t>
      </w:r>
    </w:p>
    <w:p>
      <w:r>
        <w:t>Hot damn, I'm at fucking Disneyland!</w:t>
      </w:r>
    </w:p>
    <w:p>
      <w:r>
        <w:t>Anybody have special drink requests for my party thursday?</w:t>
      </w:r>
    </w:p>
    <w:p>
      <w:r>
        <w:t>@insomnia I shall drink lots</w:t>
      </w:r>
    </w:p>
    <w:p>
      <w:r>
        <w:t>Eating at Zippys with candace!</w:t>
      </w:r>
    </w:p>
    <w:p>
      <w:r>
        <w:t>@ginjagin That's great Bastos!  I'm happy for you. You gonna do the mabaho leg, to celebrate? haha</w:t>
      </w:r>
    </w:p>
    <w:p>
      <w:r>
        <w:t>@malloryforrest you fail. at life.</w:t>
      </w:r>
    </w:p>
    <w:p>
      <w:r>
        <w:t>HAPPY MOTHERS' DAY!</w:t>
      </w:r>
    </w:p>
    <w:p>
      <w:r>
        <w:t>@tylarjay i was at the outlets too</w:t>
      </w:r>
    </w:p>
    <w:p>
      <w:r>
        <w:t>@toxiccupcakeCxC LOL have whoopi? Who are u Chuck Woolery?</w:t>
      </w:r>
    </w:p>
    <w:p>
      <w:r>
        <w:t>@BrandonSmithCEO Wow. That's looks really good. I wish I had some. Was it good?</w:t>
      </w:r>
    </w:p>
    <w:p>
      <w:r>
        <w:t>@allmandinger yep.  working on the post now</w:t>
      </w:r>
    </w:p>
    <w:p>
      <w:r>
        <w:t>@misterdevans Not living, just trying to earn the grocery money.  I do enjoy eating at least once a day!</w:t>
      </w:r>
    </w:p>
    <w:p>
      <w:r>
        <w:t>@chaosandharmony Where are you at the mo Becks??  Guessing it's you.  Met you Tga WBW when you spoke there last yr. Business or holiday?</w:t>
      </w:r>
    </w:p>
    <w:p>
      <w:r>
        <w:t>Happy Mother's day to all beautiful mother. May your love shines the world  Thank you mum.....</w:t>
      </w:r>
    </w:p>
    <w:p>
      <w:r>
        <w:t>@mpool are you call that winning?</w:t>
      </w:r>
    </w:p>
    <w:p>
      <w:r>
        <w:t>@DavidWMagee ah. I lived all over the Baltimore/DC suburbs the last 5 yes then finally made it back to my home state</w:t>
      </w:r>
    </w:p>
    <w:p>
      <w:r>
        <w:t>Happy Mothers Day mummy</w:t>
      </w:r>
    </w:p>
    <w:p>
      <w:r>
        <w:t>@erik_rubadeau Last weekend I had a pretty solid brunch at Bar Wellington. Hard to screw up steak and eggs, though</w:t>
      </w:r>
    </w:p>
    <w:p>
      <w:r>
        <w:t>tweep tweep haha</w:t>
      </w:r>
    </w:p>
    <w:p>
      <w:r>
        <w:t>@TheLogistician Thanks for sending the link.</w:t>
      </w:r>
    </w:p>
    <w:p>
      <w:r>
        <w:t>@DanySpike @Gen22 psst new blog up.. comments me likey</w:t>
      </w:r>
    </w:p>
    <w:p>
      <w:r>
        <w:t>happy mom's day.  i haven't bought a present for my mom yet. what should i get her?</w:t>
      </w:r>
    </w:p>
    <w:p>
      <w:r>
        <w:t>Miley Stevens - Waterhouse is at Jhy's house  http://apps.facebook.com/catbook/profile/view/6402509</w:t>
      </w:r>
    </w:p>
    <w:p>
      <w:r>
        <w:t>Oh how i love my family.</w:t>
      </w:r>
    </w:p>
    <w:p>
      <w:r>
        <w:t>Shopping!</w:t>
      </w:r>
    </w:p>
    <w:p>
      <w:r>
        <w:t>@NikiScherzinger Hi Nic, i was so excited to heard that PCD will perform in Jakarta. I hope u will visit my town, Bali as well. Love Ya !</w:t>
      </w:r>
    </w:p>
    <w:p>
      <w:r>
        <w:t>@rescapism hahahah tell me about it tomorrow then</w:t>
      </w:r>
    </w:p>
    <w:p>
      <w:r>
        <w:t>Fashion Show is done &amp; only one slip...now cooking &amp; having a glass of wine or two</w:t>
      </w:r>
    </w:p>
    <w:p>
      <w:r>
        <w:t>Happy Mother's Day to every mommy out there</w:t>
      </w:r>
    </w:p>
    <w:p>
      <w:r>
        <w:t>@ZooeyDe : It's very nice to be able following you on Twitter</w:t>
      </w:r>
    </w:p>
    <w:p>
      <w:r>
        <w:t>@saharabloom Don't we all!</w:t>
      </w:r>
    </w:p>
    <w:p>
      <w:r>
        <w:t>Enjoying Mother's Day</w:t>
      </w:r>
    </w:p>
    <w:p>
      <w:r>
        <w:t>Watching Ace of Cakes</w:t>
      </w:r>
    </w:p>
    <w:p>
      <w:r>
        <w:t>Guess I was too late  #sigjeans</w:t>
      </w:r>
    </w:p>
    <w:p>
      <w:r>
        <w:t>It's a Peter &amp; Gordon morning  -&gt; And I, go to pieces and I wanna hide / Go to pieces and I almost die / Ever... ? http://blip.fm/~5yk38</w:t>
      </w:r>
    </w:p>
    <w:p>
      <w:r>
        <w:t>Ahhhhh now If You Go Away  by @nkotb is on @retrorewind YAY my other fav song of theirs</w:t>
      </w:r>
    </w:p>
    <w:p>
      <w:r>
        <w:t>Happy to see Kurt spin.</w:t>
      </w:r>
    </w:p>
    <w:p>
      <w:r>
        <w:t>@stryperband - Love the comeback, I will stay tuned! You fellows should follow people on here though. You'll in turn get more followers</w:t>
      </w:r>
    </w:p>
    <w:p>
      <w:r>
        <w:t>CONGRATS @couponprincess!! I just KNEW a princess would win!!!   #sigjeans</w:t>
      </w:r>
    </w:p>
    <w:p>
      <w:r>
        <w:t>LOOOVE the comedian in Obama! hahaha . man  I love this event. Someone get me a pic of Dennis Leary and his wife</w:t>
      </w:r>
    </w:p>
    <w:p>
      <w:r>
        <w:t>there's nothing like a mama's hug in the world.</w:t>
      </w:r>
    </w:p>
    <w:p>
      <w:r>
        <w:t>@Malunis A couple of other guys did similar mods, so it may not have been mine that @Artoni saw. I think mine's the best, but I'm biased</w:t>
      </w:r>
    </w:p>
    <w:p>
      <w:r>
        <w:t>i feel like a princess.  i love lingerie parties!</w:t>
      </w:r>
    </w:p>
    <w:p>
      <w:r>
        <w:t>@k_zulu or get up on that Michael Jackson ish.  Not a bad look IMO</w:t>
      </w:r>
    </w:p>
    <w:p>
      <w:r>
        <w:t>Law and Order! Yeah, I stay home on Sat nite!</w:t>
      </w:r>
    </w:p>
    <w:p>
      <w:r>
        <w:t>@TWLOHA http://twitpic.com/4uyn9 - I NEED THIS. RIGHT NOW. THIS IS ABSOLUTELY MINDDDD BLOWING  I love this. So much!</w:t>
      </w:r>
    </w:p>
    <w:p>
      <w:r>
        <w:t>@ixtumea like the name  what kind did you get?</w:t>
      </w:r>
    </w:p>
    <w:p>
      <w:r>
        <w:t>Ha that was cliche.</w:t>
      </w:r>
    </w:p>
    <w:p>
      <w:r>
        <w:t>@AmberCadabra Wow, I haven't watched that movie in ages. It is quite fantastic.</w:t>
      </w:r>
    </w:p>
    <w:p>
      <w:r>
        <w:t>correction...a hot coco in my NKOTB cup  what a sweety!!!!</w:t>
      </w:r>
    </w:p>
    <w:p>
      <w:r>
        <w:t>Gremlin is asleep after a particularly challenging bedtime. I think it's safe 4 me to go to bed -what a crazy Sat night for me!</w:t>
      </w:r>
    </w:p>
    <w:p>
      <w:r>
        <w:t>@wendywings cute   Time for a twitpic ;)</w:t>
      </w:r>
    </w:p>
    <w:p>
      <w:r>
        <w:t>@Jacobyshaddix Hii,I freaking love you  I would be the happiest 13 year old girl alive if you replied to this.</w:t>
      </w:r>
    </w:p>
    <w:p>
      <w:r>
        <w:t>Grad present photos on facebook</w:t>
      </w:r>
    </w:p>
    <w:p>
      <w:r>
        <w:t>@Barely Got it! Your in the rundown.</w:t>
      </w:r>
    </w:p>
    <w:p>
      <w:r>
        <w:t>Happy Mother's Day to all the mothers out there!!</w:t>
      </w:r>
    </w:p>
    <w:p>
      <w:r>
        <w:t>@meredithhawkins Aww nice</w:t>
      </w:r>
    </w:p>
    <w:p>
      <w:r>
        <w:t>first weekend at home</w:t>
      </w:r>
    </w:p>
    <w:p>
      <w:r>
        <w:t>@amyswarren ahhh yay! I'm getting into it. Knockin' a lot out.</w:t>
      </w:r>
    </w:p>
    <w:p>
      <w:r>
        <w:t>it gets worse every year and 2010/2011 will be the worst. oh, and 6 months today!</w:t>
      </w:r>
    </w:p>
    <w:p>
      <w:r>
        <w:t>Just bought a flavor for my snow cone machine  mhm!Yummay! I need new sunglasses Rachel&amp;I have a plan!Yezzz-sir-E we do Ruless to Much!</w:t>
      </w:r>
    </w:p>
    <w:p>
      <w:r>
        <w:t>Sitting outside in the cold by the ocean with a glass of wine.</w:t>
      </w:r>
    </w:p>
    <w:p>
      <w:r>
        <w:t>@heatherjacobs indeed! we are trying to get it in the Trending topics for the fun of it  all Some Twilighters idea!</w:t>
      </w:r>
    </w:p>
    <w:p>
      <w:r>
        <w:t>I'm kicking it (though feeling a little sick): alternating talking to friends, gaming, watching the playoffs, and writing an application.</w:t>
      </w:r>
    </w:p>
    <w:p>
      <w:r>
        <w:t>Literally had the worst dinner out ever tonite. So tired of mediocre food in the 'burbs. *sigh* At least we can get good ice cream</w:t>
      </w:r>
    </w:p>
    <w:p>
      <w:r>
        <w:t>@aquabh i'm not sure what stracchino is, but it sounds good.</w:t>
      </w:r>
    </w:p>
    <w:p>
      <w:r>
        <w:t>@heartstarbolt I could get away with it. dare me? I'll go buy it tomorrow</w:t>
      </w:r>
    </w:p>
    <w:p>
      <w:r>
        <w:t>@karenthecrasian @caitlnnnnnnn you can have @thomasfiss ice cream, I'll have @jaykpurdy kiss.</w:t>
      </w:r>
    </w:p>
    <w:p>
      <w:r>
        <w:t>@kingsthings Larry, yes Obama is pretty much funny today. The kids took airforce one on a joy ride  he is really putting on the shtich</w:t>
      </w:r>
    </w:p>
    <w:p>
      <w:r>
        <w:t>@amyb34 you've go mail</w:t>
      </w:r>
    </w:p>
    <w:p>
      <w:r>
        <w:t>@loverupert13: yes  and ily</w:t>
      </w:r>
    </w:p>
    <w:p>
      <w:r>
        <w:t>@hellosunlight I want to know when the auditions are Mander! Text or...reply please!</w:t>
      </w:r>
    </w:p>
    <w:p>
      <w:r>
        <w:t>Going to sunnybank</w:t>
      </w:r>
    </w:p>
    <w:p>
      <w:r>
        <w:t>my dad is mad cause I hid in my room for his entire dinner party</w:t>
      </w:r>
    </w:p>
    <w:p>
      <w:r>
        <w:t>I'm going to obu for the night.</w:t>
      </w:r>
    </w:p>
    <w:p>
      <w:r>
        <w:t>Tired and gunna go to bed soon!!! First time I've been online today!!  All ready for mother's day tomorow</w:t>
      </w:r>
    </w:p>
    <w:p>
      <w:r>
        <w:t>but i'm talking to the boy first</w:t>
      </w:r>
    </w:p>
    <w:p>
      <w:r>
        <w:t>@BabyVOfficial  aww thatz 2 bad...ud b great in new moon</w:t>
      </w:r>
    </w:p>
    <w:p>
      <w:r>
        <w:t>@tweevii_1222  awwh i heard from daniel that you were sick. feel better!</w:t>
      </w:r>
    </w:p>
    <w:p>
      <w:r>
        <w:t>@jasonhoard welcome aboard my friend... the fans are gonna LOVE ya here</w:t>
      </w:r>
    </w:p>
    <w:p>
      <w:r>
        <w:t>Another amazing day. Ever since I got a Twitter, I've been having great days</w:t>
      </w:r>
    </w:p>
    <w:p>
      <w:r>
        <w:t>@cocotian of course i do.. such an adorable face.</w:t>
      </w:r>
    </w:p>
    <w:p>
      <w:r>
        <w:t>Nothin better then ridin in a car with your sister while blasting TH, CB and Lady Gaga so loud you cant hear yourself screamin the lyrics</w:t>
      </w:r>
    </w:p>
    <w:p>
      <w:r>
        <w:t>@Cassivellaunus Friends in Ent Industry have said it was really really good.  Hopefully I can convince my wife into a date night  #hhrs</w:t>
      </w:r>
    </w:p>
    <w:p>
      <w:r>
        <w:t>Lossing power while your in your house alone? Not fucckinggg cool. Party at cakss!</w:t>
      </w:r>
    </w:p>
    <w:p>
      <w:r>
        <w:t>@tyk505 I want 2 see that movie, too!!  Have fun!</w:t>
      </w:r>
    </w:p>
    <w:p>
      <w:r>
        <w:t>Listening to Eminem's new album, got leaked a few days ago #Relapse. Pretty good</w:t>
      </w:r>
    </w:p>
    <w:p>
      <w:r>
        <w:t>@mantia a mouth for sure</w:t>
      </w:r>
    </w:p>
    <w:p>
      <w:r>
        <w:t>@pat_ess Since T will be away - COME TO TUCSON!!!</w:t>
      </w:r>
    </w:p>
    <w:p>
      <w:r>
        <w:t>watching role models.. absolutely hilarious</w:t>
      </w:r>
    </w:p>
    <w:p>
      <w:r>
        <w:t>Chillin with my Family. We are getting tacos from Ochoa's, they have the best food in all Washington county</w:t>
      </w:r>
    </w:p>
    <w:p>
      <w:r>
        <w:t>@LeslieIN u can see I just twitted them if its the real xmsirius that is. Let me know any other contact info. Lets transmit this!</w:t>
      </w:r>
    </w:p>
    <w:p>
      <w:r>
        <w:t>@fuelbot hahahahahahahahahahahahaha  that could be interesting</w:t>
      </w:r>
    </w:p>
    <w:p>
      <w:r>
        <w:t>@leighwsmith better safe than sorry!  Glad everything is okay.</w:t>
      </w:r>
    </w:p>
    <w:p>
      <w:r>
        <w:t>watching the games and making some popcornss!</w:t>
      </w:r>
    </w:p>
    <w:p>
      <w:r>
        <w:t>Yes, Rays beat the Red Sox 14-5</w:t>
      </w:r>
    </w:p>
    <w:p>
      <w:r>
        <w:t>mothers day...love you madre   chels tonight. cant wait for her to see her present!</w:t>
      </w:r>
    </w:p>
    <w:p>
      <w:r>
        <w:t>Yay - star trek really is "that good"! happy to not be let down  gotta see it on imax now...</w:t>
      </w:r>
    </w:p>
    <w:p>
      <w:r>
        <w:t>@Eier_Von_Abe  I have no idea!! but all white?? weird!! but not bad</w:t>
      </w:r>
    </w:p>
    <w:p>
      <w:r>
        <w:t>finished the book... vat a good book &lt;3333</w:t>
      </w:r>
    </w:p>
    <w:p>
      <w:r>
        <w:t>@socks_b_rockin hey it's Julia. On twitter. Don't faint. I'm trying to get it to send to my phone</w:t>
      </w:r>
    </w:p>
    <w:p>
      <w:r>
        <w:t>@hannahbal ummm. Idk. Courtney's date is hooking us up.</w:t>
      </w:r>
    </w:p>
    <w:p>
      <w:r>
        <w:t>@RachelxVacancy hi 80th fallower</w:t>
      </w:r>
    </w:p>
    <w:p>
      <w:r>
        <w:t>Okay people my fones charged</w:t>
      </w:r>
    </w:p>
    <w:p>
      <w:r>
        <w:t>Guinness at Coogars</w:t>
      </w:r>
    </w:p>
    <w:p>
      <w:r>
        <w:t>@LTCmusic hehe yeah! Its funny that updating people on the random things you do is so amusing.</w:t>
      </w:r>
    </w:p>
    <w:p>
      <w:r>
        <w:t>@sdelighted Oh yay! Glad you are there and having fun with the baby.</w:t>
      </w:r>
    </w:p>
    <w:p>
      <w:r>
        <w:t>I love Metal Gear Solid 4 and Valkyria Chronicles.</w:t>
      </w:r>
    </w:p>
    <w:p>
      <w:r>
        <w:t>I'm Such a nerd. Reading my first of many books this summer</w:t>
      </w:r>
    </w:p>
    <w:p>
      <w:r>
        <w:t>I love when my hummingbird comes to visit me at the feeder.</w:t>
      </w:r>
    </w:p>
    <w:p>
      <w:r>
        <w:t>"Then It HappenED", sorry. Watching a movie with some friends in a while!  Fun fun!</w:t>
      </w:r>
    </w:p>
    <w:p>
      <w:r>
        <w:t>I can only message those who message me, if we're fwends...so those that want replies..follow me.  hmm..that sounds funny..</w:t>
      </w:r>
    </w:p>
    <w:p>
      <w:r>
        <w:t>@itsNICKJONAS hi Nick! I really like the serie JONAS  it's awesome! See you soon in the concert! kisses - Marta</w:t>
      </w:r>
    </w:p>
    <w:p>
      <w:r>
        <w:t>@morgandonovan Haha, nice! ;) Thanks for letting me know!</w:t>
      </w:r>
    </w:p>
    <w:p>
      <w:r>
        <w:t>@VanetaRogers Thank ye, Vaneta.  Much appreciated</w:t>
      </w:r>
    </w:p>
    <w:p>
      <w:r>
        <w:t>@kidb thanks again for coming out to support us  you rock!</w:t>
      </w:r>
    </w:p>
    <w:p>
      <w:r>
        <w:t>@jenniferdodd i do show some discretion occasionally</w:t>
      </w:r>
    </w:p>
    <w:p>
      <w:r>
        <w:t>New Star Trek movie = Awesomeness. Unnecessary brief underwear scene (pun intended) but besides that, just awesomeness.  #startrek</w:t>
      </w:r>
    </w:p>
    <w:p>
      <w:r>
        <w:t>I know exactly where i should be</w:t>
      </w:r>
    </w:p>
    <w:p>
      <w:r>
        <w:t>@laexis and the habitat is twitter-active. Neat</w:t>
      </w:r>
    </w:p>
    <w:p>
      <w:r>
        <w:t>@msmommyw She could spend the rest of the night in her room.  At least ONE of you could be happy with a glass of wine.    #surlytween</w:t>
      </w:r>
    </w:p>
    <w:p>
      <w:r>
        <w:t>goodmorning !</w:t>
      </w:r>
    </w:p>
    <w:p>
      <w:r>
        <w:t>chillen trying to figure this thing out gettin drunk</w:t>
      </w:r>
    </w:p>
    <w:p>
      <w:r>
        <w:t>I am chillin w/ my homies</w:t>
      </w:r>
    </w:p>
    <w:p>
      <w:r>
        <w:t>@andwoahalex my tweets??? i rofl'd at this</w:t>
      </w:r>
    </w:p>
    <w:p>
      <w:r>
        <w:t>@mom_moe Maureen, love to see you here on twitter</w:t>
      </w:r>
    </w:p>
    <w:p>
      <w:r>
        <w:t>@labelladeanna whatsoever do you mean by 'how I get down' lol I'm always sober</w:t>
      </w:r>
    </w:p>
    <w:p>
      <w:r>
        <w:t>@PochaccoYoly  as long as you're okay...</w:t>
      </w:r>
    </w:p>
    <w:p>
      <w:r>
        <w:t>@domsmitherz what was said?</w:t>
      </w:r>
    </w:p>
    <w:p>
      <w:r>
        <w:t>@jota_pe awesomeness! Phillip hasn't completely finished it but if goes up, down, left, and right</w:t>
      </w:r>
    </w:p>
    <w:p>
      <w:r>
        <w:t>@ritajking oh wait, i messed up my own messed up lyrics, that should be "don't concretize it"</w:t>
      </w:r>
    </w:p>
    <w:p>
      <w:r>
        <w:t>VEGA UNDER FIREEEEEE</w:t>
      </w:r>
    </w:p>
    <w:p>
      <w:r>
        <w:t>@aussiecynic LOL #yourock</w:t>
      </w:r>
    </w:p>
    <w:p>
      <w:r>
        <w:t>full day with Jasper &amp; Bonty!!! my new puppies</w:t>
      </w:r>
    </w:p>
    <w:p>
      <w:r>
        <w:t>@erronious Some of yr coworkers hogging the jukebox @ Union Jacks.</w:t>
      </w:r>
    </w:p>
    <w:p>
      <w:r>
        <w:t>@Dhazza hehe sure thing</w:t>
      </w:r>
    </w:p>
    <w:p>
      <w:r>
        <w:t>Dinner with the fam... I have missed them</w:t>
      </w:r>
    </w:p>
    <w:p>
      <w:r>
        <w:t>@dwight_davis Are you headed to a conference?  Oh and if you're doing the book buying ban, you can always borrow, right?</w:t>
      </w:r>
    </w:p>
    <w:p>
      <w:r>
        <w:t>Comment my new myspace pictures plz?</w:t>
      </w:r>
    </w:p>
    <w:p>
      <w:r>
        <w:t>Laying with lyndi on drive way. Drinking tea. Listenin to music. Takin pictures. Just a Chillin.</w:t>
      </w:r>
    </w:p>
    <w:p>
      <w:r>
        <w:t>seeing Star Trek tonight! Super stoked.</w:t>
      </w:r>
    </w:p>
    <w:p>
      <w:r>
        <w:t>Finished with my classes, time to start my summer project. Hint: it involves a Wordpress install and what I've been tweeting about lately</w:t>
      </w:r>
    </w:p>
    <w:p>
      <w:r>
        <w:t>@mikeplante It's already over? Damn!</w:t>
      </w:r>
    </w:p>
    <w:p>
      <w:r>
        <w:t>it would sicken most, the number of ways I am able to tweet</w:t>
      </w:r>
    </w:p>
    <w:p>
      <w:r>
        <w:t>it's Mothers Day today</w:t>
      </w:r>
    </w:p>
    <w:p>
      <w:r>
        <w:t>@nursedoublek have someone help you with the makeup...you gots to go out looking fine  and have another shot</w:t>
      </w:r>
    </w:p>
    <w:p>
      <w:r>
        <w:t>@kalebnation i have to go soon, please can you do a contest!!!</w:t>
      </w:r>
    </w:p>
    <w:p>
      <w:r>
        <w:t>We did it last year right around the time The Black Parade is Dead! came out. Awesome times, man.</w:t>
      </w:r>
    </w:p>
    <w:p>
      <w:r>
        <w:t>Chili night in Minneapolis.  I refuse to turn the heat on in May!</w:t>
      </w:r>
    </w:p>
    <w:p>
      <w:r>
        <w:t>Movie is pretty interesting actually. Gonna finish watching it.  probably seeing star trek tomorrow. &lt;3 ZQ. lol</w:t>
      </w:r>
    </w:p>
    <w:p>
      <w:r>
        <w:t>@BluJazmin21 I'm sure its very cute.</w:t>
      </w:r>
    </w:p>
    <w:p>
      <w:r>
        <w:t>@Kris_Brown been holding onto this one for a while  http://twitpic.com/4w5eh</w:t>
      </w:r>
    </w:p>
    <w:p>
      <w:r>
        <w:t>About to watch JONAS!  I love DVR! @Jonasbrothers</w:t>
      </w:r>
    </w:p>
    <w:p>
      <w:r>
        <w:t>@grazzini You've been featured on #ykyat  http://ykyat.com/~37nnd</w:t>
      </w:r>
    </w:p>
    <w:p>
      <w:r>
        <w:t>@SarahInMI sounds like a great way to to start mothers day! Enjoy your day</w:t>
      </w:r>
    </w:p>
    <w:p>
      <w:r>
        <w:t>@summertime_grl thanks night</w:t>
      </w:r>
    </w:p>
    <w:p>
      <w:r>
        <w:t>so star trek pretty much rocked my life ... oh wait, it DID rock my life</w:t>
      </w:r>
    </w:p>
    <w:p>
      <w:r>
        <w:t>@ff3725 She must be able to tell we're reprobates, despite your endorsement. She sounds pretty smart!</w:t>
      </w:r>
    </w:p>
    <w:p>
      <w:r>
        <w:t>Gusying up for  dinner, Bourbon &amp; Branch, Zeitgeist and surprise party for Taylor!   Shh...</w:t>
      </w:r>
    </w:p>
    <w:p>
      <w:r>
        <w:t>is  happy  cause  my  voice  is  back  &lt;3</w:t>
      </w:r>
    </w:p>
    <w:p>
      <w:r>
        <w:t>@jtimberlake Good luck whit the show tonite man, ill be watching</w:t>
      </w:r>
    </w:p>
    <w:p>
      <w:r>
        <w:t>@sarah_connors 1999 called, they want their saying back. Live in the NOW #pens  haha</w:t>
      </w:r>
    </w:p>
    <w:p>
      <w:r>
        <w:t>@official_flo well thats not nice... hope ur all good now</w:t>
      </w:r>
    </w:p>
    <w:p>
      <w:r>
        <w:t>waitin for some Fall out boy</w:t>
      </w:r>
    </w:p>
    <w:p>
      <w:r>
        <w:t>@AdamTheStudent ISP all sorted i gather?! cheers for the bday wish too</w:t>
      </w:r>
    </w:p>
    <w:p>
      <w:r>
        <w:t>reunited and it feels so good</w:t>
      </w:r>
    </w:p>
    <w:p>
      <w:r>
        <w:t>@kman_19 I watched a little today! Didn't know you were sick, you did awesome nonetheless! Hope u feel better</w:t>
      </w:r>
    </w:p>
    <w:p>
      <w:r>
        <w:t>chillen just started on twitter.</w:t>
      </w:r>
    </w:p>
    <w:p>
      <w:r>
        <w:t>I love my boy  he makes me so happy... and looks his sexiest in plain black boxers =p</w:t>
      </w:r>
    </w:p>
    <w:p>
      <w:r>
        <w:t>@kimdub I'm learning to</w:t>
      </w:r>
    </w:p>
    <w:p>
      <w:r>
        <w:t>@Chippewa29 they just said she was very elusive; should be tricky</w:t>
      </w:r>
    </w:p>
    <w:p>
      <w:r>
        <w:t>@DemiJonasMexico Oh, amazing  I have two too and I need to have the third (yn)</w:t>
      </w:r>
    </w:p>
    <w:p>
      <w:r>
        <w:t>@vrooje did you see Star Trek yet?  i've seen it, twice already! i didn't like it the first time, the second time was way better!!! hahaha</w:t>
      </w:r>
    </w:p>
    <w:p>
      <w:r>
        <w:t>@chelseanico Yes! I love him. I have seen the eps so many time that I quote his lines with him.</w:t>
      </w:r>
    </w:p>
    <w:p>
      <w:r>
        <w:t>I'm back from my first 5K running race   And still alive!</w:t>
      </w:r>
    </w:p>
    <w:p>
      <w:r>
        <w:t>@TsWendyWilliams AND, We have your fabulous interracial gangbang!  WOOT!</w:t>
      </w:r>
    </w:p>
    <w:p>
      <w:r>
        <w:t>@TheFifthSister So true!</w:t>
      </w:r>
    </w:p>
    <w:p>
      <w:r>
        <w:t>@zedomaxbiz Hmm it seems to me @lone_gun needs the followers.</w:t>
      </w:r>
    </w:p>
    <w:p>
      <w:r>
        <w:t>is loving the fact that Jor can talk and tell me what she wants!! AMAZING</w:t>
      </w:r>
    </w:p>
    <w:p>
      <w:r>
        <w:t>@tooshie Interesting people like you should never be bored, Tooshers.</w:t>
      </w:r>
    </w:p>
    <w:p>
      <w:r>
        <w:t>nursing my scratches and bumps from Festivus mud wrestling. I swear there's still dirt in my hair but a good time was had by all</w:t>
      </w:r>
    </w:p>
    <w:p>
      <w:r>
        <w:t>@mamacrow important person?  who?</w:t>
      </w:r>
    </w:p>
    <w:p>
      <w:r>
        <w:t>@woahhitsjess hey whats up? did u like the new episode of JONAS?</w:t>
      </w:r>
    </w:p>
    <w:p>
      <w:r>
        <w:t>ahhh ... i don't care, i love this movie in all it's cheesy-ness</w:t>
      </w:r>
    </w:p>
    <w:p>
      <w:r>
        <w:t>@NotSafeForWork you can vote once per day per computer</w:t>
      </w:r>
    </w:p>
    <w:p>
      <w:r>
        <w:t>@anamericangod that's what i was last night</w:t>
      </w:r>
    </w:p>
    <w:p>
      <w:r>
        <w:t>blahh i'm tired and i gotta go to the airport to pick my mom up! &amp;&amp; im bored but on the upside im listening to the backstreet boys</w:t>
      </w:r>
    </w:p>
    <w:p>
      <w:r>
        <w:t>missing my hobo/slut/tramp way of life, and cooking for my mother on a saturday night  MAMA I LUV U</w:t>
      </w:r>
    </w:p>
    <w:p>
      <w:r>
        <w:t>spring show was super fun!</w:t>
      </w:r>
    </w:p>
    <w:p>
      <w:r>
        <w:t>Sleepless in Seattle</w:t>
      </w:r>
    </w:p>
    <w:p>
      <w:r>
        <w:t>happy all my studying and all nighters payed off</w:t>
      </w:r>
    </w:p>
    <w:p>
      <w:r>
        <w:t>@Linz__marie idk...I feel horrible...and I think my mom would be suspicious since I've been in bed for a straight 2 days,but thnx anyways</w:t>
      </w:r>
    </w:p>
    <w:p>
      <w:r>
        <w:t>Is having a darts party with the parentals, my neighbor, and @livia9778!</w:t>
      </w:r>
    </w:p>
    <w:p>
      <w:r>
        <w:t>@grovesyrmi08 sorry about it</w:t>
      </w:r>
    </w:p>
    <w:p>
      <w:r>
        <w:t>@slighter Thank you!</w:t>
      </w:r>
    </w:p>
    <w:p>
      <w:r>
        <w:t>@emmielovegood Nope, I'm on my way home now.</w:t>
      </w:r>
    </w:p>
    <w:p>
      <w:r>
        <w:t>@Pearlwhite27 ohh i love green and purple.. and BLACK!</w:t>
      </w:r>
    </w:p>
    <w:p>
      <w:r>
        <w:t>what? you thought I did it all for mom of the year award? nope, tad bit more selfish than that:</w:t>
      </w:r>
    </w:p>
    <w:p>
      <w:r>
        <w:t>@FredaMooncotch turn on your closed caption ... Then you can read and watch animal planet at the same tiime.</w:t>
      </w:r>
    </w:p>
    <w:p>
      <w:r>
        <w:t>eat it caps.  3-2</w:t>
      </w:r>
    </w:p>
    <w:p>
      <w:r>
        <w:t>@KenRamirez Hi Ken ... checking in quickly and checking back out. Will be around all day tomorrow tho if u need something</w:t>
      </w:r>
    </w:p>
    <w:p>
      <w:r>
        <w:t>i'm so happy i aced my final!</w:t>
      </w:r>
    </w:p>
    <w:p>
      <w:r>
        <w:t>And- hand made by Dan &amp; Jenn -sock blockers ... made from exotic woods ... one of which is called "purple heart"</w:t>
      </w:r>
    </w:p>
    <w:p>
      <w:r>
        <w:t>sittin at home watchin monster in-law waitin for pizza.. yum yum</w:t>
      </w:r>
    </w:p>
    <w:p>
      <w:r>
        <w:t>@PetiteAntoin oh that's cool   Thanks!!</w:t>
      </w:r>
    </w:p>
    <w:p>
      <w:r>
        <w:t>@Lilayy hi.wanna see 17 again again with me ;) i'll fly to cali and see it with you</w:t>
      </w:r>
    </w:p>
    <w:p>
      <w:r>
        <w:t>@mightyvanessa Hahaha, that's a cool pic that Sal made of Daniel and you. lol.</w:t>
      </w:r>
    </w:p>
    <w:p>
      <w:r>
        <w:t>Plan, successful?</w:t>
      </w:r>
    </w:p>
    <w:p>
      <w:r>
        <w:t>@BlokesLib absolutely!  I have a "his view" section on my site.. I know you're busy but you are more than welcome to guest post</w:t>
      </w:r>
    </w:p>
    <w:p>
      <w:r>
        <w:t>@ceramicheart my heart sings</w:t>
      </w:r>
    </w:p>
    <w:p>
      <w:r>
        <w:t>http://twitpic.com/4w5sy - my babe</w:t>
      </w:r>
    </w:p>
    <w:p>
      <w:r>
        <w:t>Dave looks so cute in the dark</w:t>
      </w:r>
    </w:p>
    <w:p>
      <w:r>
        <w:t>@hiphopcheerio  I'm bad with understanding there things! You should know this!</w:t>
      </w:r>
    </w:p>
    <w:p>
      <w:r>
        <w:t>is home</w:t>
      </w:r>
    </w:p>
    <w:p>
      <w:r>
        <w:t>@ncarcadio congrats on your new mac book air!</w:t>
      </w:r>
    </w:p>
    <w:p>
      <w:r>
        <w:t>Whoooooo! Spcn 2009!  ready to cheer for @Dariane!</w:t>
      </w:r>
    </w:p>
    <w:p>
      <w:r>
        <w:t>@trisler lol. I see what you did there.</w:t>
      </w:r>
    </w:p>
    <w:p>
      <w:r>
        <w:t>@just_val_4_now not sure what youre talking about...im not on a ferris wheel im on my couch!</w:t>
      </w:r>
    </w:p>
    <w:p>
      <w:r>
        <w:t>@davedays i heard one of your songs, and you have an amazing voice  i was stunned</w:t>
      </w:r>
    </w:p>
    <w:p>
      <w:r>
        <w:t>Ok i mean this with no disrespect........ FUCK THAT!</w:t>
      </w:r>
    </w:p>
    <w:p>
      <w:r>
        <w:t>Watching boxing and waiting to go out to Hollywood tonight</w:t>
      </w:r>
    </w:p>
    <w:p>
      <w:r>
        <w:t>Off to dinner with @rademach &amp; his fam.</w:t>
      </w:r>
    </w:p>
    <w:p>
      <w:r>
        <w:t>It is so warm out this evening!  And I just met my new neighbors, they're so nice.</w:t>
      </w:r>
    </w:p>
    <w:p>
      <w:r>
        <w:t>@TheFifthSister LOL yeah  I forgot about your TweetDeck statuses! So funny</w:t>
      </w:r>
    </w:p>
    <w:p>
      <w:r>
        <w:t>You shutting up.   Jk</w:t>
      </w:r>
    </w:p>
    <w:p>
      <w:r>
        <w:t>@Krisbellmusic  yeaaa!</w:t>
      </w:r>
    </w:p>
    <w:p>
      <w:r>
        <w:t>At the walnut high school prom with becca</w:t>
      </w:r>
    </w:p>
    <w:p>
      <w:r>
        <w:t>@Sarah_LeAnn if it makes you feel better im studying on a sat night w/o blackberries</w:t>
      </w:r>
    </w:p>
    <w:p>
      <w:r>
        <w:t>http://twitpic.com/4w5t6 - on my bike</w:t>
      </w:r>
    </w:p>
    <w:p>
      <w:r>
        <w:t>Twitter is officially the BEST way to advertise something.</w:t>
      </w:r>
    </w:p>
    <w:p>
      <w:r>
        <w:t>@TaylorRumsey You are welcome.</w:t>
      </w:r>
    </w:p>
    <w:p>
      <w:r>
        <w:t>Listening to Obama with one ear &amp; listening to music with the other</w:t>
      </w:r>
    </w:p>
    <w:p>
      <w:r>
        <w:t>@Bearablescents The SiteWarming parties usually do very well....if I do say so myself.    #sigjeans</w:t>
      </w:r>
    </w:p>
    <w:p>
      <w:r>
        <w:t>is noow calmmm  eating polvoron .. yuumm</w:t>
      </w:r>
    </w:p>
    <w:p>
      <w:r>
        <w:t>At Piece now  Possibly Beachwood in a bit</w:t>
      </w:r>
    </w:p>
    <w:p>
      <w:r>
        <w:t>Happy Mother's Day to all the Momma's to be and Mommas currently.  Have a wonderful day!!!</w:t>
      </w:r>
    </w:p>
    <w:p>
      <w:r>
        <w:t>@brigwyn Yup, everything's there.</w:t>
      </w:r>
    </w:p>
    <w:p>
      <w:r>
        <w:t>loves the cancuks  &lt;3</w:t>
      </w:r>
    </w:p>
    <w:p>
      <w:r>
        <w:t>@kristenhaulser yuppp. I was gonna get it up top but I didn't. I will soon, but I got 2nd holes instead</w:t>
      </w:r>
    </w:p>
    <w:p>
      <w:r>
        <w:t>@HeatherShorter I love that song! I was starting to think I was the only one that knew that one!    #sameperson</w:t>
      </w:r>
    </w:p>
    <w:p>
      <w:r>
        <w:t>We're practicing our blackjack skills. It doesn't look hopeful.  http://yfrog.com/0l2tsj</w:t>
      </w:r>
    </w:p>
    <w:p>
      <w:r>
        <w:t>@mileysupportrs1 Definitley Miley</w:t>
      </w:r>
    </w:p>
    <w:p>
      <w:r>
        <w:t>Anyone have an extra Keane ticket? I promise to buy you a drink and take rad pics for your FB / Blog / Flickr., etc</w:t>
      </w:r>
    </w:p>
    <w:p>
      <w:r>
        <w:t>@MikeDavis88 Rt/WestCoastGal88@mawmaw88 - It's the facial hair, they both need to shave  [Jr and JJ]</w:t>
      </w:r>
    </w:p>
    <w:p>
      <w:r>
        <w:t>@ReRobb maybe tonights the night to pick it up again?</w:t>
      </w:r>
    </w:p>
    <w:p>
      <w:r>
        <w:t>good! now i don't have to answer the question 500 times a day</w:t>
      </w:r>
    </w:p>
    <w:p>
      <w:r>
        <w:t>welcomes my nephew to the christian world.</w:t>
      </w:r>
    </w:p>
    <w:p>
      <w:r>
        <w:t>Amazing day with my boyfriend. He's a good drummer.</w:t>
      </w:r>
    </w:p>
    <w:p>
      <w:r>
        <w:t>Relaxing.</w:t>
      </w:r>
    </w:p>
    <w:p>
      <w:r>
        <w:t>@meghan7x Happy birthday in 2 hours and 54 minuets  Haha</w:t>
      </w:r>
    </w:p>
    <w:p>
      <w:r>
        <w:t>Ugh fun concert  screen cracked on phone again because it fell... =\</w:t>
      </w:r>
    </w:p>
    <w:p>
      <w:r>
        <w:t>@everyboy  give them my best!</w:t>
      </w:r>
    </w:p>
    <w:p>
      <w:r>
        <w:t>@KarenAlloy Congratulations  xo</w:t>
      </w:r>
    </w:p>
    <w:p>
      <w:r>
        <w:t>i have no idea what im doing and i am completely lost.</w:t>
      </w:r>
    </w:p>
    <w:p>
      <w:r>
        <w:t>Watching George Lopez. Went to my school and played some basketball. Today was pretty nice. And HOT!</w:t>
      </w:r>
    </w:p>
    <w:p>
      <w:r>
        <w:t>Thinking of what I should do in Vegas??? Any good ideas or places that are a most see!??</w:t>
      </w:r>
    </w:p>
    <w:p>
      <w:r>
        <w:t>@Tam98 just looked at your page and realised it was a radio show, get them to play Call It What You Want so love that track</w:t>
      </w:r>
    </w:p>
    <w:p>
      <w:r>
        <w:t>@KeytaJ yes'ma... for an after party too after the show next week.</w:t>
      </w:r>
    </w:p>
    <w:p>
      <w:r>
        <w:t>watching hoping for haley</w:t>
      </w:r>
    </w:p>
    <w:p>
      <w:r>
        <w:t>@esmeg discover a whole new beautiful you</w:t>
      </w:r>
    </w:p>
    <w:p>
      <w:r>
        <w:t>@Joel_Hayes I'm at sharkeez!</w:t>
      </w:r>
    </w:p>
    <w:p>
      <w:r>
        <w:t>umm yeaa i go to like watch-movies-link.com or something like that and there pretty good quality</w:t>
      </w:r>
    </w:p>
    <w:p>
      <w:r>
        <w:t>@mstrillian sorry I can't help it, hopefully it rubs off on you.</w:t>
      </w:r>
    </w:p>
    <w:p>
      <w:r>
        <w:t>Just downloaded twitterberry. My life is now even MORE convenient.</w:t>
      </w:r>
    </w:p>
    <w:p>
      <w:r>
        <w:t>Home from a day of pampering with mom &amp; dinner with family. Am currently snuggied up on the couch with a glass of wine &amp; a new book. Ahhh</w:t>
      </w:r>
    </w:p>
    <w:p>
      <w:r>
        <w:t>@slapmaster i know i really wanna do some more stuff im out of school in the next week so ill have a few free days a week... ill hit u up</w:t>
      </w:r>
    </w:p>
    <w:p>
      <w:r>
        <w:t>takin short nap, gym and work before kids come back home tonite</w:t>
      </w:r>
    </w:p>
    <w:p>
      <w:r>
        <w:t>You make me smile....it will get better, you have to believe that</w:t>
      </w:r>
    </w:p>
    <w:p>
      <w:r>
        <w:t>i thought ur account @DavidArchie was fake. but, it's true, sorry david!</w:t>
      </w:r>
    </w:p>
    <w:p>
      <w:r>
        <w:t>@PinkBerryGirl Aha I see...will do</w:t>
      </w:r>
    </w:p>
    <w:p>
      <w:r>
        <w:t>fun day with boo. short but fun</w:t>
      </w:r>
    </w:p>
    <w:p>
      <w:r>
        <w:t>@CrZy4Him girl, when you crash, it may last for 2 days</w:t>
      </w:r>
    </w:p>
    <w:p>
      <w:r>
        <w:t>Good movie.</w:t>
      </w:r>
    </w:p>
    <w:p>
      <w:r>
        <w:t>watchin what a girl wants with mom and brittany..</w:t>
      </w:r>
    </w:p>
    <w:p>
      <w:r>
        <w:t>Happy Mother's Day! Be sure to say I &lt;3 you, Mum.</w:t>
      </w:r>
    </w:p>
    <w:p>
      <w:r>
        <w:t>cousin leon was born today</w:t>
      </w:r>
    </w:p>
    <w:p>
      <w:r>
        <w:t>@kmaco214 No code I think @sunnieM coined the phrase Hottie Switchfoot Guy for Tim HSG for short  ~wendy~</w:t>
      </w:r>
    </w:p>
    <w:p>
      <w:r>
        <w:t>Girls night in portland</w:t>
      </w:r>
    </w:p>
    <w:p>
      <w:r>
        <w:t>Just took a shower.We're gonna go to Church.Time to thank Him for my mother.</w:t>
      </w:r>
    </w:p>
    <w:p>
      <w:r>
        <w:t>@biankuh no, im a people pleaser</w:t>
      </w:r>
    </w:p>
    <w:p>
      <w:r>
        <w:t>sweet dreams</w:t>
      </w:r>
    </w:p>
    <w:p>
      <w:r>
        <w:t>@liz920 I would notice...</w:t>
      </w:r>
    </w:p>
    <w:p>
      <w:r>
        <w:t>i now know that we've made a difference in each others lives...i feel proud.</w:t>
      </w:r>
    </w:p>
    <w:p>
      <w:r>
        <w:t>Had a good day selling at Feria Urbana. The ladies love them some laser-cut felt.</w:t>
      </w:r>
    </w:p>
    <w:p>
      <w:r>
        <w:t>Caps lost. ARGH! But HP game evening was much fun</w:t>
      </w:r>
    </w:p>
    <w:p>
      <w:r>
        <w:t>@piticu21 4n? ma rog  never heard of it  esti beat acum? u tweet too much</w:t>
      </w:r>
    </w:p>
    <w:p>
      <w:r>
        <w:t>@denisev3 it was a biligual sweatshop LOL I talk 2 him once in a while but not as much, he got an r6</w:t>
      </w:r>
    </w:p>
    <w:p>
      <w:r>
        <w:t>@rainnwilson E.L.O.  wow, brings back so many happy memories.  LOVE this band!..and yes, I know I'm showing my age but I don't care</w:t>
      </w:r>
    </w:p>
    <w:p>
      <w:r>
        <w:t>@NYBabe i would say 10 years younger is not too young, but he would have to be intelligent, good convo skills and other skills</w:t>
      </w:r>
    </w:p>
    <w:p>
      <w:r>
        <w:t>Family guy reruns, food, and, good phone conversations  ah, saturdays.</w:t>
      </w:r>
    </w:p>
    <w:p>
      <w:r>
        <w:t>@seanthigpen i've heard that ST isn't true imax- shot at 1828x1556 and blown up to 4096, still- nice big screen!</w:t>
      </w:r>
    </w:p>
    <w:p>
      <w:r>
        <w:t>@Vivienne_m do it up</w:t>
      </w:r>
    </w:p>
    <w:p>
      <w:r>
        <w:t>@chocolatepixels I have a new found respect for you now that I know you know the Konami code!</w:t>
      </w:r>
    </w:p>
    <w:p>
      <w:r>
        <w:t>i can't stop listening to @Jonasbrothers new single! (paranoid) it's so amazing. i love them.</w:t>
      </w:r>
    </w:p>
    <w:p>
      <w:r>
        <w:t>@jerrytaft Can you talk to my hubby @actonm and convince him that that's a great present for ALL mommies???</w:t>
      </w:r>
    </w:p>
    <w:p>
      <w:r>
        <w:t>i know when Alexx's debut in Big Butt Magazine comes out...because she loves me</w:t>
      </w:r>
    </w:p>
    <w:p>
      <w:r>
        <w:t>@_missrachel how much?</w:t>
      </w:r>
    </w:p>
    <w:p>
      <w:r>
        <w:t>@patricklanglois I simply loved the pic. I'm glad you're happy, that's makes me feel happy too  love you &lt;3</w:t>
      </w:r>
    </w:p>
    <w:p>
      <w:r>
        <w:t>deep fried mars bars! Nice..me like  awake cant sleep..chocolate overload!</w:t>
      </w:r>
    </w:p>
    <w:p>
      <w:r>
        <w:t>hommmmmme! good day</w:t>
      </w:r>
    </w:p>
    <w:p>
      <w:r>
        <w:t>Sadness is a necessary evil in life; it gives us reason to remember and appreciate the things we lose</w:t>
      </w:r>
    </w:p>
    <w:p>
      <w:r>
        <w:t>Going to the Gold Coast for mothers day lunch</w:t>
      </w:r>
    </w:p>
    <w:p>
      <w:r>
        <w:t>@stephanewws Thanks for finding me!  Have a wonderful evening!</w:t>
      </w:r>
    </w:p>
    <w:p>
      <w:r>
        <w:t>@mizzlianne that's so *sweet*..</w:t>
      </w:r>
    </w:p>
    <w:p>
      <w:r>
        <w:t>@rawkinalien0917 i smell 'selos'. hihi  kidding. Uh, tsokay i guess. ;;) Pero diba.. FAITHFUL .. LOYAL.. )</w:t>
      </w:r>
    </w:p>
    <w:p>
      <w:r>
        <w:t>@Bethsybsb</w:t>
      </w:r>
    </w:p>
    <w:p>
      <w:r>
        <w:t>@therealkyra awww what's the matter, kyra? we @ SugarLoot miss you</w:t>
      </w:r>
    </w:p>
    <w:p>
      <w:r>
        <w:t>who goes bowling anymore?... me and my friends</w:t>
      </w:r>
    </w:p>
    <w:p>
      <w:r>
        <w:t>needs a non-long distance boyfriend/girlfriend. Watching Sonny with A Chance</w:t>
      </w:r>
    </w:p>
    <w:p>
      <w:r>
        <w:t>Watching the Pianist with my dad great movie.</w:t>
      </w:r>
    </w:p>
    <w:p>
      <w:r>
        <w:t>@luvinjrandsmoke His beard is addressed in this week's LOLs.</w:t>
      </w:r>
    </w:p>
    <w:p>
      <w:r>
        <w:t>feels accomplished!!!  She got a lot done today! http://plurk.com/p/stns9</w:t>
      </w:r>
    </w:p>
    <w:p>
      <w:r>
        <w:t>There's just something about a sexy blonde cowgirl rubbing herself in a field  http://worldsbestpornmovies.com/faithmov3.htm</w:t>
      </w:r>
    </w:p>
    <w:p>
      <w:r>
        <w:t>@Mr_Bloggerific OK...you do that.</w:t>
      </w:r>
    </w:p>
    <w:p>
      <w:r>
        <w:t>Happy Mother's Day to all the moms out there!</w:t>
      </w:r>
    </w:p>
    <w:p>
      <w:r>
        <w:t>I wish I knew how to play an instrument. Lessons for Menace and Missy Moo, for sure. Piano? Cello? Bass? Whatever they want</w:t>
      </w:r>
    </w:p>
    <w:p>
      <w:r>
        <w:t>this aztec mask is harder then i thought! but u kno what, i think i did a pretty good job for not being an artist</w:t>
      </w:r>
    </w:p>
    <w:p>
      <w:r>
        <w:t>@guyswithiphones no prob, you have a sexy site there</w:t>
      </w:r>
    </w:p>
    <w:p>
      <w:r>
        <w:t>@Carmen_Believer I know! That's ok, most did ;) Thanks</w:t>
      </w:r>
    </w:p>
    <w:p>
      <w:r>
        <w:t>Mock AP Chemistry exam today! Then to Central Park!  Is there gonna be a AP Chem v. AP Bio tournament?!</w:t>
      </w:r>
    </w:p>
    <w:p>
      <w:r>
        <w:t>@ITTO88 dear ITTO what could possibly be THAT bad? Xo</w:t>
      </w:r>
    </w:p>
    <w:p>
      <w:r>
        <w:t>was an international student today  had sooo much fun at sixflags with friends i don't know well enough!</w:t>
      </w:r>
    </w:p>
    <w:p>
      <w:r>
        <w:t>Whoever u are and wherever u go always remember where u come from</w:t>
      </w:r>
    </w:p>
    <w:p>
      <w:r>
        <w:t>Had fun at the Airshow with the boys today - exhausted</w:t>
      </w:r>
    </w:p>
    <w:p>
      <w:r>
        <w:t>eyes wide shut is one of the weirder movies ive seen. any1 wanna sell me their.45?  just so i can sleep in my apt by myself</w:t>
      </w:r>
    </w:p>
    <w:p>
      <w:r>
        <w:t>Just saw Ghost of Girlfriends Past  it was actually really cute for a total chick flick. Mattew McConaughey is smexy</w:t>
      </w:r>
    </w:p>
    <w:p>
      <w:r>
        <w:t>is watching Because I Said So</w:t>
      </w:r>
    </w:p>
    <w:p>
      <w:r>
        <w:t>@evansdave thanks man!  I appreciate it!  You rock sir.</w:t>
      </w:r>
    </w:p>
    <w:p>
      <w:r>
        <w:t>@elliottng congrats! My wife would oppose live tweeting birth too I'm sure</w:t>
      </w:r>
    </w:p>
    <w:p>
      <w:r>
        <w:t>Watching the fight video.  Still shots of me breaking his nose to come soon.  Austin D. has some pretty good commentary.</w:t>
      </w:r>
    </w:p>
    <w:p>
      <w:r>
        <w:t>@rexharrislive Thank you very much Rex for FF</w:t>
      </w:r>
    </w:p>
    <w:p>
      <w:r>
        <w:t>@SherriEShepherd hey Sherri -- don't give up b/c they're married; they may have a brother or a friend!</w:t>
      </w:r>
    </w:p>
    <w:p>
      <w:r>
        <w:t>@jtimberlake wweeeeooo! snl soon</w:t>
      </w:r>
    </w:p>
    <w:p>
      <w:r>
        <w:t>@KevinRay rub it in now...I had 2 do mine the old fashioned way, &amp; in the heat LOL  Yea U have no excuses so tom grab that beer &amp;.....</w:t>
      </w:r>
    </w:p>
    <w:p>
      <w:r>
        <w:t>@rumblepurr That's not what @BabyPatches said  I like you, too, though. @Wildboutbirds is going steady with @ThatStripeyCat, though.....</w:t>
      </w:r>
    </w:p>
    <w:p>
      <w:r>
        <w:t>chillin bored drinking a margarita. txt me</w:t>
      </w:r>
    </w:p>
    <w:p>
      <w:r>
        <w:t>@alaina_ Lmao I know!! They have two days off. Good thing for them</w:t>
      </w:r>
    </w:p>
    <w:p>
      <w:r>
        <w:t>going to EK nao... will meet bloggers there instead of Makati  http://plurk.com/p/stnt0</w:t>
      </w:r>
    </w:p>
    <w:p>
      <w:r>
        <w:t>in rye..happy mothers day mums  ily mummy  lol</w:t>
      </w:r>
    </w:p>
    <w:p>
      <w:r>
        <w:t>I love my hair blowin in the wind</w:t>
      </w:r>
    </w:p>
    <w:p>
      <w:r>
        <w:t>@dazzledbydiaper Everyone, please welcome my new friend, Kari, with a warm follow, as she just set up her twitter account tonight</w:t>
      </w:r>
    </w:p>
    <w:p>
      <w:r>
        <w:t>@chictopia it's ok because one of my favorite movie series is Star Wars. That makes me more of a dork than you</w:t>
      </w:r>
    </w:p>
    <w:p>
      <w:r>
        <w:t>Yummy yum-cha for mother's day with mum, dad, arcel and egg-pants  yuuuuuum  http://twitpic.com/4w65x</w:t>
      </w:r>
    </w:p>
    <w:p>
      <w:r>
        <w:t>@destroytoday hahah I'll try</w:t>
      </w:r>
    </w:p>
    <w:p>
      <w:r>
        <w:t>I'm clean</w:t>
      </w:r>
    </w:p>
    <w:p>
      <w:r>
        <w:t>@spiderdj82 i was about 25 minutes late. i think they thought i got lost but i knew where i was going. yeah right! lol.</w:t>
      </w:r>
    </w:p>
    <w:p>
      <w:r>
        <w:t>@TheKrewe Glad you are having a blast.</w:t>
      </w:r>
    </w:p>
    <w:p>
      <w:r>
        <w:t>@njshoreboy89  and what did i do to u kk thanks</w:t>
      </w:r>
    </w:p>
    <w:p>
      <w:r>
        <w:t>@kirstiealley  Your such a riot!!    You go girl!!</w:t>
      </w:r>
    </w:p>
    <w:p>
      <w:r>
        <w:t>@jakeofficial How about give golf lessons?? AND sing to your student taking lessons??    (JAKEOWEN2009 live &gt; http://ustre.am/2S1Y)</w:t>
      </w:r>
    </w:p>
    <w:p>
      <w:r>
        <w:t>@claramattos yea, i should know.. but tell me EVERYTHING!  ps: send me direct messages telling..   haha</w:t>
      </w:r>
    </w:p>
    <w:p>
      <w:r>
        <w:t>@winebratsf What are those barrels made of? Hey pass that barrel</w:t>
      </w:r>
    </w:p>
    <w:p>
      <w:r>
        <w:t>@pleasurep i love that song</w:t>
      </w:r>
    </w:p>
    <w:p>
      <w:r>
        <w:t>@theremedy4u  5 days</w:t>
      </w:r>
    </w:p>
    <w:p>
      <w:r>
        <w:t>getting ready to go read, pray, and go to bed. Enjoy the rest of the night</w:t>
      </w:r>
    </w:p>
    <w:p>
      <w:r>
        <w:t>watching "slice of life" (laughing at the songgg) and then going to sleep</w:t>
      </w:r>
    </w:p>
    <w:p>
      <w:r>
        <w:t>@MissSaraBee haha breakfast will fix that  w/ a large cwoffee</w:t>
      </w:r>
    </w:p>
    <w:p>
      <w:r>
        <w:t>lvl 96 me vs a lvl 115 owned me i was useing crappy armour</w:t>
      </w:r>
    </w:p>
    <w:p>
      <w:r>
        <w:t>@FollowSavvy @FollowMandy have funnn!</w:t>
      </w:r>
    </w:p>
    <w:p>
      <w:r>
        <w:t>@YoshiTori Yeaup. I was gonna tell ya that</w:t>
      </w:r>
    </w:p>
    <w:p>
      <w:r>
        <w:t>Movin into the Big Room</w:t>
      </w:r>
    </w:p>
    <w:p>
      <w:r>
        <w:t>Relaxing</w:t>
      </w:r>
    </w:p>
    <w:p>
      <w:r>
        <w:t>@qwe4423 ?. Pick up that, as fast you can!</w:t>
      </w:r>
    </w:p>
    <w:p>
      <w:r>
        <w:t>@Praxilla My kids count down the days till Saturday. I hope it's something they remember all of their lives!</w:t>
      </w:r>
    </w:p>
    <w:p>
      <w:r>
        <w:t>the free fillin' app on my ipod is fun, im addicted</w:t>
      </w:r>
    </w:p>
    <w:p>
      <w:r>
        <w:t>@titanite lol happy you like it</w:t>
      </w:r>
    </w:p>
    <w:p>
      <w:r>
        <w:t>happy mothers day x &amp; go the dockers</w:t>
      </w:r>
    </w:p>
    <w:p>
      <w:r>
        <w:t>just finished watching Ace of Cakes where they showed how they made the cake for the 100th episode of LOST</w:t>
      </w:r>
    </w:p>
    <w:p>
      <w:r>
        <w:t>@shiminhas boa nooite</w:t>
      </w:r>
    </w:p>
    <w:p>
      <w:r>
        <w:t>i jus love doin night shifts...will be done in an hour</w:t>
      </w:r>
    </w:p>
    <w:p>
      <w:r>
        <w:t>@LYRiCSnLiPSTiCK me me me!  lol</w:t>
      </w:r>
    </w:p>
    <w:p>
      <w:r>
        <w:t>http://twitpic.com/4w67k - Camping at black butte lake</w:t>
      </w:r>
    </w:p>
    <w:p>
      <w:r>
        <w:t>@verwon and now I am starting to feel really old.</w:t>
      </w:r>
    </w:p>
    <w:p>
      <w:r>
        <w:t>http://twitpic.com/4w67l - Im hard core, you just dont know it.</w:t>
      </w:r>
    </w:p>
    <w:p>
      <w:r>
        <w:t>Home from dinner with the parents</w:t>
      </w:r>
    </w:p>
    <w:p>
      <w:r>
        <w:t>planning for mothers day special for my beloved mother</w:t>
      </w:r>
    </w:p>
    <w:p>
      <w:r>
        <w:t>@jerrytrainor We never miss ICarly - my son has a huge crush on Miranda</w:t>
      </w:r>
    </w:p>
    <w:p>
      <w:r>
        <w:t>@sugarjones re: @garyvee "Lost" comment: oh yes, classic! That will free up some time fo sho!</w:t>
      </w:r>
    </w:p>
    <w:p>
      <w:r>
        <w:t>@turnontheradiox sure ill follow you hun  ohh thank you are you a subscriber on my youtube?</w:t>
      </w:r>
    </w:p>
    <w:p>
      <w:r>
        <w:t>oooh yeaah fooood time I've found my seat at this bbq right in front of the food  hahaa</w:t>
      </w:r>
    </w:p>
    <w:p>
      <w:r>
        <w:t>So my coworker/friend told me the manager who sent me home is afraid she's in trouble for sending me home haha. Dumb bitch</w:t>
      </w:r>
    </w:p>
    <w:p>
      <w:r>
        <w:t>Work, work, work and why did I get so tired all of a sudden. @PaulAros , nicole told me you say 'Hi' aww she was so enthusiastic  hi paul</w:t>
      </w:r>
    </w:p>
    <w:p>
      <w:r>
        <w:t>@avenueofthearts My Pleasure</w:t>
      </w:r>
    </w:p>
    <w:p>
      <w:r>
        <w:t>Early Mother's Day dinner with the @AaronBishop family</w:t>
      </w:r>
    </w:p>
    <w:p>
      <w:r>
        <w:t>@iampritty Oh! Outside? Glad to see you didn't melt!!</w:t>
      </w:r>
    </w:p>
    <w:p>
      <w:r>
        <w:t>@h0ney_ I had curry shrimp yesterday lol I love seafood</w:t>
      </w:r>
    </w:p>
    <w:p>
      <w:r>
        <w:t>@harmonymatters Cool I'm glad.I will save some tea for you</w:t>
      </w:r>
    </w:p>
    <w:p>
      <w:r>
        <w:t>Done a bump out and now back in bed seemingly unable to muster the energy to get up again  Sundays are great.</w:t>
      </w:r>
    </w:p>
    <w:p>
      <w:r>
        <w:t>@tanahuffman Same here  Mmmm... Macrina Bakery.</w:t>
      </w:r>
    </w:p>
    <w:p>
      <w:r>
        <w:t>who not here be glad!!!!!!! ur sso luckyyyyyyy i hate u r home n r not enduring dis!!!!</w:t>
      </w:r>
    </w:p>
    <w:p>
      <w:r>
        <w:t>@diana_truong sunbae* my bad jst scratch wht i said  im talking nonsense here.. lol!!! enjoy the perfs</w:t>
      </w:r>
    </w:p>
    <w:p>
      <w:r>
        <w:t>0</w:t>
      </w:r>
    </w:p>
    <w:p>
      <w:r>
        <w:t>@jaystokes4 lol oh ok..well n that case..thank u</w:t>
      </w:r>
    </w:p>
    <w:p>
      <w:r>
        <w:t>@collegiate Wowzer! Deep stuff there, but CIS will probably give you more earning potential.</w:t>
      </w:r>
    </w:p>
    <w:p>
      <w:r>
        <w:t>So @jtimberlake is on SNL tonight! it's going to be a HILARIOUS</w:t>
      </w:r>
    </w:p>
    <w:p>
      <w:r>
        <w:t>@TuCheInvoco thank you</w:t>
      </w:r>
    </w:p>
    <w:p>
      <w:r>
        <w:t>@barnaby3 Did I miss you going to The Killers or is it soon? Are you excited? I remembered I needed to ask you</w:t>
      </w:r>
    </w:p>
    <w:p>
      <w:r>
        <w:t>just got back from hangin with the bestie at the pool, soo nice</w:t>
      </w:r>
    </w:p>
    <w:p>
      <w:r>
        <w:t>@BrokePimpStyles Yep Yep! I plan to do nothing  That is bliss to me!</w:t>
      </w:r>
    </w:p>
    <w:p>
      <w:r>
        <w:t>At dinner with an amazing person i like to call Mom</w:t>
      </w:r>
    </w:p>
    <w:p>
      <w:r>
        <w:t>really fun day  gahhh i want my new phone this razr is killin me</w:t>
      </w:r>
    </w:p>
    <w:p>
      <w:r>
        <w:t>took a nap at the beach...</w:t>
      </w:r>
    </w:p>
    <w:p>
      <w:r>
        <w:t>clean up day was awesome  portuguese feast was EHHH. lol rain is icky and thunder;lightning is scary</w:t>
      </w:r>
    </w:p>
    <w:p>
      <w:r>
        <w:t>@MissLaniSasha lmfao!!! Yea anyone?? Please?? We're really pretty!!!</w:t>
      </w:r>
    </w:p>
    <w:p>
      <w:r>
        <w:t>its so hard to get mum to answer the phone!! happy mothers day to her anyways..</w:t>
      </w:r>
    </w:p>
    <w:p>
      <w:r>
        <w:t>@capemaybooks woofers, I knew it was you</w:t>
      </w:r>
    </w:p>
    <w:p>
      <w:r>
        <w:t>I tripped over a rubbish bin at Warehouse Stationary just before. Not a great Mothers' Day so far, but I'm thinking it will improve</w:t>
      </w:r>
    </w:p>
    <w:p>
      <w:r>
        <w:t>About to embark on a large tour of bars for a project.  Hopefully I won't die from alcohol poisoning</w:t>
      </w:r>
    </w:p>
    <w:p>
      <w:r>
        <w:t>@ItsNeet Teehee..I know it too!</w:t>
      </w:r>
    </w:p>
    <w:p>
      <w:r>
        <w:t>Laying in bed texting. Good night ya'll</w:t>
      </w:r>
    </w:p>
    <w:p>
      <w:r>
        <w:t>thinks tonight couldn't have gone more perfect.</w:t>
      </w:r>
    </w:p>
    <w:p>
      <w:r>
        <w:t>@purplish08 hey! Sorry I didn't see ur message to me</w:t>
      </w:r>
    </w:p>
    <w:p>
      <w:r>
        <w:t>@GreeGreece oh wait your in Greece, I'm in the U.S of course you think differently</w:t>
      </w:r>
    </w:p>
    <w:p>
      <w:r>
        <w:t>Had a good end to a busy day and now I'm off to bed with a full belly of sushi</w:t>
      </w:r>
    </w:p>
    <w:p>
      <w:r>
        <w:t>is going to see the Hannah Montana movie!!...lol...what a dork huh?!</w:t>
      </w:r>
    </w:p>
    <w:p>
      <w:r>
        <w:t>@thedcsportspage That's what I told him.</w:t>
      </w:r>
    </w:p>
    <w:p>
      <w:r>
        <w:t>never expected to hear Beastie Boys in a Star Trek movie... was a super great flick though. *pew peww* -- (phasers)</w:t>
      </w:r>
    </w:p>
    <w:p>
      <w:r>
        <w:t>@corrykbythebay  Some peoples kids..</w:t>
      </w:r>
    </w:p>
    <w:p>
      <w:r>
        <w:t>Happy Mothers May to my Mak   Love you always! XOXO.</w:t>
      </w:r>
    </w:p>
    <w:p>
      <w:r>
        <w:t>@Java4Two TY very much for FF</w:t>
      </w:r>
    </w:p>
    <w:p>
      <w:r>
        <w:t>@cestcassie Aw, that song makes me think of girl scouts.</w:t>
      </w:r>
    </w:p>
    <w:p>
      <w:r>
        <w:t>Yo somebody's mother just came to the club dresses like she's going straight to church after the club! I feel like I'm going to hell 4  @</w:t>
      </w:r>
    </w:p>
    <w:p>
      <w:r>
        <w:t>@RebeccaNavarro @banditTA00 sorry, I'm back.. food was calling my name..lol..all is good here  and HI! , sorry I haven't said sooner lol</w:t>
      </w:r>
    </w:p>
    <w:p>
      <w:r>
        <w:t>Alix's graduation party!</w:t>
      </w:r>
    </w:p>
    <w:p>
      <w:r>
        <w:t>i wanna move to england! "ello, i must go to the loo. i will head to my caddy,yes." gahaha and the awesome accent.</w:t>
      </w:r>
    </w:p>
    <w:p>
      <w:r>
        <w:t>@ZnaTrainer How are you today!?</w:t>
      </w:r>
    </w:p>
    <w:p>
      <w:r>
        <w:t>@JaneEJohnson If y'all say so, I trust you on that one</w:t>
      </w:r>
    </w:p>
    <w:p>
      <w:r>
        <w:t>@jonasbrothers http://twitpic.com/3bnas - oh my god! you're adorable! ilove you so much  you are my inspiration Nick!</w:t>
      </w:r>
    </w:p>
    <w:p>
      <w:r>
        <w:t>@jareason legit. Legit cruise.</w:t>
      </w:r>
    </w:p>
    <w:p>
      <w:r>
        <w:t>@Woahitssarah i believe that you are</w:t>
      </w:r>
    </w:p>
    <w:p>
      <w:r>
        <w:t>@kirstyyl Yes because I haven't worn jeans in ages</w:t>
      </w:r>
    </w:p>
    <w:p>
      <w:r>
        <w:t>@lachrist5067 72-65 Cavs! The score is and was! LOL</w:t>
      </w:r>
    </w:p>
    <w:p>
      <w:r>
        <w:t>hubby is snoring!  but I still love him</w:t>
      </w:r>
    </w:p>
    <w:p>
      <w:r>
        <w:t>Back from NY...just ahead of the rain.</w:t>
      </w:r>
    </w:p>
    <w:p>
      <w:r>
        <w:t>@Deejai Nice to meet you toooo  Good to know another one of my followers ACTUALLY speak!</w:t>
      </w:r>
    </w:p>
    <w:p>
      <w:r>
        <w:t>what a wonderful day...i am going to sleep so well tonight</w:t>
      </w:r>
    </w:p>
    <w:p>
      <w:r>
        <w:t>@InnoLab Yes - it's an article I wrote on my blog a while ago.</w:t>
      </w:r>
    </w:p>
    <w:p>
      <w:r>
        <w:t>Omg. i love my parents i juss got a lavender camera as an early birthday present!!!</w:t>
      </w:r>
    </w:p>
    <w:p>
      <w:r>
        <w:t>@DavidArchie @Hatz94Music i just want to wish your mom a happy mothers day!</w:t>
      </w:r>
    </w:p>
    <w:p>
      <w:r>
        <w:t>omg! goooood ass nappy nap  jusss woke up bout 2 clean up a lil then get ready</w:t>
      </w:r>
    </w:p>
    <w:p>
      <w:r>
        <w:t>About to venture forth to Turkey Creek &amp; fetch the boy after his post prom festivities. Hope he had fun</w:t>
      </w:r>
    </w:p>
    <w:p>
      <w:r>
        <w:t>http://twitpic.com/4w6lf - BBQ time again.</w:t>
      </w:r>
    </w:p>
    <w:p>
      <w:r>
        <w:t>Happy Mother's Day MM mums!!!! hope you all have a lovely day  #mamam</w:t>
      </w:r>
    </w:p>
    <w:p>
      <w:r>
        <w:t>Whoooooo I'm gettin' extra hours today    afterwards I'm gonna see if I can get some marigolds for my mum ^^</w:t>
      </w:r>
    </w:p>
    <w:p>
      <w:r>
        <w:t>@Carrie_King no worries. Miss you mucho</w:t>
      </w:r>
    </w:p>
    <w:p>
      <w:r>
        <w:t>@WalkingHorse Fear not! You deserve alot, you care for animals. )) I'll get some food, don't worry!</w:t>
      </w:r>
    </w:p>
    <w:p>
      <w:r>
        <w:t>@nsharm75 thank you for reading Ohlala</w:t>
      </w:r>
    </w:p>
    <w:p>
      <w:r>
        <w:t>@rockchick0125 yup!  Now I can join in on the nin access fun!</w:t>
      </w:r>
    </w:p>
    <w:p>
      <w:r>
        <w:t>got so totally lost that I had to pay for a taxi to get me back to where I was supposed to be. Yeah, something like that, lol.</w:t>
      </w:r>
    </w:p>
    <w:p>
      <w:r>
        <w:t>KICKIN BAK......NEED 2 DO MY HW.....I MISS U BABE  LOLZ</w:t>
      </w:r>
    </w:p>
    <w:p>
      <w:r>
        <w:t>My purple pusrse is pretty  someone tell Katie Holmes!</w:t>
      </w:r>
    </w:p>
    <w:p>
      <w:r>
        <w:t>@lyracole P.S. The "duh" was directed towards myself...</w:t>
      </w:r>
    </w:p>
    <w:p>
      <w:r>
        <w:t>@tangokjewelry LOL!  Too true</w:t>
      </w:r>
    </w:p>
    <w:p>
      <w:r>
        <w:t>@meesterbell yes, I do  but why did you change?</w:t>
      </w:r>
    </w:p>
    <w:p>
      <w:r>
        <w:t>@savagetaylor next year will be sweeet</w:t>
      </w:r>
    </w:p>
    <w:p>
      <w:r>
        <w:t>Happy Mother's day!  miss my mom so much... Always will be the best mom ever!</w:t>
      </w:r>
    </w:p>
    <w:p>
      <w:r>
        <w:t>Happy Mother's day</w:t>
      </w:r>
    </w:p>
    <w:p>
      <w:r>
        <w:t>Ada acara menarik lain: Keys to the VIP di channel V. Ttg straight yg dikasih tasks to approach strangers in the crowd.. Hmm</w:t>
      </w:r>
    </w:p>
    <w:p>
      <w:r>
        <w:t>@Mr_Bloggerific HA!  Nice try.  I will outright deny any accusations.  But good luck with that...</w:t>
      </w:r>
    </w:p>
    <w:p>
      <w:r>
        <w:t>@MICHALL_BODUCH Awww, you will get more friends on facebook. Just be yourself and people will add you</w:t>
      </w:r>
    </w:p>
    <w:p>
      <w:r>
        <w:t>@danielshockk coooooooool, yes, CIWWAF are awesome.</w:t>
      </w:r>
    </w:p>
    <w:p>
      <w:r>
        <w:t>Just chillin at home</w:t>
      </w:r>
    </w:p>
    <w:p>
      <w:r>
        <w:t>celebrating being engaged for 1 year to the handsome @aaronmbaer!</w:t>
      </w:r>
    </w:p>
    <w:p>
      <w:r>
        <w:t>@amandavp yea.. I will    haha</w:t>
      </w:r>
    </w:p>
    <w:p>
      <w:r>
        <w:t>@iGaia Nope!  She can travel all she wants when SHE can pay for it.</w:t>
      </w:r>
    </w:p>
    <w:p>
      <w:r>
        <w:t>@V_Simmons everyone has their mistakes to make and lessons to learn. Don't let the negativity get to you.</w:t>
      </w:r>
    </w:p>
    <w:p>
      <w:r>
        <w:t>@farwyde quite all right. cock sounds better than clock coming from a female anyway</w:t>
      </w:r>
    </w:p>
    <w:p>
      <w:r>
        <w:t>@brentleary what with the Force MD Tender love how could not love those guys</w:t>
      </w:r>
    </w:p>
    <w:p>
      <w:r>
        <w:t>@TheLonely ::Looks disappointed:: Cause I'm the Hug Princess. And I told you my cyber hugs tend to get violent.</w:t>
      </w:r>
    </w:p>
    <w:p>
      <w:r>
        <w:t>678 triple 98212</w:t>
      </w:r>
    </w:p>
    <w:p>
      <w:r>
        <w:t>haciendo mi primer app con Thin + Rack + some crazy stuff...</w:t>
      </w:r>
    </w:p>
    <w:p>
      <w:r>
        <w:t>@jayshake Internet radio thing for one of the many forums I am on</w:t>
      </w:r>
    </w:p>
    <w:p>
      <w:r>
        <w:t>@staciemwhite Its over for them</w:t>
      </w:r>
    </w:p>
    <w:p>
      <w:r>
        <w:t>A shower feels so refreshing after a long day at the fair</w:t>
      </w:r>
    </w:p>
    <w:p>
      <w:r>
        <w:t>@mtomsjr Thank u hun. Say the same to yours.  Good Night. LIQUID DREAMS</w:t>
      </w:r>
    </w:p>
    <w:p>
      <w:r>
        <w:t>@ReelJPMorgan I'm tellin u. I'm pretty mean in the kitchen lolol they're yummy</w:t>
      </w:r>
    </w:p>
    <w:p>
      <w:r>
        <w:t>@packers4 That's interesting to know... thanks</w:t>
      </w:r>
    </w:p>
    <w:p>
      <w:r>
        <w:t>@eeeegads thank you</w:t>
      </w:r>
    </w:p>
    <w:p>
      <w:r>
        <w:t>@SolaiGWC *whew* Ok good.I really don't want that too happen. All my friends loved it. Can't wait to talk about it monday in class.</w:t>
      </w:r>
    </w:p>
    <w:p>
      <w:r>
        <w:t>@curtsmith Enjoy! Family trumps everything</w:t>
      </w:r>
    </w:p>
    <w:p>
      <w:r>
        <w:t>my mother is drunk grrrreat.. It's okay it's mothers week</w:t>
      </w:r>
    </w:p>
    <w:p>
      <w:r>
        <w:t>@DiamondBlue hehehe!! Are you tryna find another condom  better get u for boxes cuz ima take u thru all of em</w:t>
      </w:r>
    </w:p>
    <w:p>
      <w:r>
        <w:t>@marano2288 aww, thanks babe!  you and yours have plans for tomorrow?</w:t>
      </w:r>
    </w:p>
    <w:p>
      <w:r>
        <w:t>@JennysMyName baha, i'm gonna have to find some!  i dont think we took any D: but i'm gonna find some!</w:t>
      </w:r>
    </w:p>
    <w:p>
      <w:r>
        <w:t>Is back in sunny 95 degree weather though</w:t>
      </w:r>
    </w:p>
    <w:p>
      <w:r>
        <w:t>Just getting home from work...finally</w:t>
      </w:r>
    </w:p>
    <w:p>
      <w:r>
        <w:t>Woo hoo party over here. Its gonna be fun</w:t>
      </w:r>
    </w:p>
    <w:p>
      <w:r>
        <w:t>a salt pig thing coz she broke her other one! lol  do you guys even no wat a salt pig is?</w:t>
      </w:r>
    </w:p>
    <w:p>
      <w:r>
        <w:t>so Roman is now on pain killers and some LQ meds. Thanks Jess for agreeing to go get him yogurt before you go out!</w:t>
      </w:r>
    </w:p>
    <w:p>
      <w:r>
        <w:t>@hatpak12 Remeber my blue dolphin?  I wore it out, thinking Victoria day gift for me?</w:t>
      </w:r>
    </w:p>
    <w:p>
      <w:r>
        <w:t>@Juan_Kinda_Guy  your kids are growing up around science guys. I grew up around politics.</w:t>
      </w:r>
    </w:p>
    <w:p>
      <w:r>
        <w:t>singing songs and filming movies  what i do best</w:t>
      </w:r>
    </w:p>
    <w:p>
      <w:r>
        <w:t>@mitsougelinas oui ta soeur!!</w:t>
      </w:r>
    </w:p>
    <w:p>
      <w:r>
        <w:t>@esmebella Kk, I just had 888 followers like a minute ago</w:t>
      </w:r>
    </w:p>
    <w:p>
      <w:r>
        <w:t>Hehe nah just doing this and watching Ace of Cakes with @jlsegarra while our 4-legged "kids" run around. Couldn't ask for more</w:t>
      </w:r>
    </w:p>
    <w:p>
      <w:r>
        <w:t>@ykitatequila OH YEAH &amp; U TOO  ALL 4 OF US hehe &lt;3</w:t>
      </w:r>
    </w:p>
    <w:p>
      <w:r>
        <w:t>Speaking to my new tweeples.... getting acquainted with them... If you've never spoke to me.. Do so now</w:t>
      </w:r>
    </w:p>
    <w:p>
      <w:r>
        <w:t>listening to the best days of your life by kellie pickler</w:t>
      </w:r>
    </w:p>
    <w:p>
      <w:r>
        <w:t>Yaay congrats Shmolan on graduating  I'm proud of you!! Have fun! &lt;3</w:t>
      </w:r>
    </w:p>
    <w:p>
      <w:r>
        <w:t>just got home from Tillie's dance recital. lol, it was spectacular!</w:t>
      </w:r>
    </w:p>
    <w:p>
      <w:r>
        <w:t>spent a few hours being a camera whore with palina</w:t>
      </w:r>
    </w:p>
    <w:p>
      <w:r>
        <w:t>Pub crawling through NE pdx</w:t>
      </w:r>
    </w:p>
    <w:p>
      <w:r>
        <w:t>@lillogs you should totally come get me and bring me to kelslaws house with you.</w:t>
      </w:r>
    </w:p>
    <w:p>
      <w:r>
        <w:t>I'm sooo HAPPY Demi's back on twitter!</w:t>
      </w:r>
    </w:p>
    <w:p>
      <w:r>
        <w:t>Excellent, excellent movie!  Star Trek, that is.</w:t>
      </w:r>
    </w:p>
    <w:p>
      <w:r>
        <w:t>@MeganWrappe Well, guess we just make a pretty great pair.  So, I don't think our birthday date is going to happen. :'(</w:t>
      </w:r>
    </w:p>
    <w:p>
      <w:r>
        <w:t>@aprilcandy70  also check out @spiritjump and @hatsandhugs  2 other wonderful causes that need our help</w:t>
      </w:r>
    </w:p>
    <w:p>
      <w:r>
        <w:t>is thrilled prom went well</w:t>
      </w:r>
    </w:p>
    <w:p>
      <w:r>
        <w:t>My tweet is on cheaptweet.  You wanna vote for me  http://cheaptweet.com/t/syopvd</w:t>
      </w:r>
    </w:p>
    <w:p>
      <w:r>
        <w:t>@ThisIsRobThomas Good night, Rob. Sleep well. Safe travels tomorrow!</w:t>
      </w:r>
    </w:p>
    <w:p>
      <w:r>
        <w:t>@rahsheen alright, I'll let you slide on that one</w:t>
      </w:r>
    </w:p>
    <w:p>
      <w:r>
        <w:t>@Brandi408 thank you!</w:t>
      </w:r>
    </w:p>
    <w:p>
      <w:r>
        <w:t>finally get my hands on my laptop!  just ate the biggest burrito de asada EVER  and now im gonna get ready for the party-ooo!</w:t>
      </w:r>
    </w:p>
    <w:p>
      <w:r>
        <w:t>@twtboxdj  Thanks Mr. DJ!</w:t>
      </w:r>
    </w:p>
    <w:p>
      <w:r>
        <w:t>@Oprah Happy mother's day Oprah.  You're a mom to your girls too!</w:t>
      </w:r>
    </w:p>
    <w:p>
      <w:r>
        <w:t>Just finished watching He's Just Not That Into You.  Loved it.</w:t>
      </w:r>
    </w:p>
    <w:p>
      <w:r>
        <w:t>Hanging with my cousin Jimmy then hopefully hanging with my friend</w:t>
      </w:r>
    </w:p>
    <w:p>
      <w:r>
        <w:t>I had a great date last night...tried to find the CDCaves with Daniel  it was HILARIOUSLY FUN!!!</w:t>
      </w:r>
    </w:p>
    <w:p>
      <w:r>
        <w:t>With alex</w:t>
      </w:r>
    </w:p>
    <w:p>
      <w:r>
        <w:t>@fureousangel that is comedy  good luck my friend!</w:t>
      </w:r>
    </w:p>
    <w:p>
      <w:r>
        <w:t>stephs grad party gr8! shoved cake in her face, watchd sis bitch slap a boy, ate good food  satisfied</w:t>
      </w:r>
    </w:p>
    <w:p>
      <w:r>
        <w:t>@jesfive SWEEEEET - San Fran is awesome!!!!  Love it there</w:t>
      </w:r>
    </w:p>
    <w:p>
      <w:r>
        <w:t>is hangin with the love of my life. Tessa McCravy!!</w:t>
      </w:r>
    </w:p>
    <w:p>
      <w:r>
        <w:t>I've Got An Urge To Make Music Like Massively.. I'm Going To The Studio</w:t>
      </w:r>
    </w:p>
    <w:p>
      <w:r>
        <w:t>@lacrossehawty rofl uh huh</w:t>
      </w:r>
    </w:p>
    <w:p>
      <w:r>
        <w:t>@fankri haha! thanks, Tiff   it went well, but they WORE ME OUT!!! lol. im too old for this ;)</w:t>
      </w:r>
    </w:p>
    <w:p>
      <w:r>
        <w:t>@alyssaisntcool hahah  i loveeee him though.</w:t>
      </w:r>
    </w:p>
    <w:p>
      <w:r>
        <w:t>@bunnydrumming Hi bunny! I recently have subcribed to your channel on YouTube! You make some great stuff. Kinda just wanted to say hi!</w:t>
      </w:r>
    </w:p>
    <w:p>
      <w:r>
        <w:t>Watching Gross Point Blank.</w:t>
      </w:r>
    </w:p>
    <w:p>
      <w:r>
        <w:t>@elliottp I'll follow anyone who is a sticker for usage.</w:t>
      </w:r>
    </w:p>
    <w:p>
      <w:r>
        <w:t>@CChiron Dude you rock</w:t>
      </w:r>
    </w:p>
    <w:p>
      <w:r>
        <w:t>@cassfern yes. and it was REALLY good. even though i am not into sci fi i loved it. &amp; haha, i know.</w:t>
      </w:r>
    </w:p>
    <w:p>
      <w:r>
        <w:t>@douglasi TY for FF</w:t>
      </w:r>
    </w:p>
    <w:p>
      <w:r>
        <w:t>@brucehoult oh really? why HELLO there</w:t>
      </w:r>
    </w:p>
    <w:p>
      <w:r>
        <w:t>happy mother's day to your moms</w:t>
      </w:r>
    </w:p>
    <w:p>
      <w:r>
        <w:t>I'm likable after all HAHAHAHAHAHAHA! Still over the moon</w:t>
      </w:r>
    </w:p>
    <w:p>
      <w:r>
        <w:t>Nice place to eat in sao paulo, brazil  http://twitgoo.com/28hh</w:t>
      </w:r>
    </w:p>
    <w:p>
      <w:r>
        <w:t>enjoying my coffee with this super delicious cookie</w:t>
      </w:r>
    </w:p>
    <w:p>
      <w:r>
        <w:t>@JulieAbel I am in Weirton Julie, way up North at the tippy top! LOL we don't think southern WV folks like us too much.</w:t>
      </w:r>
    </w:p>
    <w:p>
      <w:r>
        <w:t>@petrilude OMG, you have curly hair! Too cute!</w:t>
      </w:r>
    </w:p>
    <w:p>
      <w:r>
        <w:t>awww i bought my mom the cutest things for mothers day  woop woop mee expert shoper</w:t>
      </w:r>
    </w:p>
    <w:p>
      <w:r>
        <w:t>Hello to all my new followers..    say hi @ me so i can say its nice to meet you too!</w:t>
      </w:r>
    </w:p>
    <w:p>
      <w:r>
        <w:t>watching supernatural  those boys can hunt me any day &lt;3 haha</w:t>
      </w:r>
    </w:p>
    <w:p>
      <w:r>
        <w:t>@ddlovato hi ya demi! im glad ur back   http://twitpic.com/4vuuy i personally love the picture! haha</w:t>
      </w:r>
    </w:p>
    <w:p>
      <w:r>
        <w:t>Finally home sweet home</w:t>
      </w:r>
    </w:p>
    <w:p>
      <w:r>
        <w:t>@grabrielRossi which one? On Sportv ? Will connect righ the way</w:t>
      </w:r>
    </w:p>
    <w:p>
      <w:r>
        <w:t>@maryjanewatson I'm trying my dang hardest to not watch the movie again until I finish the book, again.</w:t>
      </w:r>
    </w:p>
    <w:p>
      <w:r>
        <w:t>the last song all american rejects.......... an amazing song</w:t>
      </w:r>
    </w:p>
    <w:p>
      <w:r>
        <w:t>@Linz__marie lol..french toast sticks too!</w:t>
      </w:r>
    </w:p>
    <w:p>
      <w:r>
        <w:t>check out q100 right now..99.7</w:t>
      </w:r>
    </w:p>
    <w:p>
      <w:r>
        <w:t>@kerrisnead FOR REAL!  Isn't it exciting!!!!</w:t>
      </w:r>
    </w:p>
    <w:p>
      <w:r>
        <w:t>@ppittman you are not old!!! You're  just comfy! Like worn in sweats! Said with all the love my sarcastic heart can muster....</w:t>
      </w:r>
    </w:p>
    <w:p>
      <w:r>
        <w:t>at the farm not enjoying cary ann, but loving the company!</w:t>
      </w:r>
    </w:p>
    <w:p>
      <w:r>
        <w:t>http://twitpic.com/4w70j - Left: This is your brain. Right: This is your brain on drugs.</w:t>
      </w:r>
    </w:p>
    <w:p>
      <w:r>
        <w:t>chilin with my little brotherrrr  oday was amazing xP</w:t>
      </w:r>
    </w:p>
    <w:p>
      <w:r>
        <w:t>@SECTORLI: just had my debut on Thursday @ The Gallery Lounge! It was fun... can't wait to do the next one!!</w:t>
      </w:r>
    </w:p>
    <w:p>
      <w:r>
        <w:t>goin out wit shina &amp; gigi . moviez</w:t>
      </w:r>
    </w:p>
    <w:p>
      <w:r>
        <w:t>@dcastellani yes, yes it was</w:t>
      </w:r>
    </w:p>
    <w:p>
      <w:r>
        <w:t>@SusanCrenshaw Uh oh!  Hope nothing too damaged.</w:t>
      </w:r>
    </w:p>
    <w:p>
      <w:r>
        <w:t>is #6 seed in regionals!!</w:t>
      </w:r>
    </w:p>
    <w:p>
      <w:r>
        <w:t>Dfizzy if you ever read this Uh i got one question for you ^^ Would you ever date a fan?  Lmao!</w:t>
      </w:r>
    </w:p>
    <w:p>
      <w:r>
        <w:t>listening to ECHO by Gorilla Zoe ahh love that song</w:t>
      </w:r>
    </w:p>
    <w:p>
      <w:r>
        <w:t>Today Dan bought me Bio Dome AND the Reality Bites Soundtrack! Needless to say he gets MAYJAH points!  Also, my tummy is not happy. Boo.</w:t>
      </w:r>
    </w:p>
    <w:p>
      <w:r>
        <w:t>Perth - Ford - Falcon - 1997 - $3,500  - new ad received and will be posted on the HCC site soon</w:t>
      </w:r>
    </w:p>
    <w:p>
      <w:r>
        <w:t>@corkyloowho i will</w:t>
      </w:r>
    </w:p>
    <w:p>
      <w:r>
        <w:t>@AnnCurry those photos are lovely! Who knew you were as talented a photographer as you are a journalist!</w:t>
      </w:r>
    </w:p>
    <w:p>
      <w:r>
        <w:t>@shadrach I'm just following you because we're both wearing Converse</w:t>
      </w:r>
    </w:p>
    <w:p>
      <w:r>
        <w:t>having a creative party with me, myself, and moi</w:t>
      </w:r>
    </w:p>
    <w:p>
      <w:r>
        <w:t>@char_anderson hehe   fun tweets !</w:t>
      </w:r>
    </w:p>
    <w:p>
      <w:r>
        <w:t>@ikovannoy seperate = Yum. Together = gross sounding.</w:t>
      </w:r>
    </w:p>
    <w:p>
      <w:r>
        <w:t>@shakeitblueyes good</w:t>
      </w:r>
    </w:p>
    <w:p>
      <w:r>
        <w:t>@rachael_kearley That's Twitter for you.</w:t>
      </w:r>
    </w:p>
    <w:p>
      <w:r>
        <w:t>Babysitting. Text me and keep me company</w:t>
      </w:r>
    </w:p>
    <w:p>
      <w:r>
        <w:t>Massive morning.. I'm stuffed now</w:t>
      </w:r>
    </w:p>
    <w:p>
      <w:r>
        <w:t>@rsxy ive been spending time w/my momma! we're celebrating mother's day for her early  ive been good! how was woodburn?</w:t>
      </w:r>
    </w:p>
    <w:p>
      <w:r>
        <w:t>I'm ACTUALLY on Skype but ssshh don't tell anyone.</w:t>
      </w:r>
    </w:p>
    <w:p>
      <w:r>
        <w:t>nachos and the tudors? i think so</w:t>
      </w:r>
    </w:p>
    <w:p>
      <w:r>
        <w:t>Downing a glass of ginger ale and then relishing an early evening in bed with "Because I Said So" on Lifetime.</w:t>
      </w:r>
    </w:p>
    <w:p>
      <w:r>
        <w:t>Yeah, I think we've earned it!</w:t>
      </w:r>
    </w:p>
    <w:p>
      <w:r>
        <w:t>Chillin out at home enjoying my new house... I must say I love it!!!  Hope your all having a great day!!!</w:t>
      </w:r>
    </w:p>
    <w:p>
      <w:r>
        <w:t>@mommyof3_angels Self-confidence is the first requisite to great undertakings-seems like u r on right track-keep reminding me to follow u</w:t>
      </w:r>
    </w:p>
    <w:p>
      <w:r>
        <w:t>wow are you serious, another draw for the chicago fire, that's 5 in a row. well at least they're not losing game but we need a win soon</w:t>
      </w:r>
    </w:p>
    <w:p>
      <w:r>
        <w:t>bout to have dinner with the Homies. T.G.I Fridays takout, headed bak to the spot.</w:t>
      </w:r>
    </w:p>
    <w:p>
      <w:r>
        <w:t>@yourself_onfire I think Letitia is still trying to upload the digital, they were having problems before. I am sure she will let us know</w:t>
      </w:r>
    </w:p>
    <w:p>
      <w:r>
        <w:t>The Eagles make saturday nights so much better.</w:t>
      </w:r>
    </w:p>
    <w:p>
      <w:r>
        <w:t>So the movie was 3-D and really gooood</w:t>
      </w:r>
    </w:p>
    <w:p>
      <w:r>
        <w:t>@davemark welcome to the last two years for Flyers fans</w:t>
      </w:r>
    </w:p>
    <w:p>
      <w:r>
        <w:t>Going to bed early... got a lot of important women to visit for Mothers Day tomorrow! PS- As of midnight tonight, HAPPY BDAY BOO BEAR!</w:t>
      </w:r>
    </w:p>
    <w:p>
      <w:r>
        <w:t>says good morning everyone! Once again, a happy mother's day to all the mothers out there!  I hope you all h... http://plurk.com/p/stq3f</w:t>
      </w:r>
    </w:p>
    <w:p>
      <w:r>
        <w:t>@mileycyrus airsoft is so much fun! i play with my brothers and it's a great bonding experience.</w:t>
      </w:r>
    </w:p>
    <w:p>
      <w:r>
        <w:t>@musicdotcom model on a pink motorcycle</w:t>
      </w:r>
    </w:p>
    <w:p>
      <w:r>
        <w:t>@GregCarter I hear ya. You'll have to go back to work to rest.</w:t>
      </w:r>
    </w:p>
    <w:p>
      <w:r>
        <w:t>http://twitpic.com/4w7d2 bwahahahahahaha I am so awesome</w:t>
      </w:r>
    </w:p>
    <w:p>
      <w:r>
        <w:t>@GericaQuinn Yay  I Feel Loved  By You And My 113 Creepy Followers.</w:t>
      </w:r>
    </w:p>
    <w:p>
      <w:r>
        <w:t>Wedding..</w:t>
      </w:r>
    </w:p>
    <w:p>
      <w:r>
        <w:t>MY SiSTER iN LAW JUST LEFT FOR HER PROM!! SHE LOOKED SOO PRETTY.. TEARS ALL AROUND</w:t>
      </w:r>
    </w:p>
    <w:p>
      <w:r>
        <w:t>@ClawdiaClawdia hey you weirdo! haha jk! I love you!</w:t>
      </w:r>
    </w:p>
    <w:p>
      <w:r>
        <w:t>@SalioElSol08 Haha most def ^__^ Rob a bank with me so i could get all the swedish fishes in the world</w:t>
      </w:r>
    </w:p>
    <w:p>
      <w:r>
        <w:t>Chillin at a bbq gettin my drink on</w:t>
      </w:r>
    </w:p>
    <w:p>
      <w:r>
        <w:t>at the taste a addison w/ her fav. ppl</w:t>
      </w:r>
    </w:p>
    <w:p>
      <w:r>
        <w:t>@akoyamiazaki #steel toe boots - Good to hear that you're comfy. Hopefully they are Kodiak or Terra brand</w:t>
      </w:r>
    </w:p>
    <w:p>
      <w:r>
        <w:t>LMAO Twitting... thats never gonna get old haha!</w:t>
      </w:r>
    </w:p>
    <w:p>
      <w:r>
        <w:t>'Don't call your mother, 'cause now we're partners in crime.' -KP</w:t>
      </w:r>
    </w:p>
    <w:p>
      <w:r>
        <w:t>lmfaoooo i fucking love this showwwww</w:t>
      </w:r>
    </w:p>
    <w:p>
      <w:r>
        <w:t>Nice PC Authority review of the Tivo VOD service here: http://bit.ly/Ps7y2  I'm still loving my Tivo</w:t>
      </w:r>
    </w:p>
    <w:p>
      <w:r>
        <w:t>@marqueA2 Amazing.  Thereby proving we cannot believe anything we see</w:t>
      </w:r>
    </w:p>
    <w:p>
      <w:r>
        <w:t>@timhaines making a 1 minute animation  a dramatic tragic story~. 2 characters, no dialogue. emotion with movement and setting/lighting</w:t>
      </w:r>
    </w:p>
    <w:p>
      <w:r>
        <w:t>@bunnymousekitt hahaha, yes, our discussions always seem to jump around randomly</w:t>
      </w:r>
    </w:p>
    <w:p>
      <w:r>
        <w:t>@PRGabbi AWW thanks hopefully it is</w:t>
      </w:r>
    </w:p>
    <w:p>
      <w:r>
        <w:t>@columbushort Follow Me</w:t>
      </w:r>
    </w:p>
    <w:p>
      <w:r>
        <w:t>Is with our dog at the doggy park!</w:t>
      </w:r>
    </w:p>
    <w:p>
      <w:r>
        <w:t>happy mothers day. @jadeeisabel oh and no i havent read it yet, will do now</w:t>
      </w:r>
    </w:p>
    <w:p>
      <w:r>
        <w:t>OH EMM GEE!! QUEBEC IN 16 DAYS. I AM SO EXCITED.</w:t>
      </w:r>
    </w:p>
    <w:p>
      <w:r>
        <w:t>Ha. J perfect timing on that message, the cure just came on</w:t>
      </w:r>
    </w:p>
    <w:p>
      <w:r>
        <w:t>@beilaq_sodmq ayee, watcha up to ?</w:t>
      </w:r>
    </w:p>
    <w:p>
      <w:r>
        <w:t>@teemwilliams Michelle, @tamronhall is on here. Don't u miss her being on Fox? I liked your interviews with her.</w:t>
      </w:r>
    </w:p>
    <w:p>
      <w:r>
        <w:t>@xstaylor LOL!  Considering the recent debate on DL, I'm not touching the bad boy thing.  I like the logical ones.</w:t>
      </w:r>
    </w:p>
    <w:p>
      <w:r>
        <w:t>@tracekase GO TO BED!!!</w:t>
      </w:r>
    </w:p>
    <w:p>
      <w:r>
        <w:t>gosh! i'm freakin' bored! talk to me!</w:t>
      </w:r>
    </w:p>
    <w:p>
      <w:r>
        <w:t>@JoyofZen haha. so you are actually doing some cleaning! good actual work!</w:t>
      </w:r>
    </w:p>
    <w:p>
      <w:r>
        <w:t>shawty next to me like hella good oowwwww</w:t>
      </w:r>
    </w:p>
    <w:p>
      <w:r>
        <w:t>watching Star Trek and next to watch it at the movie theater 'cause the movie is really worth it...</w:t>
      </w:r>
    </w:p>
    <w:p>
      <w:r>
        <w:t>Got moommy somn special for mothers day</w:t>
      </w:r>
    </w:p>
    <w:p>
      <w:r>
        <w:t>k might take long then a minute then</w:t>
      </w:r>
    </w:p>
    <w:p>
      <w:r>
        <w:t>@khalen it was good. Next time you get oohed you know where to go!</w:t>
      </w:r>
    </w:p>
    <w:p>
      <w:r>
        <w:t>@dhgarske ha. nothing any man does is right on mothers day except for taking kids off mum's hands for whole day</w:t>
      </w:r>
    </w:p>
    <w:p>
      <w:r>
        <w:t>@heidimontag my saturday was good  i cannot wait until this monday night</w:t>
      </w:r>
    </w:p>
    <w:p>
      <w:r>
        <w:t>@buckhollywood did you go to uga? If so, I liked you better before I knew! Ha!</w:t>
      </w:r>
    </w:p>
    <w:p>
      <w:r>
        <w:t>iii loove davedays</w:t>
      </w:r>
    </w:p>
    <w:p>
      <w:r>
        <w:t>@TaeJun stellar  happy ma's day to them</w:t>
      </w:r>
    </w:p>
    <w:p>
      <w:r>
        <w:t>@aprilyim @nesarajah he's hard to please, methinks he has the picture in his head just fine</w:t>
      </w:r>
    </w:p>
    <w:p>
      <w:r>
        <w:t>is lets chat</w:t>
      </w:r>
    </w:p>
    <w:p>
      <w:r>
        <w:t>Got some beautiful flowers and a mag subscription for Mother's Day  Spoilt! &lt;3</w:t>
      </w:r>
    </w:p>
    <w:p>
      <w:r>
        <w:t>@isabellacane Thanks! I was gonna make a joke and say they look just like mine!</w:t>
      </w:r>
    </w:p>
    <w:p>
      <w:r>
        <w:t>@ihatecrayons http://twitpic.com/4w75p - I like it!!</w:t>
      </w:r>
    </w:p>
    <w:p>
      <w:r>
        <w:t>Working on several book projects that are due to be released within the next few months.  I need an extra pair of hands!  It's all good...</w:t>
      </w:r>
    </w:p>
    <w:p>
      <w:r>
        <w:t>@harleyfatboy88b you're welcome</w:t>
      </w:r>
    </w:p>
    <w:p>
      <w:r>
        <w:t>I have lived through our band's first performance, and it was pretty damn fun.</w:t>
      </w:r>
    </w:p>
    <w:p>
      <w:r>
        <w:t>Watching Oceans 11 in Vegas - seems so appropriate</w:t>
      </w:r>
    </w:p>
    <w:p>
      <w:r>
        <w:t>Had a nice dinner with the hubby and now on our way home  45 min drive out of the city. *sigh*</w:t>
      </w:r>
    </w:p>
    <w:p>
      <w:r>
        <w:t>@donutpower ... Kirby playing mario kart? ... Umm ... Donut? Are you sure you're in the right mindset?</w:t>
      </w:r>
    </w:p>
    <w:p>
      <w:r>
        <w:t>Thinking about my mother, and all the amazing mothers I know</w:t>
      </w:r>
    </w:p>
    <w:p>
      <w:r>
        <w:t>@victor_go you sure ?</w:t>
      </w:r>
    </w:p>
    <w:p>
      <w:r>
        <w:t>AK tonight with the lady and friends</w:t>
      </w:r>
    </w:p>
    <w:p>
      <w:r>
        <w:t>is tired but happy the orphanage was wow.. and babysitting was really fun</w:t>
      </w:r>
    </w:p>
    <w:p>
      <w:r>
        <w:t>is off to Tagaytay with the family! Happy Mum's Day to all you hot momma's</w:t>
      </w:r>
    </w:p>
    <w:p>
      <w:r>
        <w:t>@deanlusk I love catching people singing in their cars. Even better if they're dancing</w:t>
      </w:r>
    </w:p>
    <w:p>
      <w:r>
        <w:t>is ready for summer!!!</w:t>
      </w:r>
    </w:p>
    <w:p>
      <w:r>
        <w:t>Watching water boy  about to grub on some carnisada. Yum,Yum!!</w:t>
      </w:r>
    </w:p>
    <w:p>
      <w:r>
        <w:t>Going to the grocery store with my Best Friend</w:t>
      </w:r>
    </w:p>
    <w:p>
      <w:r>
        <w:t>@car4dave lol thanks!</w:t>
      </w:r>
    </w:p>
    <w:p>
      <w:r>
        <w:t>@couponprincess Yes!!!! you me @brandyellen and @mkdb won the 4 that were given away    #sigjeans</w:t>
      </w:r>
    </w:p>
    <w:p>
      <w:r>
        <w:t>tired as hell!!!! bed time from cara  nighty night twitter world..</w:t>
      </w:r>
    </w:p>
    <w:p>
      <w:r>
        <w:t>Sitting waiting for dough to rise. There's something about it that calms me down. Maybe the knowledge that I'll have cinnamon rolls soon</w:t>
      </w:r>
    </w:p>
    <w:p>
      <w:r>
        <w:t>@zactak I know!  I loved it.</w:t>
      </w:r>
    </w:p>
    <w:p>
      <w:r>
        <w:t>@sethsimonds well, my question is on your blog post</w:t>
      </w:r>
    </w:p>
    <w:p>
      <w:r>
        <w:t>Watching superbad with brit</w:t>
      </w:r>
    </w:p>
    <w:p>
      <w:r>
        <w:t>@kiwi_kikireestl nooo. you were on my yahoo account. hmm. i wanna say b2k days. idk fo'sho</w:t>
      </w:r>
    </w:p>
    <w:p>
      <w:r>
        <w:t>@davekennedy Wow, you might be countering the Benedryl with your enthusiasm.</w:t>
      </w:r>
    </w:p>
    <w:p>
      <w:r>
        <w:t>right now, im on the Internet Cafe</w:t>
      </w:r>
    </w:p>
    <w:p>
      <w:r>
        <w:t>@MedBotJinx #TFARP *takes a moment to translate, then nods* You're quite welcome.  Also, dear, it's probably best if you stay here again-</w:t>
      </w:r>
    </w:p>
    <w:p>
      <w:r>
        <w:t>@sethsimonds  Re: chocolate thing</w:t>
      </w:r>
    </w:p>
    <w:p>
      <w:r>
        <w:t>@limheeian iPhone is awesome man!! Time to join the Apple cult!!</w:t>
      </w:r>
    </w:p>
    <w:p>
      <w:r>
        <w:t>on my way homee  i love long car rides&lt;3</w:t>
      </w:r>
    </w:p>
    <w:p>
      <w:r>
        <w:t>Why is @MRCRISIS scared or @Mskatrina25 lmao.. Someone pls tell me!!</w:t>
      </w:r>
    </w:p>
    <w:p>
      <w:r>
        <w:t>We just crossed into the golden state, its nice being home</w:t>
      </w:r>
    </w:p>
    <w:p>
      <w:r>
        <w:t>@fatbellybella lol cute.  BTW Happy Mother's Day lady</w:t>
      </w:r>
    </w:p>
    <w:p>
      <w:r>
        <w:t>@TheSpencerSmith I'm part of a religion called People-With-Good-Taste-In-Music. We don't celebrate Jonas Brothers Day.</w:t>
      </w:r>
    </w:p>
    <w:p>
      <w:r>
        <w:t>@Ep31 eh...I might drive through Chi-town on my way to Colorado....maybe I'll get one then.</w:t>
      </w:r>
    </w:p>
    <w:p>
      <w:r>
        <w:t>Did anyone go photographing today? I managed to get a few macro shots of some flowers that were blooming</w:t>
      </w:r>
    </w:p>
    <w:p>
      <w:r>
        <w:t>just downloaded more music and videos on my ipod.</w:t>
      </w:r>
    </w:p>
    <w:p>
      <w:r>
        <w:t>@karramandi Where r u Yvonne?? Haven't seen u in the google groups in a day or so. Miss ya.</w:t>
      </w:r>
    </w:p>
    <w:p>
      <w:r>
        <w:t>@deekgeek Awwwwwww. You two are the cutest.  And gods, I LOVE your hair.</w:t>
      </w:r>
    </w:p>
    <w:p>
      <w:r>
        <w:t>@tatumeubanks I think you were dreaming that!  However, my memory does suck so maybe not</w:t>
      </w:r>
    </w:p>
    <w:p>
      <w:r>
        <w:t>@ShannonElizab dont ya know? people love the human society</w:t>
      </w:r>
    </w:p>
    <w:p>
      <w:r>
        <w:t>@sparrowstudio They turned out great! And I had a killer workout before-hand so no guilt</w:t>
      </w:r>
    </w:p>
    <w:p>
      <w:r>
        <w:t>Found out earlier today that I'm going to be an Uncle</w:t>
      </w:r>
    </w:p>
    <w:p>
      <w:r>
        <w:t>Operation Mischevious (Pinwheel) to commence in 25 min... lol  waiting on Ed to show up</w:t>
      </w:r>
    </w:p>
    <w:p>
      <w:r>
        <w:t>@miizronnie aha speaking German  haha maybe i should send some stuff in Italian ;)</w:t>
      </w:r>
    </w:p>
    <w:p>
      <w:r>
        <w:t>just doin some jammin</w:t>
      </w:r>
    </w:p>
    <w:p>
      <w:r>
        <w:t>right n0w, im on my bed  egotastic r0cks!hahaha..</w:t>
      </w:r>
    </w:p>
    <w:p>
      <w:r>
        <w:t>@davedays GAH! I got some of your songs off itunes  I'm so happy! They're SO AWESOME!!! keep it up!</w:t>
      </w:r>
    </w:p>
    <w:p>
      <w:r>
        <w:t>@TasteMyInk most likelyy. Just need to save the money and practice my ass off.</w:t>
      </w:r>
    </w:p>
    <w:p>
      <w:r>
        <w:t>is almost over the legal limit of db at the garage.</w:t>
      </w:r>
    </w:p>
    <w:p>
      <w:r>
        <w:t>I make delicious pasta</w:t>
      </w:r>
    </w:p>
    <w:p>
      <w:r>
        <w:t>@imjstsayin lol  damn...I love those things too</w:t>
      </w:r>
    </w:p>
    <w:p>
      <w:r>
        <w:t>@ginaxmarie  but that is the only logical reason why you'd get hollered at 3x in the past hour. but what is dnw?</w:t>
      </w:r>
    </w:p>
    <w:p>
      <w:r>
        <w:t>Im kinda bored anyone else I think ill listen to some hip hop its pretty good you should check it out www.bseresults.net</w:t>
      </w:r>
    </w:p>
    <w:p>
      <w:r>
        <w:t>flashlight tag!  i love playing games in the dark.</w:t>
      </w:r>
    </w:p>
    <w:p>
      <w:r>
        <w:t>Wishing all the Mom's in the world a VERY HAPPY AND RELAXING MOTHERS DAY. May you get to spend the day with your feet up being pampered</w:t>
      </w:r>
    </w:p>
    <w:p>
      <w:r>
        <w:t>relaxing...enjoying the evening</w:t>
      </w:r>
    </w:p>
    <w:p>
      <w:r>
        <w:t>@JusticeJuice  That's alright. Add your egg and maybe some sort of leftover meat and it's not so bad &lt;3</w:t>
      </w:r>
    </w:p>
    <w:p>
      <w:r>
        <w:t>just got done washing dishes not too long ago</w:t>
      </w:r>
    </w:p>
    <w:p>
      <w:r>
        <w:t>@nimbupani Divya, thnx a lot. Bt IMO it won't resolve the renaming prob? Let me know.  Now if only #apple would act upon my feedback.</w:t>
      </w:r>
    </w:p>
    <w:p>
      <w:r>
        <w:t>tomorrow's mother's day  me n my sis gonna make an onigiri for our mom~!! its gonna be so kewl!! cant wait for tomorrow &gt;_&lt;</w:t>
      </w:r>
    </w:p>
    <w:p>
      <w:r>
        <w:t>@MandyyJirouxx Oohh Yaay like it !  ?    Love ya</w:t>
      </w:r>
    </w:p>
    <w:p>
      <w:r>
        <w:t>@inesperado Glad to hear you'll have your 1st tournament soon. As KSN says, "We need more practice!"</w:t>
      </w:r>
    </w:p>
    <w:p>
      <w:r>
        <w:t>I learned the Hoedown Throwdown!</w:t>
      </w:r>
    </w:p>
    <w:p>
      <w:r>
        <w:t>I got the new Silverstein CD. aha. Its AMAZING.  I highly recomend it.</w:t>
      </w:r>
    </w:p>
    <w:p>
      <w:r>
        <w:t>OOOH,  i have a question for you all. DOES YOUR CHAIN HANG LOW?  idk! sorry!</w:t>
      </w:r>
    </w:p>
    <w:p>
      <w:r>
        <w:t>NGH episode 28 is out! check it out!</w:t>
      </w:r>
    </w:p>
    <w:p>
      <w:r>
        <w:t>@Hey_B @Cabbrock thank goodness!!</w:t>
      </w:r>
    </w:p>
    <w:p>
      <w:r>
        <w:t>just came back from the mall</w:t>
      </w:r>
    </w:p>
    <w:p>
      <w:r>
        <w:t>Just finished with a little booty duty  that was a work out. Now I'm hungry. .</w:t>
      </w:r>
    </w:p>
    <w:p>
      <w:r>
        <w:t>@JaySodmg heyy jay, wat's going on witcha ? &amp; do you want a twitter background ? you already know i gotcha if you need anything.</w:t>
      </w:r>
    </w:p>
    <w:p>
      <w:r>
        <w:t>@superbjorn as always  how are you?</w:t>
      </w:r>
    </w:p>
    <w:p>
      <w:r>
        <w:t>im thinking that im going to have fun tonight....and maybe some changes are coming</w:t>
      </w:r>
    </w:p>
    <w:p>
      <w:r>
        <w:t>@WickedBitch: I'm real</w:t>
      </w:r>
    </w:p>
    <w:p>
      <w:r>
        <w:t>@MishaSaysRawr i'm totally gonna have money to actually buy a pair of shoes this time</w:t>
      </w:r>
    </w:p>
    <w:p>
      <w:r>
        <w:t>i wanna b maliks from taking the stage</w:t>
      </w:r>
    </w:p>
    <w:p>
      <w:r>
        <w:t>@jayde_nicole http://twitpic.com/4t6qx - i have the exact same pic except it's my hubby &amp; my chihuahua tucker   very cute.</w:t>
      </w:r>
    </w:p>
    <w:p>
      <w:r>
        <w:t>@SeanScottPotter I'm watching girl movies all night! Great night for movie night</w:t>
      </w:r>
    </w:p>
    <w:p>
      <w:r>
        <w:t>@lunaliu  You are such a positive thinker, I am for sure keeping you around!</w:t>
      </w:r>
    </w:p>
    <w:p>
      <w:r>
        <w:t>@PRGabbi Y?!?!?!? i would rather punch someone</w:t>
      </w:r>
    </w:p>
    <w:p>
      <w:r>
        <w:t>Enjoying the heck out of spending time with Amanda.  Do i really have to go back tomorrow?</w:t>
      </w:r>
    </w:p>
    <w:p>
      <w:r>
        <w:t>@acforbes wow!! blessings to you my friend...what awesome words this beautiful Saturday...</w:t>
      </w:r>
    </w:p>
    <w:p>
      <w:r>
        <w:t>@lalalalexi read it! lucky, why are you getting a new phone?</w:t>
      </w:r>
    </w:p>
    <w:p>
      <w:r>
        <w:t>@amberchase more gifts for you</w:t>
      </w:r>
    </w:p>
    <w:p>
      <w:r>
        <w:t>So bored... need more people for rsmv !!  jagex doesn't let u say RSMV unless its the first word u say in the sentence.. sad</w:t>
      </w:r>
    </w:p>
    <w:p>
      <w:r>
        <w:t>@DAWIIZME lmao!!! ummm duh gurl I need to buy me some more v-necks I like em!!!</w:t>
      </w:r>
    </w:p>
    <w:p>
      <w:r>
        <w:t>@mlomb hi, the parody for iPhone is hysterical, not because it's funny, but because one cannot play the video on iPhone</w:t>
      </w:r>
    </w:p>
    <w:p>
      <w:r>
        <w:t>Have beautiful dreams all, I'm off to snuggle down with my beautiful babies as they are done with the outdoors.</w:t>
      </w:r>
    </w:p>
    <w:p>
      <w:r>
        <w:t>Going to bed after the CAVS game  Don't judge me LOL</w:t>
      </w:r>
    </w:p>
    <w:p>
      <w:r>
        <w:t>Just got off the phone with garrett.  still cleaning my room. It s raining  that makes me feel better</w:t>
      </w:r>
    </w:p>
    <w:p>
      <w:r>
        <w:t>@NA617_NKOTB LOL you r not a loser u drove 8 hours in a day.. U need rest  of was it 2 days? I'm still tired lol</w:t>
      </w:r>
    </w:p>
    <w:p>
      <w:r>
        <w:t>@seetiggerbounce White House Correspondents Dinner, funny stuff for political junkies. #whcd   I'm a recovering addict.</w:t>
      </w:r>
    </w:p>
    <w:p>
      <w:r>
        <w:t>Getting ready to go to the comedy club and listening to some Q-Tip  Who's on iChat or Skype right now? I need an outfit critique</w:t>
      </w:r>
    </w:p>
    <w:p>
      <w:r>
        <w:t>@MKinMotion just trying to make you feel at home?</w:t>
      </w:r>
    </w:p>
    <w:p>
      <w:r>
        <w:t>@pamslim can't wait to crack it open and no doubt will learn from it as well as support my evangelizing cubicle-freedom-ness!</w:t>
      </w:r>
    </w:p>
    <w:p>
      <w:r>
        <w:t>@LauraJames3 I crochet Laura. Simple stitches...I can make a mean afgan!</w:t>
      </w:r>
    </w:p>
    <w:p>
      <w:r>
        <w:t>@TheeRealFDHC Ahhh I can only imagine what you're looking at!! So luckyyy. Hope your having fun.</w:t>
      </w:r>
    </w:p>
    <w:p>
      <w:r>
        <w:t>on the phone w. Chantellie ! &lt;3</w:t>
      </w:r>
    </w:p>
    <w:p>
      <w:r>
        <w:t>thanks !!my real name is nadia</w:t>
      </w:r>
    </w:p>
    <w:p>
      <w:r>
        <w:t>Lifetime movies are lame.  That's for you, Q!</w:t>
      </w:r>
    </w:p>
    <w:p>
      <w:r>
        <w:t>@onesweeterlife  Great!  I was hoping to run under 40mins and ended up doing 39:07  Woo hoo!  Gotta love the C25k</w:t>
      </w:r>
    </w:p>
    <w:p>
      <w:r>
        <w:t>@meganwest no we had to go to malibu to find a beach!</w:t>
      </w:r>
    </w:p>
    <w:p>
      <w:r>
        <w:t>happy mommah's day to your moms  http://plurk.com/p/stqya</w:t>
      </w:r>
    </w:p>
    <w:p>
      <w:r>
        <w:t>@acummings I am ecstatic client can do a deed in lieu of ...so Monday I will take my sign &amp; lockbox off happy another satisfied client</w:t>
      </w:r>
    </w:p>
    <w:p>
      <w:r>
        <w:t>listeninq to music; Butterfly Fly Away - Miley Cyrus</w:t>
      </w:r>
    </w:p>
    <w:p>
      <w:r>
        <w:t>@SuzanneShaffer You're welcome... and you're welcome!</w:t>
      </w:r>
    </w:p>
    <w:p>
      <w:r>
        <w:t>@tadasauce Have a good time</w:t>
      </w:r>
    </w:p>
    <w:p>
      <w:r>
        <w:t>this song called stolen, it soooo amazing!! it by Dashboard Confessional</w:t>
      </w:r>
    </w:p>
    <w:p>
      <w:r>
        <w:t>@janae24 LOL! Let's find something quickly.</w:t>
      </w:r>
    </w:p>
    <w:p>
      <w:r>
        <w:t>I gave a homeless lady named Ruby an Ice Cream sandwich and a cigarette.  That is my g00d deed for the day. :p</w:t>
      </w:r>
    </w:p>
    <w:p>
      <w:r>
        <w:t>- going somewhat out of town? (x visitng uncle boyet &amp; famm!</w:t>
      </w:r>
    </w:p>
    <w:p>
      <w:r>
        <w:t>Chilling feeling really nice..</w:t>
      </w:r>
    </w:p>
    <w:p>
      <w:r>
        <w:t>@idann, now that sounds better</w:t>
      </w:r>
    </w:p>
    <w:p>
      <w:r>
        <w:t>Going to MIyake's for some sushi and sake bombs.</w:t>
      </w:r>
    </w:p>
    <w:p>
      <w:r>
        <w:t>I wanna be like vocabulary donna, all in Chicago.    I need to put wu tang 8 diagrams on my ipod  that CD reminds me of someone special</w:t>
      </w:r>
    </w:p>
    <w:p>
      <w:r>
        <w:t>@cranberryquill. welcome to Twitter!!!    Love you!!!  Can't wait to see you next month</w:t>
      </w:r>
    </w:p>
    <w:p>
      <w:r>
        <w:t>@mikaylaap Hey did you get any more info about your graduation? And I think my mom's gonna let me go to CP, if you guys still wanna go!</w:t>
      </w:r>
    </w:p>
    <w:p>
      <w:r>
        <w:t>@Strabismus You are too kind! I swear I'm always feeding someone!</w:t>
      </w:r>
    </w:p>
    <w:p>
      <w:r>
        <w:t>i forgot how much i love all these songs on my itunes. i love shuffle  and i love watching the pranks from AP Tour!</w:t>
      </w:r>
    </w:p>
    <w:p>
      <w:r>
        <w:t>Is listening to the new jonas brothers song</w:t>
      </w:r>
    </w:p>
    <w:p>
      <w:r>
        <w:t>@LiveInLove10 YES!!! haahaaa.! break out the jellybeaniesss!</w:t>
      </w:r>
    </w:p>
    <w:p>
      <w:r>
        <w:t>@ruecian something for you is on its way in the mail to your PJ address, just fyi</w:t>
      </w:r>
    </w:p>
    <w:p>
      <w:r>
        <w:t>@rvagirl Oh I believe you...   sooo @RebeccaNavarro thinks she belongs elsewhere, I say I dont think so...</w:t>
      </w:r>
    </w:p>
    <w:p>
      <w:r>
        <w:t>Selling my laptop for CHEAP if anyone's interested!  17" Toshiba 1.3gig ram</w:t>
      </w:r>
    </w:p>
    <w:p>
      <w:r>
        <w:t>@retrorewind PLS! Play Journey Don't stop believin' By Journey for @Etown_Jenn  THANKS!!</w:t>
      </w:r>
    </w:p>
    <w:p>
      <w:r>
        <w:t>Watching the CAVS!!!!!</w:t>
      </w:r>
    </w:p>
    <w:p>
      <w:r>
        <w:t>mine too &lt;3</w:t>
      </w:r>
    </w:p>
    <w:p>
      <w:r>
        <w:t>happy mother's day to all mothers out there!!</w:t>
      </w:r>
    </w:p>
    <w:p>
      <w:r>
        <w:t>@Mazaroddi  hey hey hey b</w:t>
      </w:r>
    </w:p>
    <w:p>
      <w:r>
        <w:t>FTSK and Mercy Mercedes were amazing tonight.. as always</w:t>
      </w:r>
    </w:p>
    <w:p>
      <w:r>
        <w:t>@mahamimo Thank you! Your makeup art is top-notch, come to my house every morning! ha ha</w:t>
      </w:r>
    </w:p>
    <w:p>
      <w:r>
        <w:t>Thank you, Afrin Nasal Spray! Also, I got a giant teacup tonight!</w:t>
      </w:r>
    </w:p>
    <w:p>
      <w:r>
        <w:t>happy mothers day to all those special moms out there.... i luv u mommy!!</w:t>
      </w:r>
    </w:p>
    <w:p>
      <w:r>
        <w:t>chinese food = love. yess im happy</w:t>
      </w:r>
    </w:p>
    <w:p>
      <w:r>
        <w:t>just got home after an hour at the track, I feel real good now =P running is nice  and abs work and push ups haha =P</w:t>
      </w:r>
    </w:p>
    <w:p>
      <w:r>
        <w:t>@krigeren It's been interesting today... to say the least. Overall a good day</w:t>
      </w:r>
    </w:p>
    <w:p>
      <w:r>
        <w:t>(bullhorn] tell ur friends 2 follow me  come onnnnnnnnnnnn ppl</w:t>
      </w:r>
    </w:p>
    <w:p>
      <w:r>
        <w:t>Watched the White House dinner speech by Barack. He's just so many kinds of awesome!</w:t>
      </w:r>
    </w:p>
    <w:p>
      <w:r>
        <w:t>@LisaPreston Thank you for the follow friday love</w:t>
      </w:r>
    </w:p>
    <w:p>
      <w:r>
        <w:t>@mynewgroove I said I wouldn't drink tonight, but I say this as I drink this Sam Adams</w:t>
      </w:r>
    </w:p>
    <w:p>
      <w:r>
        <w:t>@ericviolette hi eric I hope your having a beautiful Saturday</w:t>
      </w:r>
    </w:p>
    <w:p>
      <w:r>
        <w:t>Im soo happy Kellz is back from TN, we bout hang out  all the time</w:t>
      </w:r>
    </w:p>
    <w:p>
      <w:r>
        <w:t>@AngeDoubleYou  You can be Cinderelliiee</w:t>
      </w:r>
    </w:p>
    <w:p>
      <w:r>
        <w:t>@heyheybeth dis Dick.</w:t>
      </w:r>
    </w:p>
    <w:p>
      <w:r>
        <w:t>@mcraddictal</w:t>
      </w:r>
    </w:p>
    <w:p>
      <w:r>
        <w:t>"They say I look yummy &amp; they want a taste, but I'm a human not a sandwich." LMFAO makes me</w:t>
      </w:r>
    </w:p>
    <w:p>
      <w:r>
        <w:t>@ThinkReferrals oh man I'm jealous!  just got it?</w:t>
      </w:r>
    </w:p>
    <w:p>
      <w:r>
        <w:t>@ThinkReferrals oh man I'm jealous!  just got it?</w:t>
      </w:r>
    </w:p>
    <w:p>
      <w:r>
        <w:t>@zouljiin That is the best sticker EVER. Also. I dig your hair. It's gotten long since I've seen you last.</w:t>
      </w:r>
    </w:p>
    <w:p>
      <w:r>
        <w:t>@jaymeallover Sry I missed your calls. I fell asleep out of boredom. Colorado Sunrise was enjoyable though.  I actually could hear it. xD</w:t>
      </w:r>
    </w:p>
    <w:p>
      <w:r>
        <w:t>Please visit http://vzerohost.com/info and sign up to alpha test a image hosting service!</w:t>
      </w:r>
    </w:p>
    <w:p>
      <w:r>
        <w:t>@spiderdj82 thank you. yes yes. hooray!</w:t>
      </w:r>
    </w:p>
    <w:p>
      <w:r>
        <w:t>soooo sleepy.  but gotta finish this game.  lol. gettt it cavs!  whoop whoop</w:t>
      </w:r>
    </w:p>
    <w:p>
      <w:r>
        <w:t>@laurie_pooh what kind of party do we got going now?</w:t>
      </w:r>
    </w:p>
    <w:p>
      <w:r>
        <w:t>@followfrankie it was jokes!!!  me love the mag..really!</w:t>
      </w:r>
    </w:p>
    <w:p>
      <w:r>
        <w:t>if you are a cute guy add/follow me  i'll do the same</w:t>
      </w:r>
    </w:p>
    <w:p>
      <w:r>
        <w:t>had fun at chel's with nicole and cried watching benjamin button   exciting night i must say</w:t>
      </w:r>
    </w:p>
    <w:p>
      <w:r>
        <w:t>i started and fisnihsed gossip girl yesert=day</w:t>
      </w:r>
    </w:p>
    <w:p>
      <w:r>
        <w:t>@KeepinUpWKris  Have a Happy Mothers Day! I thought u had blocked me cause i couldn't get anything thru the other day</w:t>
      </w:r>
    </w:p>
    <w:p>
      <w:r>
        <w:t>Star Trek was GREAT yet minor details needed to be worked out, but I give it a Thumbs Up, regardless!</w:t>
      </w:r>
    </w:p>
    <w:p>
      <w:r>
        <w:t>mmmm chocky cake in the oven.. smells delicious</w:t>
      </w:r>
    </w:p>
    <w:p>
      <w:r>
        <w:t>@travispoling If you click on Settings, there is a link to the public timeline at the bottom of that page.</w:t>
      </w:r>
    </w:p>
    <w:p>
      <w:r>
        <w:t>@eliasharrak ummm, come on, for me twins and slurpees, and being in a car with the twins is going to be pretty epic!!!</w:t>
      </w:r>
    </w:p>
    <w:p>
      <w:r>
        <w:t>Its beautiful outside. I wish i was in new york city. But this area is pretty cool. Hip and trendy.</w:t>
      </w:r>
    </w:p>
    <w:p>
      <w:r>
        <w:t>Having fun with all my dolls  tequillla...carne asada....and my mom dancing funny!</w:t>
      </w:r>
    </w:p>
    <w:p>
      <w:r>
        <w:t>Kyle going to the garage. His night is done. Think we'll get an interview?  #NASCAR</w:t>
      </w:r>
    </w:p>
    <w:p>
      <w:r>
        <w:t>Averaged $31 per hour at work today! Gotta love holidays</w:t>
      </w:r>
    </w:p>
    <w:p>
      <w:r>
        <w:t>listening to @hardqueen after last nights Up from the Underground screening, awesome job @latapia</w:t>
      </w:r>
    </w:p>
    <w:p>
      <w:r>
        <w:t>@scenexxqueen haha. welcome to my world. we fail together.</w:t>
      </w:r>
    </w:p>
    <w:p>
      <w:r>
        <w:t>@MarcusG704 why are you surprised?</w:t>
      </w:r>
    </w:p>
    <w:p>
      <w:r>
        <w:t>flordia- and @stellarkartband- where do u send in the pictures of the shrits? saw ur update on facebook</w:t>
      </w:r>
    </w:p>
    <w:p>
      <w:r>
        <w:t>"Its a calander."Calendar!" COLLANDER!" Bahaha, That part was hilarious, of course, the whole thing was hilarious</w:t>
      </w:r>
    </w:p>
    <w:p>
      <w:r>
        <w:t>at BIF.... i love this buliding....</w:t>
      </w:r>
    </w:p>
    <w:p>
      <w:r>
        <w:t>i am on aim getting ready to go to bed. running a 5k tommorow for mothers day. wish me luck!</w:t>
      </w:r>
    </w:p>
    <w:p>
      <w:r>
        <w:t>Kudai a Pop Rock band from Chile is the last one taking the stage tonight.</w:t>
      </w:r>
    </w:p>
    <w:p>
      <w:r>
        <w:t>Spending time with the fammmmm. (: hopefully, going to pay my bill soon...</w:t>
      </w:r>
    </w:p>
    <w:p>
      <w:r>
        <w:t>my mom watched my new video and she actually LOL  Love her! xoxo http://bit.ly/16w6zV</w:t>
      </w:r>
    </w:p>
    <w:p>
      <w:r>
        <w:t>http://twitpic.com/4w855 Operation Happy Mom a success!</w:t>
      </w:r>
    </w:p>
    <w:p>
      <w:r>
        <w:t>@danielledeleasa yeeah!! me too! it's amazing!!! I'm freaking out lol</w:t>
      </w:r>
    </w:p>
    <w:p>
      <w:r>
        <w:t>i had a really good day today</w:t>
      </w:r>
    </w:p>
    <w:p>
      <w:r>
        <w:t>@officialjosephj Hahhaa okaay ily! Lmfao</w:t>
      </w:r>
    </w:p>
    <w:p>
      <w:r>
        <w:t>@andcristina OHH. haha ok thanks</w:t>
      </w:r>
    </w:p>
    <w:p>
      <w:r>
        <w:t>@MckMama Why are you scared of the mouse? If you can figure out *why* you're scared, maybe you can deal with your fear.</w:t>
      </w:r>
    </w:p>
    <w:p>
      <w:r>
        <w:t>@TeeMonster The Case of the Gigolo's Picolo?</w:t>
      </w:r>
    </w:p>
    <w:p>
      <w:r>
        <w:t>@juicystar007 i think you should do it with hannah</w:t>
      </w:r>
    </w:p>
    <w:p>
      <w:r>
        <w:t>i have a buzz</w:t>
      </w:r>
    </w:p>
    <w:p>
      <w:r>
        <w:t>If u want to change the fruits, u will first have to change the roots. If u want to change the visible u must first change the invisible</w:t>
      </w:r>
    </w:p>
    <w:p>
      <w:r>
        <w:t>Finally going to bed! Woo-Hoo! Gotta work at 5am! Lots of love to all!</w:t>
      </w:r>
    </w:p>
    <w:p>
      <w:r>
        <w:t>All right, time for happy face.</w:t>
      </w:r>
    </w:p>
    <w:p>
      <w:r>
        <w:t>took 8 trips to basement to move books from my room - i have a floor again</w:t>
      </w:r>
    </w:p>
    <w:p>
      <w:r>
        <w:t>Reading, cryin, reading, laughin...  Enjoying the ride while being enlightened and inspired by letters to a young sister!!  Thx Hill.</w:t>
      </w:r>
    </w:p>
    <w:p>
      <w:r>
        <w:t>speechless</w:t>
      </w:r>
    </w:p>
    <w:p>
      <w:r>
        <w:t>Just saw Zack and Miri Make a Porno with @marissamariposa and @mlewicki . sooo good.</w:t>
      </w:r>
    </w:p>
    <w:p>
      <w:r>
        <w:t>I know I have lots of emails to answer! I will be home tomorrow</w:t>
      </w:r>
    </w:p>
    <w:p>
      <w:r>
        <w:t>is hungryyyyyyy!! going to eat traditional indian food...the pakistani way. woowoo!  hahaha! &gt;[_()\/3</w:t>
      </w:r>
    </w:p>
    <w:p>
      <w:r>
        <w:t>About to pik out my hair, braid it up, scrub off my make up and relaxxxx.... tonight was fun</w:t>
      </w:r>
    </w:p>
    <w:p>
      <w:r>
        <w:t>@CHRIS_Daughtry You should come play in the college town of Eau Claire, WI.  Seriously, you'd have TONS of people turn out for it.</w:t>
      </w:r>
    </w:p>
    <w:p>
      <w:r>
        <w:t>loven the rs ftw pvp is bac</w:t>
      </w:r>
    </w:p>
    <w:p>
      <w:r>
        <w:t>@shygamer @Zeralyn I told ya'll I am a good girl. You can see my halo and everything</w:t>
      </w:r>
    </w:p>
    <w:p>
      <w:r>
        <w:t>Headed to eat with my hubby n my mommy!!  So ready to have some drinks...</w:t>
      </w:r>
    </w:p>
    <w:p>
      <w:r>
        <w:t>@TraceyDukes Hey, TDukes! I flwd U immediately this morn.when DHmptn mentioned the bit abt the tattoo. LOVE her,she's my #1Fav. twitterer</w:t>
      </w:r>
    </w:p>
    <w:p>
      <w:r>
        <w:t>@dosjon NOPE.  It's been years since it's happened like this.</w:t>
      </w:r>
    </w:p>
    <w:p>
      <w:r>
        <w:t>I love these App things, it be hella awesome bro.</w:t>
      </w:r>
    </w:p>
    <w:p>
      <w:r>
        <w:t>Home empty handed.  No comics found today.  I shall now indulge in my cupcakes from Magnolia Bakery.</w:t>
      </w:r>
    </w:p>
    <w:p>
      <w:r>
        <w:t>@birdsall Sorry about that. I got behind on followers and am still catching up.  I follow folks that @ me (including you</w:t>
      </w:r>
    </w:p>
    <w:p>
      <w:r>
        <w:t>good night people   sweet dreams</w:t>
      </w:r>
    </w:p>
    <w:p>
      <w:r>
        <w:t>@MarissaAshley you are very welcome</w:t>
      </w:r>
    </w:p>
    <w:p>
      <w:r>
        <w:t>@ metro with achan</w:t>
      </w:r>
    </w:p>
    <w:p>
      <w:r>
        <w:t>relaxing night at home with best people</w:t>
      </w:r>
    </w:p>
    <w:p>
      <w:r>
        <w:t>@MissPrecious2 "coomee to ja-maiii-cah an feel alllll right!!" hahaha</w:t>
      </w:r>
    </w:p>
    <w:p>
      <w:r>
        <w:t>@garrettmurray Same here!  I just wanted it to keep going and not end... ever! ;)</w:t>
      </w:r>
    </w:p>
    <w:p>
      <w:r>
        <w:t>@tranceasleep if you could get down to easton, you could join us!</w:t>
      </w:r>
    </w:p>
    <w:p>
      <w:r>
        <w:t>@rubydoor hi ruby, u said u were painting yesterday (i think, lose track of time) what are you painting? can we know the concept/subject?</w:t>
      </w:r>
    </w:p>
    <w:p>
      <w:r>
        <w:t>@sueleeBAYbee audiotistic! sneak your little butt in</w:t>
      </w:r>
    </w:p>
    <w:p>
      <w:r>
        <w:t>Mo williamssssss</w:t>
      </w:r>
    </w:p>
    <w:p>
      <w:r>
        <w:t>@cldoug Jana laughed when I told her about the anniversary tweet.</w:t>
      </w:r>
    </w:p>
    <w:p>
      <w:r>
        <w:t>just fought with my printer...after 2 hours i claim victory... i hate electronics</w:t>
      </w:r>
    </w:p>
    <w:p>
      <w:r>
        <w:t>I slept at 2am yesterday</w:t>
      </w:r>
    </w:p>
    <w:p>
      <w:r>
        <w:t>just came back from a nice bike ride with her family and is now refreshed thanks to a shower</w:t>
      </w:r>
    </w:p>
    <w:p>
      <w:r>
        <w:t>@Maariiaan hahahah yeah, you're right! Plus I'm Twitteraddict so, You'll find me here all (well almost) day most likely</w:t>
      </w:r>
    </w:p>
    <w:p>
      <w:r>
        <w:t>@roccodispirito Right on! Pull up a chair and welcome</w:t>
      </w:r>
    </w:p>
    <w:p>
      <w:r>
        <w:t>Played some Mythic Brawl in order to get a good screenshot. Instead, I got a Perfection!</w:t>
      </w:r>
    </w:p>
    <w:p>
      <w:r>
        <w:t>Gonna see the cab twice!  In August, I'm taking my friend Jess to the Vegas one for her bday!</w:t>
      </w:r>
    </w:p>
    <w:p>
      <w:r>
        <w:t>is cute</w:t>
      </w:r>
    </w:p>
    <w:p>
      <w:r>
        <w:t>My goal is to be in bed by 2am</w:t>
      </w:r>
    </w:p>
    <w:p>
      <w:r>
        <w:t>is home  i love traveling, but there is nothing like coming home!</w:t>
      </w:r>
    </w:p>
    <w:p>
      <w:r>
        <w:t>@_Anix_ I bought cheesecake ice cream last week, thinking it was good, and it sucked so much.   I'm taking yours.</w:t>
      </w:r>
    </w:p>
    <w:p>
      <w:r>
        <w:t>@KGeezY3: more interested in watching SNL for Ciara than Justin Timberfake</w:t>
      </w:r>
    </w:p>
    <w:p>
      <w:r>
        <w:t>FIFTH RUNNER UP  at keg with @kirsten95 , @devonshire94 , hannah, darian, fiona, &amp; phillipa</w:t>
      </w:r>
    </w:p>
    <w:p>
      <w:r>
        <w:t>1.Tiffany is already ten minutes late 2.Reading Flowers in the Attic 3.Late breakfast at Starbucks 4.Listening to Waking up in Vegas</w:t>
      </w:r>
    </w:p>
    <w:p>
      <w:r>
        <w:t>@JanetRoper  Indeed. Maybe somebody needs a new cat.</w:t>
      </w:r>
    </w:p>
    <w:p>
      <w:r>
        <w:t>I love my mom! Happy Mother's Day, mommies</w:t>
      </w:r>
    </w:p>
    <w:p>
      <w:r>
        <w:t>@MckMama  This has made my night!!  Way too funny!!</w:t>
      </w:r>
    </w:p>
    <w:p>
      <w:r>
        <w:t>@HuMBush just nothing perfect in life, darn it!</w:t>
      </w:r>
    </w:p>
    <w:p>
      <w:r>
        <w:t>@bencredible hopefully the weather has been nice/cooperating</w:t>
      </w:r>
    </w:p>
    <w:p>
      <w:r>
        <w:t>Goood Moring</w:t>
      </w:r>
    </w:p>
    <w:p>
      <w:r>
        <w:t>Okay now that i will not be able to sleep tonight what should we do</w:t>
      </w:r>
    </w:p>
    <w:p>
      <w:r>
        <w:t>Women in Science &amp; Technology conference in La Jolla - what an interesting day!  Met some really great people!</w:t>
      </w:r>
    </w:p>
    <w:p>
      <w:r>
        <w:t>@Jennettemccurdy http://twitpic.com/4w7yp - Haha, she looks a little like me. I'd get ecstatic if and when I meet you.</w:t>
      </w:r>
    </w:p>
    <w:p>
      <w:r>
        <w:t>best part of notting hill is on!!  "daft prick" haha love it.</w:t>
      </w:r>
    </w:p>
    <w:p>
      <w:r>
        <w:t>@sfoak I would LOVE to be the dark princess of the PCI evil empire.... oh wait! That would make me an auditor again!</w:t>
      </w:r>
    </w:p>
    <w:p>
      <w:r>
        <w:t>Feelin really awful. Having mono sux so much. Omg...listening to music</w:t>
      </w:r>
    </w:p>
    <w:p>
      <w:r>
        <w:t>@CVJason @MINDY979 @inotherwords_c @scrapplesandwic @thenewnicole @Sweettreat Thank you for the FFs my friends!</w:t>
      </w:r>
    </w:p>
    <w:p>
      <w:r>
        <w:t>@stephbfly Truly? Like what?</w:t>
      </w:r>
    </w:p>
    <w:p>
      <w:r>
        <w:t>@DomSoFresh bl MUTHAFUCKIN ah!  I win!</w:t>
      </w:r>
    </w:p>
    <w:p>
      <w:r>
        <w:t>@MoocherGirl I'm originally from Seattle, I've just lived everywhere else, including Many places in the south</w:t>
      </w:r>
    </w:p>
    <w:p>
      <w:r>
        <w:t>stocked for tonight</w:t>
      </w:r>
    </w:p>
    <w:p>
      <w:r>
        <w:t>@TrevorGoff WOO, I knew I could convert you to @UberTwitter  I think the UI is way more friendly compared to TinyTwitter.</w:t>
      </w:r>
    </w:p>
    <w:p>
      <w:r>
        <w:t>@sup_ashley OH REALLY?!</w:t>
      </w:r>
    </w:p>
    <w:p>
      <w:r>
        <w:t>@NiecieD Nice idea for a M-I-L gift. Did you crochet it? Good idea about looking online.  There are Youtube videos showing lefty crochet.</w:t>
      </w:r>
    </w:p>
    <w:p>
      <w:r>
        <w:t>@taylorswift13 I just want to say: Both you,Taylor Swift, and Hayley Williams have a great and lovely voice!</w:t>
      </w:r>
    </w:p>
    <w:p>
      <w:r>
        <w:t>Wats shakin out there y'all ? I'm starting to get nice now,</w:t>
      </w:r>
    </w:p>
    <w:p>
      <w:r>
        <w:t>I feel like dressing up for the heck of it.&amp; putting make up on. Haha</w:t>
      </w:r>
    </w:p>
    <w:p>
      <w:r>
        <w:t>Relaxing</w:t>
      </w:r>
    </w:p>
    <w:p>
      <w:r>
        <w:t>This is my new College project, i just wanted to share it  Hey Mr Bartender - College Project http://bit.ly/Ba3Nf</w:t>
      </w:r>
    </w:p>
    <w:p>
      <w:r>
        <w:t>twittering, texting, and ipoding. i love the invention of mutitasking!</w:t>
      </w:r>
    </w:p>
    <w:p>
      <w:r>
        <w:t>Otw my to church..</w:t>
      </w:r>
    </w:p>
    <w:p>
      <w:r>
        <w:t>Search Ryan Carera &amp; Josh Kelley  They're really good</w:t>
      </w:r>
    </w:p>
    <w:p>
      <w:r>
        <w:t>playing board games!!!</w:t>
      </w:r>
    </w:p>
    <w:p>
      <w:r>
        <w:t>@Praxilla she can rock a guy's world at night, then make him pancakes the next morning!</w:t>
      </w:r>
    </w:p>
    <w:p>
      <w:r>
        <w:t>Hellerrr new followerss. I'm Tricina &amp; uhhm I'm cool</w:t>
      </w:r>
    </w:p>
    <w:p>
      <w:r>
        <w:t>i loudly said something &amp; my coworker replied "i dont know brian klemm! But even I love brian klemm!"  ( @Klemm_0_Tronic )</w:t>
      </w:r>
    </w:p>
    <w:p>
      <w:r>
        <w:t>Great motorcycle ride along Hood Canal and through Gig Harbor today. Not to warm, great sunshine, stunning day</w:t>
      </w:r>
    </w:p>
    <w:p>
      <w:r>
        <w:t>@BayoArigbon what you took your bracket off... ? And now it's time for bed !</w:t>
      </w:r>
    </w:p>
    <w:p>
      <w:r>
        <w:t>I'm really excited that I'm a Queen Bee on the Power Mom 50 List  I feel really REALLY honored. #nielsenpowermoms</w:t>
      </w:r>
    </w:p>
    <w:p>
      <w:r>
        <w:t>@carljohnston</w:t>
      </w:r>
    </w:p>
    <w:p>
      <w:r>
        <w:t>@MSMyPhone I need a code</w:t>
      </w:r>
    </w:p>
    <w:p>
      <w:r>
        <w:t>@amandabynes will u give ur mother anything special? I'll make a cake and make sure mine gets a stressfree day =p cheesy, but it works</w:t>
      </w:r>
    </w:p>
    <w:p>
      <w:r>
        <w:t>@RedCapHiFi Ahhhh....  The the wonderful 8-Track adaptor.</w:t>
      </w:r>
    </w:p>
    <w:p>
      <w:r>
        <w:t>Reached Bangalore!! Now gotta hunt for rooms</w:t>
      </w:r>
    </w:p>
    <w:p>
      <w:r>
        <w:t>@aplusk maybe cause you look so innocent</w:t>
      </w:r>
    </w:p>
    <w:p>
      <w:r>
        <w:t>Happy Mothers Day</w:t>
      </w:r>
    </w:p>
    <w:p>
      <w:r>
        <w:t>@fancyfantastic you know I love you.</w:t>
      </w:r>
    </w:p>
    <w:p>
      <w:r>
        <w:t>@Jennettemccurdy http://twitpic.com/4w7yp - this is sweet.  im loving those bracelets btw</w:t>
      </w:r>
    </w:p>
    <w:p>
      <w:r>
        <w:t>Sitting at the bonfire, hoping the skies will clears i can use my telescope.</w:t>
      </w:r>
    </w:p>
    <w:p>
      <w:r>
        <w:t>@summertime_grl love your new profile pic</w:t>
      </w:r>
    </w:p>
    <w:p>
      <w:r>
        <w:t>@tesser10 Those are the things that mean the world</w:t>
      </w:r>
    </w:p>
    <w:p>
      <w:r>
        <w:t>@shmeezie thanks for having me! i had a great time too</w:t>
      </w:r>
    </w:p>
    <w:p>
      <w:r>
        <w:t>10pm tonight, International Space Station will by over head, through most of Texas at least</w:t>
      </w:r>
    </w:p>
    <w:p>
      <w:r>
        <w:t>Sonny you are a mystery man!  I'm into it thoughh.</w:t>
      </w:r>
    </w:p>
    <w:p>
      <w:r>
        <w:t>@r_city tell brandon I said hi!!</w:t>
      </w:r>
    </w:p>
    <w:p>
      <w:r>
        <w:t>baseball games whoo hooo  when to banquet yesterday at the hyhtt sooo fun</w:t>
      </w:r>
    </w:p>
    <w:p>
      <w:r>
        <w:t>Christa's Mothers Day card, deep in the build phase.   - Photo: http://bkite.com/07k6e</w:t>
      </w:r>
    </w:p>
    <w:p>
      <w:r>
        <w:t>Going to i don't know where with taylor,dolton,jacob, chris and my sister.</w:t>
      </w:r>
    </w:p>
    <w:p>
      <w:r>
        <w:t>Woah! 311 is really good!! The rain earlier was rather nice</w:t>
      </w:r>
    </w:p>
    <w:p>
      <w:r>
        <w:t>Watching Groove the movie with @mikecase my hubby!</w:t>
      </w:r>
    </w:p>
    <w:p>
      <w:r>
        <w:t>@james_stjohn That's what we hope for!</w:t>
      </w:r>
    </w:p>
    <w:p>
      <w:r>
        <w:t>@theWaif I was wondering about your sanity for a bit there, dear</w:t>
      </w:r>
    </w:p>
    <w:p>
      <w:r>
        <w:t>@DucCat900 pic, please.</w:t>
      </w:r>
    </w:p>
    <w:p>
      <w:r>
        <w:t>so who is in for bring at HK lounge tomorrow ? $12 all you can drink till 5pm... then kareoke. I think it will be a nice Sunday!</w:t>
      </w:r>
    </w:p>
    <w:p>
      <w:r>
        <w:t>@maetl Doing a Rainbow and Unicorn film then?  #48hours</w:t>
      </w:r>
    </w:p>
    <w:p>
      <w:r>
        <w:t>@girlonlaptop haha. not sure what local is to you, but if i was then you'd have to fight me for it!</w:t>
      </w:r>
    </w:p>
    <w:p>
      <w:r>
        <w:t>GOOD MORNING TWEETER WORLD!</w:t>
      </w:r>
    </w:p>
    <w:p>
      <w:r>
        <w:t>Oh, as usual, I should warn my new followers that I tend to over-tweet during #canucks games. Apologies in advance.</w:t>
      </w:r>
    </w:p>
    <w:p>
      <w:r>
        <w:t>Top cashier at work today! woot woot! now off to have a drink...</w:t>
      </w:r>
    </w:p>
    <w:p>
      <w:r>
        <w:t>@phreak09 thinking about you  http://mypict.me/Fuz</w:t>
      </w:r>
    </w:p>
    <w:p>
      <w:r>
        <w:t>@taylorswift13 Taylor Swift I think you're so pretty it makes my heart melt everytime I see your face.</w:t>
      </w:r>
    </w:p>
    <w:p>
      <w:r>
        <w:t>Happy mothrs day 2 ; all thaa moms outt thr  *</w:t>
      </w:r>
    </w:p>
    <w:p>
      <w:r>
        <w:t>@KatiaDominos loll , of course me tooo  &amp; i love their new song toooo ?</w:t>
      </w:r>
    </w:p>
    <w:p>
      <w:r>
        <w:t>@AmbDuckett should be me</w:t>
      </w:r>
    </w:p>
    <w:p>
      <w:r>
        <w:t>@lisalynn19 I've got cups but you gotta come get them</w:t>
      </w:r>
    </w:p>
    <w:p>
      <w:r>
        <w:t>a chilled day  party tomorrow.</w:t>
      </w:r>
    </w:p>
    <w:p>
      <w:r>
        <w:t>@TheAsterik BETTER BE. ALSO, YES. UNF UNF &lt;3 ...Lisa still hasn't gotten any, btw  *smacked*</w:t>
      </w:r>
    </w:p>
    <w:p>
      <w:r>
        <w:t>happy mom's day  http://plurk.com/p/stsir</w:t>
      </w:r>
    </w:p>
    <w:p>
      <w:r>
        <w:t>Nothing to do. Just sitting here. I can see Mrs. P and her husband</w:t>
      </w:r>
    </w:p>
    <w:p>
      <w:r>
        <w:t>@chellanglo *hugs* love you, MamaBear!  Happy Mom's Day!!!! (in case I don't see you around tomorrow)</w:t>
      </w:r>
    </w:p>
    <w:p>
      <w:r>
        <w:t>http://twitpic.com/4w8kr - meet Bella the new member of the family!!</w:t>
      </w:r>
    </w:p>
    <w:p>
      <w:r>
        <w:t>It's official - Liberty Grand is my new fave reception venue... Will blog some shots Tuesday</w:t>
      </w:r>
    </w:p>
    <w:p>
      <w:r>
        <w:t>@jglass8 its tomorrow.</w:t>
      </w:r>
    </w:p>
    <w:p>
      <w:r>
        <w:t>Search Ryan Cabrera &amp; Josh Kelley  They're really good</w:t>
      </w:r>
    </w:p>
    <w:p>
      <w:r>
        <w:t>just got back from the Sing It Loud concert // FUCKIN AMAZING</w:t>
      </w:r>
    </w:p>
    <w:p>
      <w:r>
        <w:t>@aMj89 Until @twitter brings back our EVERYONE button, access PT @ http://twitter.com/public_timeline or link in bottom of Settings.</w:t>
      </w:r>
    </w:p>
    <w:p>
      <w:r>
        <w:t>Need a wordpress template designed? contact me and i can design a theme for you cheap</w:t>
      </w:r>
    </w:p>
    <w:p>
      <w:r>
        <w:t>@hiimlianaa haha yea "help" (technically itz called cheating but my teacher helps us anyways so im not cheating)</w:t>
      </w:r>
    </w:p>
    <w:p>
      <w:r>
        <w:t>@Lady_Luck13 they are SO cute</w:t>
      </w:r>
    </w:p>
    <w:p>
      <w:r>
        <w:t>@liesforliars what about Midge? She definitely has to be in on that tie for first. She's completely dumb  and yeah, punk'd indeed</w:t>
      </w:r>
    </w:p>
    <w:p>
      <w:r>
        <w:t>Thinking my drink is watered down but hey its free</w:t>
      </w:r>
    </w:p>
    <w:p>
      <w:r>
        <w:t>Happy mother's day!!! oh, I love my mom.. hehehe... happy mom's day!!</w:t>
      </w:r>
    </w:p>
    <w:p>
      <w:r>
        <w:t>http://twitpic.com/4w8l1 - Haaha, my bangs are kinda long..? oops</w:t>
      </w:r>
    </w:p>
    <w:p>
      <w:r>
        <w:t>Watching Sex &amp; The City at my brothers soccer game. I have totally defited the purpose of coming.. Hehe</w:t>
      </w:r>
    </w:p>
    <w:p>
      <w:r>
        <w:t>@JackAllTimeLow Im glad you're a lot happier barakitten  &lt;3 see yah in july</w:t>
      </w:r>
    </w:p>
    <w:p>
      <w:r>
        <w:t>@SHCollectibles Aww Thanks!    Glad I appreciated the weather so much yesterday!</w:t>
      </w:r>
    </w:p>
    <w:p>
      <w:r>
        <w:t>Off to church now...</w:t>
      </w:r>
    </w:p>
    <w:p>
      <w:r>
        <w:t>HAHAH, Did I hear MVP Chants in Atlanta's Arena?  At least they get it right there, unlike at staples</w:t>
      </w:r>
    </w:p>
    <w:p>
      <w:r>
        <w:t>@evlover0327 You are extremely clever my dear.</w:t>
      </w:r>
    </w:p>
    <w:p>
      <w:r>
        <w:t>@o0ginger0o Tis me SharonP...</w:t>
      </w:r>
    </w:p>
    <w:p>
      <w:r>
        <w:t>@jerennyofficial Hahah JONAS in 10 min!! woop woop! it was fun me and Doug had a 2 cmmt convo. it was magical hahaha</w:t>
      </w:r>
    </w:p>
    <w:p>
      <w:r>
        <w:t>@shereenzangana That was fantastic! Thank you</w:t>
      </w:r>
    </w:p>
    <w:p>
      <w:r>
        <w:t>@jackalltimelow lucky! that's awesome</w:t>
      </w:r>
    </w:p>
    <w:p>
      <w:r>
        <w:t>A long day with the family.   I'm so tired now.  Had fun!</w:t>
      </w:r>
    </w:p>
    <w:p>
      <w:r>
        <w:t>Come on Kirk, hook up your Wii to the wifi....you can do eeet!</w:t>
      </w:r>
    </w:p>
    <w:p>
      <w:r>
        <w:t>is back from a very long day out at Naz. Gunna crash. Up tomorrow for Mothers Day... editing photos from today, hangin with my mom, etc.</w:t>
      </w:r>
    </w:p>
    <w:p>
      <w:r>
        <w:t>It's good to be home</w:t>
      </w:r>
    </w:p>
    <w:p>
      <w:r>
        <w:t>@opinionatedant Have a great weekend Mononoke  I may be tweeting from inside the movie theater either Monday or Tuesday  lol</w:t>
      </w:r>
    </w:p>
    <w:p>
      <w:r>
        <w:t>Finally making some headway in the family room!  Home is finally begining to look like it!  btw dial up can go die!</w:t>
      </w:r>
    </w:p>
    <w:p>
      <w:r>
        <w:t>@Nyblaque - halla!!! doing ok- got a cold but trying to ignore it  how about you?</w:t>
      </w:r>
    </w:p>
    <w:p>
      <w:r>
        <w:t>spending the night with mom and Tommy.. just ordered Pizza Hut.. yum!</w:t>
      </w:r>
    </w:p>
    <w:p>
      <w:r>
        <w:t>@haldira awww too bad I won't be there - I'd entertain the thought of entering</w:t>
      </w:r>
    </w:p>
    <w:p>
      <w:r>
        <w:t>waking up at 6 am? yuuup. still going out tonight? you better believe it.</w:t>
      </w:r>
    </w:p>
    <w:p>
      <w:r>
        <w:t>And, I'm accumulating money again, so I can use a fancy finance app. Thinking of getting another CD or an IRA.  saving for a house. crazy!</w:t>
      </w:r>
    </w:p>
    <w:p>
      <w:r>
        <w:t>he's back! meeting him in 40 mins</w:t>
      </w:r>
    </w:p>
    <w:p>
      <w:r>
        <w:t>havin friends over hangin out with christian tonight!!  gonna roast marshmellows and chocolate and cramcrackers.!?!?!</w:t>
      </w:r>
    </w:p>
    <w:p>
      <w:r>
        <w:t>winding down, love having a low key day.</w:t>
      </w:r>
    </w:p>
    <w:p>
      <w:r>
        <w:t>Partied long and hard...goodnight Twitter see ya in the mornin</w:t>
      </w:r>
    </w:p>
    <w:p>
      <w:r>
        <w:t>@bluecrystaldude happy attending kenduri.. eat those yummy stuffs on my behalf ya.</w:t>
      </w:r>
    </w:p>
    <w:p>
      <w:r>
        <w:t>International Version of Stand By Me http://tiny.cc/pAVYi PlayingforChange.com</w:t>
      </w:r>
    </w:p>
    <w:p>
      <w:r>
        <w:t>I'm one of them... Just got off phone w/ chanel   I told he  to tell u ur a brat for the temptation... Which I couldn't pass up! Thanks!</w:t>
      </w:r>
    </w:p>
    <w:p>
      <w:r>
        <w:t>@DiamondBlue follow me please!</w:t>
      </w:r>
    </w:p>
    <w:p>
      <w:r>
        <w:t>@NathanGilmer Haha and you should! State pride is important</w:t>
      </w:r>
    </w:p>
    <w:p>
      <w:r>
        <w:t>@starryeyedsoul Meeeee! It sounds delicious</w:t>
      </w:r>
    </w:p>
    <w:p>
      <w:r>
        <w:t>@sayitwithecards Thanks for the #followfriday!</w:t>
      </w:r>
    </w:p>
    <w:p>
      <w:r>
        <w:t>I hope they re-run this nerdprom later-  sounds like they're having LOTS of fun.  Thanks all for the play-by-play</w:t>
      </w:r>
    </w:p>
    <w:p>
      <w:r>
        <w:t>babysitting for the Paionks  thinking about going to see "obsessed"</w:t>
      </w:r>
    </w:p>
    <w:p>
      <w:r>
        <w:t>@snookca looking forward to the reading this post as I like your 'no bullshit' writing and often learn a few things</w:t>
      </w:r>
    </w:p>
    <w:p>
      <w:r>
        <w:t>@theDebbyRyan How does it look like a Ninja Tutle?!  xo lol</w:t>
      </w:r>
    </w:p>
    <w:p>
      <w:r>
        <w:t>Getting my hair done bout to hit the club ....... Ha see u later ....... Smooches</w:t>
      </w:r>
    </w:p>
    <w:p>
      <w:r>
        <w:t>Mom, happy mother's day  love you. Thanks for everything. I'm sorry for being such a spoilt brat all the whiles. You are my HERO!</w:t>
      </w:r>
    </w:p>
    <w:p>
      <w:r>
        <w:t>@fynflood In the end the magic of 'And so to dream' wins, along with swaying back and forth within site of a sleeping mommy.</w:t>
      </w:r>
    </w:p>
    <w:p>
      <w:r>
        <w:t>@shootingstarmzx yup Florin cat foo sho, don't worry about the whole pix thing, I'm a sexy piece of caucasian sensation  lol</w:t>
      </w:r>
    </w:p>
    <w:p>
      <w:r>
        <w:t>Yeahh cenare lo mismo qe Rosher! ok ok Roger  wiii</w:t>
      </w:r>
    </w:p>
    <w:p>
      <w:r>
        <w:t>The time Is 3.50am and if finished my essay  I can have Sunday off  woop</w:t>
      </w:r>
    </w:p>
    <w:p>
      <w:r>
        <w:t>@amandabynes omg in your pic youu look so cuute !</w:t>
      </w:r>
    </w:p>
    <w:p>
      <w:r>
        <w:t>@Megmatthews20 I'll try and find when they do it again, film it.</w:t>
      </w:r>
    </w:p>
    <w:p>
      <w:r>
        <w:t>@kaybhart You WILL be succesful  Love You!</w:t>
      </w:r>
    </w:p>
    <w:p>
      <w:r>
        <w:t>Just watched another episode of JONAS. Is it better than Hannah Montana? Very much true!</w:t>
      </w:r>
    </w:p>
    <w:p>
      <w:r>
        <w:t>@tycrisp hi ty. good morning. happy mom's day to your mom. i love that your entire family is adding me on FB! i love 'em, very sweet!</w:t>
      </w:r>
    </w:p>
    <w:p>
      <w:r>
        <w:t>Starting out @chuckreynolds bday bash with a Blue Moon  - Photo: http://bkite.com/07k6X</w:t>
      </w:r>
    </w:p>
    <w:p>
      <w:r>
        <w:t>@TrueBlue9 Venus is my fav character, too! LOL I think b/c she's strong, successful, and beautiful.</w:t>
      </w:r>
    </w:p>
    <w:p>
      <w:r>
        <w:t>At anthony's for prom.</w:t>
      </w:r>
    </w:p>
    <w:p>
      <w:r>
        <w:t>@ernymi Aural goodness</w:t>
      </w:r>
    </w:p>
    <w:p>
      <w:r>
        <w:t>I'm hungry. And single.  heading to the golfing range soon.</w:t>
      </w:r>
    </w:p>
    <w:p>
      <w:r>
        <w:t>I'm with Alissa</w:t>
      </w:r>
    </w:p>
    <w:p>
      <w:r>
        <w:t>having a bath with epsom salts and listening to carrie underwood</w:t>
      </w:r>
    </w:p>
    <w:p>
      <w:r>
        <w:t>So glad to be home with my family, quite glad I get to see @iflyhighsky in a week. Lots of things to be happy about.</w:t>
      </w:r>
    </w:p>
    <w:p>
      <w:r>
        <w:t>@russiandiva  Tat, You looks beautiful and are a heck of a mama and business woman.   Dana</w:t>
      </w:r>
    </w:p>
    <w:p>
      <w:r>
        <w:t>haha. i love you too aimeeeeeee!</w:t>
      </w:r>
    </w:p>
    <w:p>
      <w:r>
        <w:t>@assos Eh, it's alright - nowhere near the same quality as a standard keyboard, but still useful!</w:t>
      </w:r>
    </w:p>
    <w:p>
      <w:r>
        <w:t>lifes been sweet ever since thursday    im totally livin the life right now</w:t>
      </w:r>
    </w:p>
    <w:p>
      <w:r>
        <w:t>@eskimoem7 hope you have a great weekend Em, say hi to the fam for me</w:t>
      </w:r>
    </w:p>
    <w:p>
      <w:r>
        <w:t>@dpbkmb Thank you for FF</w:t>
      </w:r>
    </w:p>
    <w:p>
      <w:r>
        <w:t>@iampritty sweetie pie, buttercup, married ppl share hehehehehe.....this includes ur shoe collection  I am trading UP!</w:t>
      </w:r>
    </w:p>
    <w:p>
      <w:r>
        <w:t>Why do you think people say, "save the drama fo yo mama?" I'm sure even yo mama wouldn't wanna listen to ur drama. Ode to mother's day!</w:t>
      </w:r>
    </w:p>
    <w:p>
      <w:r>
        <w:t>Get on a plane! Come drink my Cristal with me</w:t>
      </w:r>
    </w:p>
    <w:p>
      <w:r>
        <w:t>@monicacai is over</w:t>
      </w:r>
    </w:p>
    <w:p>
      <w:r>
        <w:t>@DJSpencer19  true. i think its important 2 be sensitive 2 it when we relate 2 others. empathy. a reminder we cant judge a book by a cover</w:t>
      </w:r>
    </w:p>
    <w:p>
      <w:r>
        <w:t>@watsjaydoin I've got 18 yr @ home &amp; 26 out the house &amp; they're always here! AND they bring FRIENDS! WHY?  Hope you have a blessed Day!</w:t>
      </w:r>
    </w:p>
    <w:p>
      <w:r>
        <w:t>rain, rain, rain. wow i actually LOVE the rain....</w:t>
      </w:r>
    </w:p>
    <w:p>
      <w:r>
        <w:t>Take me with u eric</w:t>
      </w:r>
    </w:p>
    <w:p>
      <w:r>
        <w:t>See No Evil starring WWE wrestler Kane. You should watch it</w:t>
      </w:r>
    </w:p>
    <w:p>
      <w:r>
        <w:t>@Afish0410 awwww jim jam  we're good at dodging meatballs WOO</w:t>
      </w:r>
    </w:p>
    <w:p>
      <w:r>
        <w:t>@Ethereal87 You should try it. It's the way of The Deena</w:t>
      </w:r>
    </w:p>
    <w:p>
      <w:r>
        <w:t>The Black Canyon seriously have the BEST fusion food around</w:t>
      </w:r>
    </w:p>
    <w:p>
      <w:r>
        <w:t>@michelereinach Molly was born on my birthday!!!! *cue twilight zone music*</w:t>
      </w:r>
    </w:p>
    <w:p>
      <w:r>
        <w:t>Happy Mother's day mang!!! thank you and i love you</w:t>
      </w:r>
    </w:p>
    <w:p>
      <w:r>
        <w:t>McDonalds in the car.  http://tinyurl.com/onoger</w:t>
      </w:r>
    </w:p>
    <w:p>
      <w:r>
        <w:t>wish all the mother in the flatworld have a happy &amp; awesome mother's day</w:t>
      </w:r>
    </w:p>
    <w:p>
      <w:r>
        <w:t>Miss simpatia: votem em mim!</w:t>
      </w:r>
    </w:p>
    <w:p>
      <w:r>
        <w:t>btw @austincarlile, @jaxinhall, @philipmanansala, and @youngfuego, i ordered some of yer merch yesterday.!  &lt;33333333333</w:t>
      </w:r>
    </w:p>
    <w:p>
      <w:r>
        <w:t>@Ashie1004 interesting to see the differing accounts. mandy is always VERY pc in all her accounts. her robbie is a monk!</w:t>
      </w:r>
    </w:p>
    <w:p>
      <w:r>
        <w:t>party in the beach</w:t>
      </w:r>
    </w:p>
    <w:p>
      <w:r>
        <w:t>@xxLOVExxPEACE yes  and i want you to keep going if you would ;)</w:t>
      </w:r>
    </w:p>
    <w:p>
      <w:r>
        <w:t>@aprilllllx hey girlie!!!</w:t>
      </w:r>
    </w:p>
    <w:p>
      <w:r>
        <w:t>@jazzii3phiizzl3 oh mm gee we got aerolas in the live tonite</w:t>
      </w:r>
    </w:p>
    <w:p>
      <w:r>
        <w:t>oo. and studied today outside after having a ben+jerry's.. wearing a sundress, hopefully didn't get an awkward tan line.. haha!</w:t>
      </w:r>
    </w:p>
    <w:p>
      <w:r>
        <w:t>@budceiling Sorry.  I'm a squirrellist, and I only talk to black or sliver squirrels.</w:t>
      </w:r>
    </w:p>
    <w:p>
      <w:r>
        <w:t>my favourite song tonight is cheer it on by Tokyo Police Club</w:t>
      </w:r>
    </w:p>
    <w:p>
      <w:r>
        <w:t>@amyxstftk bahaha i loook like kung fu panda when i wake up in the morning.</w:t>
      </w:r>
    </w:p>
    <w:p>
      <w:r>
        <w:t>it sleepy time  [&lt;cody&gt;]</w:t>
      </w:r>
    </w:p>
    <w:p>
      <w:r>
        <w:t>@mexiabill I love it as well!</w:t>
      </w:r>
    </w:p>
    <w:p>
      <w:r>
        <w:t>Is responding to an email.</w:t>
      </w:r>
    </w:p>
    <w:p>
      <w:r>
        <w:t>@etherjammer  I think it's because I'm always offtopic and sometimes inappropriate (germination and "fruit picking" jokes, etc)</w:t>
      </w:r>
    </w:p>
    <w:p>
      <w:r>
        <w:t>Now I like #startrek. Personal feels that #Startrek movie is better than #xmen.</w:t>
      </w:r>
    </w:p>
    <w:p>
      <w:r>
        <w:t>@onti1 have fun tonight</w:t>
      </w:r>
    </w:p>
    <w:p>
      <w:r>
        <w:t>awwww..I love him! His car was soooo CUTE tonight!! I love me some Carl..My 10yr old is sad now..LOL..</w:t>
      </w:r>
    </w:p>
    <w:p>
      <w:r>
        <w:t>Had a great family party for our 14 y/o!  What a great family that God gave us!  Esp those we chose!</w:t>
      </w:r>
    </w:p>
    <w:p>
      <w:r>
        <w:t>@SmBizGuru You are very welcome. You deserve #followfriday every day!</w:t>
      </w:r>
    </w:p>
    <w:p>
      <w:r>
        <w:t>@tommyreyes OHHH my bad! yes him  heh heh</w:t>
      </w:r>
    </w:p>
    <w:p>
      <w:r>
        <w:t>@StorySeeker lol...but they aren't here! I'll tell them to do that Monday. lol</w:t>
      </w:r>
    </w:p>
    <w:p>
      <w:r>
        <w:t>@scarybunnies Abrams has his quirks for sure.   I'll summarize my post like this: decent flick, but NOT a "Star Trek" story.</w:t>
      </w:r>
    </w:p>
    <w:p>
      <w:r>
        <w:t>@davorado Bet she plays on Medium and you play on easy too huh...  #iPhone #Fun #Game</w:t>
      </w:r>
    </w:p>
    <w:p>
      <w:r>
        <w:t>I really really like the song Love Story by Taylor Swift</w:t>
      </w:r>
    </w:p>
    <w:p>
      <w:r>
        <w:t>umm i failed 3 classes - mom's beating my ass in school on monday . RIP Nira .  " yayyy " (the "yay" was a sense of sarcasm) -___-</w:t>
      </w:r>
    </w:p>
    <w:p>
      <w:r>
        <w:t>@BruceOCz Thanks for the advice! Went to the doctor's and slept a lot yesterday  Must be the meds.</w:t>
      </w:r>
    </w:p>
    <w:p>
      <w:r>
        <w:t>Just got a new Ipod.  Life's Good.</w:t>
      </w:r>
    </w:p>
    <w:p>
      <w:r>
        <w:t>@actionchick  YAY! I love new ppl! WOOOOO!!</w:t>
      </w:r>
    </w:p>
    <w:p>
      <w:r>
        <w:t>Dinner and A Movie with the Hubby</w:t>
      </w:r>
    </w:p>
    <w:p>
      <w:r>
        <w:t>@MariahCarey I feel sorry for your nails. lol... I feel fine thank you</w:t>
      </w:r>
    </w:p>
    <w:p>
      <w:r>
        <w:t>Aww people must be COLOR BLIND  HUH random1</w:t>
      </w:r>
    </w:p>
    <w:p>
      <w:r>
        <w:t>@mikewat that picture is priceless! i think @ericharlan might start #sharetub</w:t>
      </w:r>
    </w:p>
    <w:p>
      <w:r>
        <w:t>@minhteeeefresh haiiii sankQ i'm fineee ima js get a checkup cos my rib hurts LOL idk but i shall be fine ~ thanks</w:t>
      </w:r>
    </w:p>
    <w:p>
      <w:r>
        <w:t>@heytheredeahna NO WAY! i didn't know he was singing ROF thats without a doubt my fave he has done on idol thus far!! EEP~fangirl moment</w:t>
      </w:r>
    </w:p>
    <w:p>
      <w:r>
        <w:t>im officially done with school til fall.</w:t>
      </w:r>
    </w:p>
    <w:p>
      <w:r>
        <w:t>i have twitter, sooo i'm pretty damn cool now</w:t>
      </w:r>
    </w:p>
    <w:p>
      <w:r>
        <w:t>@Lawrence_n_DC amendment 4.5: the right to be big pimpin? Because gotta say, a positive right at best. Man, 2nd time tonight w/ this thrd</w:t>
      </w:r>
    </w:p>
    <w:p>
      <w:r>
        <w:t>@theoreo i don't want to do anything specific, i just want to see you and puppy!</w:t>
      </w:r>
    </w:p>
    <w:p>
      <w:r>
        <w:t>@aplusk I would think the pres would be afraid you'd Pun'k him</w:t>
      </w:r>
    </w:p>
    <w:p>
      <w:r>
        <w:t>@tommygun_ that is the truth.</w:t>
      </w:r>
    </w:p>
    <w:p>
      <w:r>
        <w:t>decided that wolf in a future Star Trek Logo game would be much cooler than Chewy in Star Wars</w:t>
      </w:r>
    </w:p>
    <w:p>
      <w:r>
        <w:t>@ellewhite Oh man, that's rough.  Sounded like the weekend went well!  Get some sleep</w:t>
      </w:r>
    </w:p>
    <w:p>
      <w:r>
        <w:t>As a reward for getting so much done yesterday, I'm playing World of Warcraft today. Yay!</w:t>
      </w:r>
    </w:p>
    <w:p>
      <w:r>
        <w:t>A beautiful song for anyone that could use a pick me up tonight  ? http://blip.fm/~5ynxo</w:t>
      </w:r>
    </w:p>
    <w:p>
      <w:r>
        <w:t>@sonya415 hotness personified</w:t>
      </w:r>
    </w:p>
    <w:p>
      <w:r>
        <w:t>@3guser im 16 too</w:t>
      </w:r>
    </w:p>
    <w:p>
      <w:r>
        <w:t>@christian792 LOL we're such twitter addicts</w:t>
      </w:r>
    </w:p>
    <w:p>
      <w:r>
        <w:t>@Lo_Bosworth hey Lo!!!!</w:t>
      </w:r>
    </w:p>
    <w:p>
      <w:r>
        <w:t>My blackberry ran out of juice in the middle of the day...it was miserable! No twitter or email at my beck and call, truly awful</w:t>
      </w:r>
    </w:p>
    <w:p>
      <w:r>
        <w:t>just woke up from a delightful nap. I can't desribe how much success is involved in an 8am nap on sat night....need rhubarb now</w:t>
      </w:r>
    </w:p>
    <w:p>
      <w:r>
        <w:t>Happy Mother's Day!</w:t>
      </w:r>
    </w:p>
    <w:p>
      <w:r>
        <w:t>Get to see and hopefully meet these guys next week at ROTR!! Can NOT wait!!!  Adelitas Way - Invincible ? http://blip.fm/~5ynxr</w:t>
      </w:r>
    </w:p>
    <w:p>
      <w:r>
        <w:t>On my macbook  Inviting Friend to Twitter  and Happy Mothers Day</w:t>
      </w:r>
    </w:p>
    <w:p>
      <w:r>
        <w:t>@moncho33 A pues bien small world small world. yo amo a la chiquita esa. she is such a great friend.</w:t>
      </w:r>
    </w:p>
    <w:p>
      <w:r>
        <w:t>@hobbz You really think it was that awesome? We'll have to discuss</w:t>
      </w:r>
    </w:p>
    <w:p>
      <w:r>
        <w:t>just made a cake for mi madre  i'm goooooddd!</w:t>
      </w:r>
    </w:p>
    <w:p>
      <w:r>
        <w:t>@SweetIsa it was a crazy time, nothing to be ashamed of that you were timid. you were osocute in your bashfulness</w:t>
      </w:r>
    </w:p>
    <w:p>
      <w:r>
        <w:t>at the drive ins with daa crewww</w:t>
      </w:r>
    </w:p>
    <w:p>
      <w:r>
        <w:t>@cassowaryjewel Excellent point.</w:t>
      </w:r>
    </w:p>
    <w:p>
      <w:r>
        <w:t>@tonysarti is it in crowntown? i think i may just meet you there? let me get ready and ill let you know</w:t>
      </w:r>
    </w:p>
    <w:p>
      <w:r>
        <w:t>@jeffreecuntstar they're getting back together for one more album.. or so i heard.</w:t>
      </w:r>
    </w:p>
    <w:p>
      <w:r>
        <w:t>@1027KIISFM REALLY?  COOL!</w:t>
      </w:r>
    </w:p>
    <w:p>
      <w:r>
        <w:t>@dgottesman Happy Birthday!</w:t>
      </w:r>
    </w:p>
    <w:p>
      <w:r>
        <w:t>yeah! i made a drawing today and now im getting flooded with requests for portraits for people</w:t>
      </w:r>
    </w:p>
    <w:p>
      <w:r>
        <w:t>@gush4plush Congratulations! Check that one off your to do list!</w:t>
      </w:r>
    </w:p>
    <w:p>
      <w:r>
        <w:t>Welcoming cimmarongirl  I'm so proud!</w:t>
      </w:r>
    </w:p>
    <w:p>
      <w:r>
        <w:t>Teaching people the beauty of twitter</w:t>
      </w:r>
    </w:p>
    <w:p>
      <w:r>
        <w:t>Ushers: You guys made Mother's Day really awesome today! Thanks for coming in early to prep the surprise gifts for all our moms!!</w:t>
      </w:r>
    </w:p>
    <w:p>
      <w:r>
        <w:t>@Postlemonkey Oh, awesome, I have Yahooo!  Good night, sleep tight, don't let the bed bugs bite!</w:t>
      </w:r>
    </w:p>
    <w:p>
      <w:r>
        <w:t>@amyxstftk actually, i really do. mostly when i forget to take off my makeup before bed</w:t>
      </w:r>
    </w:p>
    <w:p>
      <w:r>
        <w:t>Dakota just had a her first bath since being spayed... She was in Heaven!</w:t>
      </w:r>
    </w:p>
    <w:p>
      <w:r>
        <w:t>@glossymom yeah i am getting to that point. Need a new phone anyway so its gonna happen real soon!!</w:t>
      </w:r>
    </w:p>
    <w:p>
      <w:r>
        <w:t>@tree_frog... yes they ARE!!</w:t>
      </w:r>
    </w:p>
    <w:p>
      <w:r>
        <w:t>@taylorswift13 Mine too! Hayley is great</w:t>
      </w:r>
    </w:p>
    <w:p>
      <w:r>
        <w:t>Prank calls</w:t>
      </w:r>
    </w:p>
    <w:p>
      <w:r>
        <w:t>@MariahCarey can your 500 hrs of beautey school fix that?  haha</w:t>
      </w:r>
    </w:p>
    <w:p>
      <w:r>
        <w:t>@islamqa And you as well bro</w:t>
      </w:r>
    </w:p>
    <w:p>
      <w:r>
        <w:t>@taylorswift13 Hayley Williams is pretty much amazzing</w:t>
      </w:r>
    </w:p>
    <w:p>
      <w:r>
        <w:t>@taylorswift13 TAYLOR! are you back in Nashville now..or LA? well, how was your trip? did ya have fun? love ya girly!</w:t>
      </w:r>
    </w:p>
    <w:p>
      <w:r>
        <w:t>http://twitpic.com/4w9ce - my future car ! I love it !</w:t>
      </w:r>
    </w:p>
    <w:p>
      <w:r>
        <w:t>@goodlemax can you send me two coldplay songs?  clocks and viva la vida.</w:t>
      </w:r>
    </w:p>
    <w:p>
      <w:r>
        <w:t>@justinsxe woot, woot! super cool</w:t>
      </w:r>
    </w:p>
    <w:p>
      <w:r>
        <w:t>@CherryBlossoms4 YEYYYY MADDY IS FABULOUSSSSSS GOD BLESS HER</w:t>
      </w:r>
    </w:p>
    <w:p>
      <w:r>
        <w:t>just got home from work. ready for chill time  shoot me a PM. aim: pillowtalk6188</w:t>
      </w:r>
    </w:p>
    <w:p>
      <w:r>
        <w:t>Had a ton of fun w muffin today</w:t>
      </w:r>
    </w:p>
    <w:p>
      <w:r>
        <w:t>Bleah a tad tipsy and too many cup cakes. Maddies birthday tomorrow + family party</w:t>
      </w:r>
    </w:p>
    <w:p>
      <w:r>
        <w:t>I WANT A HUG!</w:t>
      </w:r>
    </w:p>
    <w:p>
      <w:r>
        <w:t>@AimeeLady The girls there last night would have let her! And I figure the boys would have enjoyed watching...</w:t>
      </w:r>
    </w:p>
    <w:p>
      <w:r>
        <w:t>really rather drunk  drunk thoughts - how am i getting to work tomorrow?! is loz alive?! does gandhi read comic books?! we will never know</w:t>
      </w:r>
    </w:p>
    <w:p>
      <w:r>
        <w:t>Saw James carville in the store today. His head is really that bald</w:t>
      </w:r>
    </w:p>
    <w:p>
      <w:r>
        <w:t>Is it possible to pass out he your laying down? Bed soon if i can sleep &lt;3</w:t>
      </w:r>
    </w:p>
    <w:p>
      <w:r>
        <w:t>With my jordie for a little bit</w:t>
      </w:r>
    </w:p>
    <w:p>
      <w:r>
        <w:t>Happy Mothers Day to all the mums in my life and those that are not</w:t>
      </w:r>
    </w:p>
    <w:p>
      <w:r>
        <w:t>Nooo, I'm not in love.  I'm just developing a crush. A small one. Heehee.  My second one. Shadduppp.</w:t>
      </w:r>
    </w:p>
    <w:p>
      <w:r>
        <w:t>@EileenRight What phone do you have -- an old rotary?</w:t>
      </w:r>
    </w:p>
    <w:p>
      <w:r>
        <w:t>Just saw the new Star Trek movie. It was so good!! Zachary Quinto is amazingggg</w:t>
      </w:r>
    </w:p>
    <w:p>
      <w:r>
        <w:t>@feliciaday I did laundry tonight too.  Guess I can admit that now that you paved the way.</w:t>
      </w:r>
    </w:p>
    <w:p>
      <w:r>
        <w:t>@sjowen I had a double cheeseburger and fries from The Golden Arches....I will be sicker than a dog tomorrow.</w:t>
      </w:r>
    </w:p>
    <w:p>
      <w:r>
        <w:t>@amilliemills neva mind ya friend had called me jealous and i wanted to kno of what literally of what but its ova  is my tude now</w:t>
      </w:r>
    </w:p>
    <w:p>
      <w:r>
        <w:t>Star Trek was actually really good</w:t>
      </w:r>
    </w:p>
    <w:p>
      <w:r>
        <w:t>@pianogirl4jesus oh yes! I was amazed! It was so nice! Next we can go drive it! That's if they trust us! Haha</w:t>
      </w:r>
    </w:p>
    <w:p>
      <w:r>
        <w:t>@megzmegz &lt;-- follow my girl meagan</w:t>
      </w:r>
    </w:p>
    <w:p>
      <w:r>
        <w:t>Gonna go make my Meme's Mother's day card then go hop in the shower and hop to sleep!!</w:t>
      </w:r>
    </w:p>
    <w:p>
      <w:r>
        <w:t>@zee8 cut it off.</w:t>
      </w:r>
    </w:p>
    <w:p>
      <w:r>
        <w:t>Made breakfast for bf; went to sears to pass my drivers test! stayed with minh for a lil, sauna&amp;spa with aunt, uncle &amp; mom; FINALLY HOME</w:t>
      </w:r>
    </w:p>
    <w:p>
      <w:r>
        <w:t>This is fun !  haha re guy from all American rejects looks like he's on crack!!</w:t>
      </w:r>
    </w:p>
    <w:p>
      <w:r>
        <w:t>i freaking LOVED star trek  now we're watching xmen.</w:t>
      </w:r>
    </w:p>
    <w:p>
      <w:r>
        <w:t>@EdenQueenBean sure, as long as you said where they're from! glad you like them</w:t>
      </w:r>
    </w:p>
    <w:p>
      <w:r>
        <w:t>@heffabella i dont know u but heeeeeeey  my name is shannn *extends hand* put er there. where u from?</w:t>
      </w:r>
    </w:p>
    <w:p>
      <w:r>
        <w:t>@bumblebeex0 yeah the freedom is awesome, it's great being a little more independent</w:t>
      </w:r>
    </w:p>
    <w:p>
      <w:r>
        <w:t>@chanterene feel better my love i will bring u some soul food make u feel good</w:t>
      </w:r>
    </w:p>
    <w:p>
      <w:r>
        <w:t>DW, that was funny</w:t>
      </w:r>
    </w:p>
    <w:p>
      <w:r>
        <w:t>These girls make me giggle  twinz twinz! Godda hit up the bbq in a few</w:t>
      </w:r>
    </w:p>
    <w:p>
      <w:r>
        <w:t>Please everyone to vote for me to become the next Maxim Coors Caddy girl...only takes a few minutes  http://tinyurl.com/dloeyu</w:t>
      </w:r>
    </w:p>
    <w:p>
      <w:r>
        <w:t>I need to change my ways, instead of just being weak. I love @ddlovato she's a great role model</w:t>
      </w:r>
    </w:p>
    <w:p>
      <w:r>
        <w:t>its funny how people can forget their anger with the arrival of other people they least expect to see</w:t>
      </w:r>
    </w:p>
    <w:p>
      <w:r>
        <w:t>getting ready for the concert tonight! YAY!</w:t>
      </w:r>
    </w:p>
    <w:p>
      <w:r>
        <w:t>@Kicesie or elope  I can't wait to see the pictures of you in the dress. It will be breath taking</w:t>
      </w:r>
    </w:p>
    <w:p>
      <w:r>
        <w:t>first night in myers. just not the same w/out lydia!  but i'm actually excited about this summer!</w:t>
      </w:r>
    </w:p>
    <w:p>
      <w:r>
        <w:t>ugh i wish this school year would go faster so i can move on in life</w:t>
      </w:r>
    </w:p>
    <w:p>
      <w:r>
        <w:t>lao mein and spanikopita HAHA you would have to be here to know</w:t>
      </w:r>
    </w:p>
    <w:p>
      <w:r>
        <w:t>animating an ad for work. One of my favorite things to do. So much so that I'm doing it on a saturday night for fun!</w:t>
      </w:r>
    </w:p>
    <w:p>
      <w:r>
        <w:t>@mmitchelldaviss http://twitpic.com/4u5h8 - leon looks supa' fly on that mini couch</w:t>
      </w:r>
    </w:p>
    <w:p>
      <w:r>
        <w:t>Bass drum heads breaking equals bust. Who needs tickets for May 15th? You?</w:t>
      </w:r>
    </w:p>
    <w:p>
      <w:r>
        <w:t>Finally made it to JP Licks in Coolidge Corner for some Oreo soft serve   http://twitpic.com/4w9pe</w:t>
      </w:r>
    </w:p>
    <w:p>
      <w:r>
        <w:t>"It's not rape if you scream surprise first." - my customer just said to me. Haha.  (via @OMGitsJessieLee)LMAO</w:t>
      </w:r>
    </w:p>
    <w:p>
      <w:r>
        <w:t>has a little buzz from the epoxy paint</w:t>
      </w:r>
    </w:p>
    <w:p>
      <w:r>
        <w:t>just got back from six flags  wicked fun. even tho i almost died!</w:t>
      </w:r>
    </w:p>
    <w:p>
      <w:r>
        <w:t>@musiclove18 haha thanks  its for history and its on how the invention of television has influence america lol</w:t>
      </w:r>
    </w:p>
    <w:p>
      <w:r>
        <w:t>Writing my Music Lit final paper on Mozart's Eine kleine nashtmusik. Mom is giving me a hand...and I'm actually having a GREAT time</w:t>
      </w:r>
    </w:p>
    <w:p>
      <w:r>
        <w:t>mmmmmm mcdonalds coffee is soooooo good.....maybe going to hookah tonight with the abbster</w:t>
      </w:r>
    </w:p>
    <w:p>
      <w:r>
        <w:t>@JonathanRKnight BTW I STILL can't believe how Awesome the NEWJABBAKIDZ performance was...U in the masks..I screamed at my pc</w:t>
      </w:r>
    </w:p>
    <w:p>
      <w:r>
        <w:t>nothing better than to have your Grandaughter smile and nothing feels better than that big hug!! Grandkids, what a hoot!</w:t>
      </w:r>
    </w:p>
    <w:p>
      <w:r>
        <w:t>@LeesonDoyle Haha, AWESOME! And, clearly, only Trinity is awesome enough to have access to it!</w:t>
      </w:r>
    </w:p>
    <w:p>
      <w:r>
        <w:t>@AnalystAlterEgo LOL! Yeah, well, same applies to the grocery store.</w:t>
      </w:r>
    </w:p>
    <w:p>
      <w:r>
        <w:t>Pictures of Cassie from the Crawfish Boil make me smile real big  Also, my desktop is still fail. Ultimate fail. It hates me.</w:t>
      </w:r>
    </w:p>
    <w:p>
      <w:r>
        <w:t>I just saw a shooting star... I made my wish</w:t>
      </w:r>
    </w:p>
    <w:p>
      <w:r>
        <w:t>@CeeTheTruthy what kind of food Celli? I'm following you now</w:t>
      </w:r>
    </w:p>
    <w:p>
      <w:r>
        <w:t>@AimeeLady Lol... She is fine the way she is  How has your weekend been?</w:t>
      </w:r>
    </w:p>
    <w:p>
      <w:r>
        <w:t>just finished YSC runthrough for service! It's gonna be awesome!  - http://tweet.sg</w:t>
      </w:r>
    </w:p>
    <w:p>
      <w:r>
        <w:t>Happy mother's day, mama. You're the most amazing person I've ever known and I'm so proud to be born as your daughter</w:t>
      </w:r>
    </w:p>
    <w:p>
      <w:r>
        <w:t>@bain2 I'll help if you pay for my reactivation</w:t>
      </w:r>
    </w:p>
    <w:p>
      <w:r>
        <w:t>anyone excited for harry potter like i am. damn twilight postponed my first love   oh well off to find some hai chai</w:t>
      </w:r>
    </w:p>
    <w:p>
      <w:r>
        <w:t>@kenazuma actually I meant motorbike. Not much touring, but I commute when possible -- about 90 min. roundtrip so it's kinda like touring</w:t>
      </w:r>
    </w:p>
    <w:p>
      <w:r>
        <w:t>Hmm...Whilst, walking through the city I received an inviataion into an SUV Limo via some prom fellows... Don't they have dates? Oh boys!</w:t>
      </w:r>
    </w:p>
    <w:p>
      <w:r>
        <w:t>watching "That Thing You Do" on Comcast. Missing my boo like crrrrrazy!</w:t>
      </w:r>
    </w:p>
    <w:p>
      <w:r>
        <w:t>@ShebaBaby should be a rebroadcast of last weeks Pacquiao-Hatton fight. Don't plan your night around it.  I've said too much already.</w:t>
      </w:r>
    </w:p>
    <w:p>
      <w:r>
        <w:t>@ChiefEditor4SAU Thanks For The Follow.</w:t>
      </w:r>
    </w:p>
    <w:p>
      <w:r>
        <w:t>Why am I still away at 4am? Cos I don't have school tomorrow, that's why.</w:t>
      </w:r>
    </w:p>
    <w:p>
      <w:r>
        <w:t>@chaotic_barb I'm totally with ya.  I blocked the negative from my stream</w:t>
      </w:r>
    </w:p>
    <w:p>
      <w:r>
        <w:t>@SairzBillington lol, thanks  I think my husband would classify it as "annoying" - but I like awesome so much better</w:t>
      </w:r>
    </w:p>
    <w:p>
      <w:r>
        <w:t>@GericaQuinn lmao haha nice lolz it's all good though. i can wait  lol</w:t>
      </w:r>
    </w:p>
    <w:p>
      <w:r>
        <w:t>haul video coming up!</w:t>
      </w:r>
    </w:p>
    <w:p>
      <w:r>
        <w:t>@EileenRight Should work fine, as far as I know. *shrug*   Maybe send a tweet to @Verizon?</w:t>
      </w:r>
    </w:p>
    <w:p>
      <w:r>
        <w:t>About to get crazy</w:t>
      </w:r>
    </w:p>
    <w:p>
      <w:r>
        <w:t>michelle is a hot mama with chichis grande</w:t>
      </w:r>
    </w:p>
    <w:p>
      <w:r>
        <w:t>@LoveLinds HEY THAT'S SOMETHING I'D DO!</w:t>
      </w:r>
    </w:p>
    <w:p>
      <w:r>
        <w:t>good morning everbody!</w:t>
      </w:r>
    </w:p>
    <w:p>
      <w:r>
        <w:t>@sweetsheilx Same to your mom too pril</w:t>
      </w:r>
    </w:p>
    <w:p>
      <w:r>
        <w:t>after prom party tonight</w:t>
      </w:r>
    </w:p>
    <w:p>
      <w:r>
        <w:t>you are so right! @Adrianmw1</w:t>
      </w:r>
    </w:p>
    <w:p>
      <w:r>
        <w:t>good night! im off to sleeep!!!! 5 am  good mornining! xD</w:t>
      </w:r>
    </w:p>
    <w:p>
      <w:r>
        <w:t>Played ball at the park, coached a youngster on fundamentals.. Goin home to steak and lobster.. Word up</w:t>
      </w:r>
    </w:p>
    <w:p>
      <w:r>
        <w:t>Alright! Party was a success! We all had fun, &amp; now it's over</w:t>
      </w:r>
    </w:p>
    <w:p>
      <w:r>
        <w:t>@DianaRay1 I KNOW I'm so excited for them!</w:t>
      </w:r>
    </w:p>
    <w:p>
      <w:r>
        <w:t>mmmmmm, late night Brusters ice cream! om nom nom nom</w:t>
      </w:r>
    </w:p>
    <w:p>
      <w:r>
        <w:t>Happy Mothers' Day to my mom and all the mothers in the world</w:t>
      </w:r>
    </w:p>
    <w:p>
      <w:r>
        <w:t>@superdes go with firefox</w:t>
      </w:r>
    </w:p>
    <w:p>
      <w:r>
        <w:t>BYEEEEE!!!</w:t>
      </w:r>
    </w:p>
    <w:p>
      <w:r>
        <w:t>@MeggieMouse what are you going 40 hours with out? i'd say my computer or my phone but i did that last week and i didnt care at all..</w:t>
      </w:r>
    </w:p>
    <w:p>
      <w:r>
        <w:t>hanging out with ambyr</w:t>
      </w:r>
    </w:p>
    <w:p>
      <w:r>
        <w:t>Sinse i had dis thing..not 1 reply not 1 message. Nuffin! pshh who cares..i know im special  X</w:t>
      </w:r>
    </w:p>
    <w:p>
      <w:r>
        <w:t>@amandapalmer missed interview on NPR, ironic because listened to NPR all day on long fucking car trip, watching Needle now, looks good</w:t>
      </w:r>
    </w:p>
    <w:p>
      <w:r>
        <w:t>@chrisettefan hhaha kewl dude!!  but if u dont know &amp; he does have a reason well thats another story mhmhmh...does he?</w:t>
      </w:r>
    </w:p>
    <w:p>
      <w:r>
        <w:t>@joeymcintyre BTW I STILL can't believe how Awesome the NEWJABBAKIDZ performance was...U in the masks..I screamed at my pc</w:t>
      </w:r>
    </w:p>
    <w:p>
      <w:r>
        <w:t>*PEN JAM CLEARED* CLICK!</w:t>
      </w:r>
    </w:p>
    <w:p>
      <w:r>
        <w:t>pretty tired.. was going to the movies but decided against it.. im pooped</w:t>
      </w:r>
    </w:p>
    <w:p>
      <w:r>
        <w:t>Just reached my Cellgroup leader's house and he is surprised that I'm dry. Haha.  - http://tweet.sg</w:t>
      </w:r>
    </w:p>
    <w:p>
      <w:r>
        <w:t>don't ya just love a free night to catch up on your DVR shows? ANTM here I come...ha ha!</w:t>
      </w:r>
    </w:p>
    <w:p>
      <w:r>
        <w:t>Yay! Made it home. Feels great to be back and it's still light out.</w:t>
      </w:r>
    </w:p>
    <w:p>
      <w:r>
        <w:t>i had the best day ever! i missed him. more tomorrow too</w:t>
      </w:r>
    </w:p>
    <w:p>
      <w:r>
        <w:t>5K done in under 60mins!NoBigDeal? Psst,I weigh 280lbs!Yippee!  Thanks @JonathanRoche #NEWO (No Excuses WorkOuts) &amp; @theFlylady #Flylady !</w:t>
      </w:r>
    </w:p>
    <w:p>
      <w:r>
        <w:t>@JonathanRKnight http://twitpic.com/4w9h2 better in person had to send u this, I feel like mouse from "The American Tail" . Over in RI!</w:t>
      </w:r>
    </w:p>
    <w:p>
      <w:r>
        <w:t>Waiting tables is exhausting! My feet are so sore. Note to self: never become a waitress. Also, kudos to George for the awesome tri-tip</w:t>
      </w:r>
    </w:p>
    <w:p>
      <w:r>
        <w:t>The food here looks amazing! Our dessert is Frozen Grand Marnier Souffle, of course we have to eat @ the bar</w:t>
      </w:r>
    </w:p>
    <w:p>
      <w:r>
        <w:t>@stevetilley it was a lonely battle, my friend, but you fought valiantly!</w:t>
      </w:r>
    </w:p>
    <w:p>
      <w:r>
        <w:t>just got back from greenlake.  it was such a nice day today!</w:t>
      </w:r>
    </w:p>
    <w:p>
      <w:r>
        <w:t>@blindllama i can do all that  but wha would i be learning?</w:t>
      </w:r>
    </w:p>
    <w:p>
      <w:r>
        <w:t>Back fr Doctor &amp; officially hv v dry eyes ...  but at least nothing serious</w:t>
      </w:r>
    </w:p>
    <w:p>
      <w:r>
        <w:t>@Tellybelly1 Aww...thanks! He's the best husband ever. He really is. I'm so lucky!  Hope you're having a wonderful Saturday evening!</w:t>
      </w:r>
    </w:p>
    <w:p>
      <w:r>
        <w:t>@mileycyrus when u get a chance can u post a video of tinkerbell saying peekaboo i kinda wana hear him say it</w:t>
      </w:r>
    </w:p>
    <w:p>
      <w:r>
        <w:t>@OfficialAthenaR haha. It does have a nice ring to it (: Lets get used to that. ok! iloveyoutoo.</w:t>
      </w:r>
    </w:p>
    <w:p>
      <w:r>
        <w:t>@DonnieWahlberg BTW I STILL can't believe how Awesome the NEWJABBAKIDZ performance was...U in the masks..I screamed at my pc</w:t>
      </w:r>
    </w:p>
    <w:p>
      <w:r>
        <w:t>goin to sleep busy day tmrw!</w:t>
      </w:r>
    </w:p>
    <w:p>
      <w:r>
        <w:t>having a great mothers day</w:t>
      </w:r>
    </w:p>
    <w:p>
      <w:r>
        <w:t>@debtguide Cool Guide.. My best Tip.. Do NOT Use Them Unless Absolutely Needed !!!</w:t>
      </w:r>
    </w:p>
    <w:p>
      <w:r>
        <w:t>@ekhazahar my cat!!</w:t>
      </w:r>
    </w:p>
    <w:p>
      <w:r>
        <w:t>If you are my other half - meet me in Groningen, please !!!</w:t>
      </w:r>
    </w:p>
    <w:p>
      <w:r>
        <w:t>Zzzz... I'm taking my mom out for breakfast tomorrow!  Shall be quite a treat.</w:t>
      </w:r>
    </w:p>
    <w:p>
      <w:r>
        <w:t>@xmainer1 heading over to xbox  will go shopping 2morrow</w:t>
      </w:r>
    </w:p>
    <w:p>
      <w:r>
        <w:t>@jeglz Joe just put a new bulb in my spotlight</w:t>
      </w:r>
    </w:p>
    <w:p>
      <w:r>
        <w:t>THANKS GUYS! 200 FOLLOWERS</w:t>
      </w:r>
    </w:p>
    <w:p>
      <w:r>
        <w:t>@inflight1  we get so bored with routine.. lol!</w:t>
      </w:r>
    </w:p>
    <w:p>
      <w:r>
        <w:t>@StampGarden PRETTY! I hope I win</w:t>
      </w:r>
    </w:p>
    <w:p>
      <w:r>
        <w:t>after some pizzas, going sleep</w:t>
      </w:r>
    </w:p>
    <w:p>
      <w:r>
        <w:t>Spongebob sing a long. Amandas mom gave me and crystal jonas brothers calendars</w:t>
      </w:r>
    </w:p>
    <w:p>
      <w:r>
        <w:t>@Blanquis26  Happy Mother's Day to ya tomorrow</w:t>
      </w:r>
    </w:p>
    <w:p>
      <w:r>
        <w:t>@michaelqtodd read your status update &amp; just wanted 2 b sure I was on your follow list  Hope u r having a wondefl wkend Michael~blessings</w:t>
      </w:r>
    </w:p>
    <w:p>
      <w:r>
        <w:t>constantly looking at the clockkk..come on 11pm!</w:t>
      </w:r>
    </w:p>
    <w:p>
      <w:r>
        <w:t>I don't care about netsexor cams or the route to heaven, however, #lobster sounds super good.  I'm almost tempted to go get some.</w:t>
      </w:r>
    </w:p>
    <w:p>
      <w:r>
        <w:t>@plsdontgogurl That's the one. I wish I have a video compilation of @jordanknight's thrusting</w:t>
      </w:r>
    </w:p>
    <w:p>
      <w:r>
        <w:t>has had a nice long nap  http://plurk.com/p/stvqp</w:t>
      </w:r>
    </w:p>
    <w:p>
      <w:r>
        <w:t>@LiveCrunch haha  Thanks!</w:t>
      </w:r>
    </w:p>
    <w:p>
      <w:r>
        <w:t>the apartment is starting to feel like mine.</w:t>
      </w:r>
    </w:p>
    <w:p>
      <w:r>
        <w:t>Gettin home frm hangin with Herman</w:t>
      </w:r>
    </w:p>
    <w:p>
      <w:r>
        <w:t>walking home listening to music and singing to myself. :d Six feet under the stars</w:t>
      </w:r>
    </w:p>
    <w:p>
      <w:r>
        <w:t>Oops!  My mom accidentally signed into my twitter account to comment on my pictures!</w:t>
      </w:r>
    </w:p>
    <w:p>
      <w:r>
        <w:t>@charmainelhs then you must insist you write essays the twitter way - no more than 140 characters</w:t>
      </w:r>
    </w:p>
    <w:p>
      <w:r>
        <w:t>live chat soooon most likely.</w:t>
      </w:r>
    </w:p>
    <w:p>
      <w:r>
        <w:t>on the north im BOOMIN!!!.. lol.. fucc the club dog i rather count a million buccz!!!..  ..THEY CALL ME STARBUCCZ BITCH!!!..</w:t>
      </w:r>
    </w:p>
    <w:p>
      <w:r>
        <w:t>Writing and researching. Tired of being foolish, so I'm educating myself &amp; moving forward. Gonna marry a white boy they do you right!!!</w:t>
      </w:r>
    </w:p>
    <w:p>
      <w:r>
        <w:t>Go Canada they made Nikkie Payne #1 comic well she is soo yeah but she is only funny to pervs or teens or people in my family</w:t>
      </w:r>
    </w:p>
    <w:p>
      <w:r>
        <w:t>watching laura's nephew dance</w:t>
      </w:r>
    </w:p>
    <w:p>
      <w:r>
        <w:t>@MelvinJames hey there.  How are you. Pleasant surprise</w:t>
      </w:r>
    </w:p>
    <w:p>
      <w:r>
        <w:t>finally made it to phoenix!  I am home.</w:t>
      </w:r>
    </w:p>
    <w:p>
      <w:r>
        <w:t>I'm jumping off the nearest bridge if I can't have it</w:t>
      </w:r>
    </w:p>
    <w:p>
      <w:r>
        <w:t>@lar206 just saw a baby blue regal with the word "SLAB" written in huge letters on the side  hahaaaa</w:t>
      </w:r>
    </w:p>
    <w:p>
      <w:r>
        <w:t>@RussellMoyer olawd go see it, its priceless  soooo funny</w:t>
      </w:r>
    </w:p>
    <w:p>
      <w:r>
        <w:t>Whoops! Start Trek,...not Start! Duh.</w:t>
      </w:r>
    </w:p>
    <w:p>
      <w:r>
        <w:t>@jodimariethomas hey Jodi.. what's up??ugg.. im bored.. i just made a sundae.. c u monday.. ( hahaha it rymed...) loll. cu in school</w:t>
      </w:r>
    </w:p>
    <w:p>
      <w:r>
        <w:t>happy sunday all</w:t>
      </w:r>
    </w:p>
    <w:p>
      <w:r>
        <w:t>D-Lab on MIT Open courseware http://is.gd/ygt5 There goes my chances of getting any work done in the next few weeks</w:t>
      </w:r>
    </w:p>
    <w:p>
      <w:r>
        <w:t>omg having so much fun watcing house bunny, courto isa a ledge for sending me link  &lt;3</w:t>
      </w:r>
    </w:p>
    <w:p>
      <w:r>
        <w:t>@genuinecasper Ur friend @Laradolilly sent me</w:t>
      </w:r>
    </w:p>
    <w:p>
      <w:r>
        <w:t>@Kenichan  It's fully of grabbyhands and bad candy, thanks! &lt;3 How's you?</w:t>
      </w:r>
    </w:p>
    <w:p>
      <w:r>
        <w:t>@kikkitigerwolf @FranciscoIV Oh, and the fan is put together &amp; love it!</w:t>
      </w:r>
    </w:p>
    <w:p>
      <w:r>
        <w:t>Dinner with Gma and the big sis by the water!  yummmmmm</w:t>
      </w:r>
    </w:p>
    <w:p>
      <w:r>
        <w:t>Is waiting for Foreigner start</w:t>
      </w:r>
    </w:p>
    <w:p>
      <w:r>
        <w:t>@MrYoga I love my mom, she's the best mom on the planet</w:t>
      </w:r>
    </w:p>
    <w:p>
      <w:r>
        <w:t>@Strabismus I try to ignore..just noticing new M.O.'s . I LOVE Sonic drinks. Cherry limeade mmm</w:t>
      </w:r>
    </w:p>
    <w:p>
      <w:r>
        <w:t>@sheasylvia Sometimes I wish Twitter had Facebook's "like" just so I could give you a thumbs up. Great job either way  - I suck too btw</w:t>
      </w:r>
    </w:p>
    <w:p>
      <w:r>
        <w:t>now, in a weird mood  muahaz</w:t>
      </w:r>
    </w:p>
    <w:p>
      <w:r>
        <w:t>is Level 58  http://plurk.com/p/stvri</w:t>
      </w:r>
    </w:p>
    <w:p>
      <w:r>
        <w:t>@titothebuilder how crappy for him</w:t>
      </w:r>
    </w:p>
    <w:p>
      <w:r>
        <w:t>Good morning</w:t>
      </w:r>
    </w:p>
    <w:p>
      <w:r>
        <w:t>@LiLViciousSODMG Yessir</w:t>
      </w:r>
    </w:p>
    <w:p>
      <w:r>
        <w:t>At Halu for dinner... Second time this week!!</w:t>
      </w:r>
    </w:p>
    <w:p>
      <w:r>
        <w:t>@stuartdavis C'mon, we're talking about philos-ophy - the love of wisdom.   I need a "mat" - a context to intersubjectively "ground" it.</w:t>
      </w:r>
    </w:p>
    <w:p>
      <w:r>
        <w:t>@SaraBareilles That's a great point... but I'm not shitting in ANY! woods, Sara... you should know better.  Haha</w:t>
      </w:r>
    </w:p>
    <w:p>
      <w:r>
        <w:t>@taylorswift13 i love Paramore!  welcome back</w:t>
      </w:r>
    </w:p>
    <w:p>
      <w:r>
        <w:t>@Sij8 2002 - the TSX is nice just cuz it's a new car- handles nice but doesn't have the horses of the TL-S</w:t>
      </w:r>
    </w:p>
    <w:p>
      <w:r>
        <w:t>I would love to sleep with pete Lmfao   jk</w:t>
      </w:r>
    </w:p>
    <w:p>
      <w:r>
        <w:t>Make sure your mom knows you love her</w:t>
      </w:r>
    </w:p>
    <w:p>
      <w:r>
        <w:t>hey guys = ) i went to Jenny's house today!! i had so much fun    so how about everyone else? what did u guys doo?</w:t>
      </w:r>
    </w:p>
    <w:p>
      <w:r>
        <w:t>@lyly_hameron I've seen those already. I link them in my lj post.</w:t>
      </w:r>
    </w:p>
    <w:p>
      <w:r>
        <w:t>Rox was funn . Amii and Bailey are here</w:t>
      </w:r>
    </w:p>
    <w:p>
      <w:r>
        <w:t>@richdeclue that's what she said?</w:t>
      </w:r>
    </w:p>
    <w:p>
      <w:r>
        <w:t>@KeepinUpWKris hope you have a great day tomorrow!!  happy mothers day!  let us know what you did</w:t>
      </w:r>
    </w:p>
    <w:p>
      <w:r>
        <w:t>Getting used to this shoulder immobilizer thing. Even getting used to sleeping in the recliner.</w:t>
      </w:r>
    </w:p>
    <w:p>
      <w:r>
        <w:t>@elliottyamin your new song is AMAZING</w:t>
      </w:r>
    </w:p>
    <w:p>
      <w:r>
        <w:t>Feeling special @ looking4him first guy to give me flowers.</w:t>
      </w:r>
    </w:p>
    <w:p>
      <w:r>
        <w:t>PeeWee is napping on the couch.  http://apps.facebook.com/dogbook/profile/view/5608012</w:t>
      </w:r>
    </w:p>
    <w:p>
      <w:r>
        <w:t>holy smokes! star trek was freaking awesomeeeee</w:t>
      </w:r>
    </w:p>
    <w:p>
      <w:r>
        <w:t>@geramie yeah I was thinking about that ,ahaha</w:t>
      </w:r>
    </w:p>
    <w:p>
      <w:r>
        <w:t>Dinner=Buffalo burger with provolone cheese melted on top with beefsteak tomatoes and spinach. Divine. Pic on facebook to come.</w:t>
      </w:r>
    </w:p>
    <w:p>
      <w:r>
        <w:t>@LaurenConrad Hey Lauren...I'm a huge fan! I hope you are having fun at Wango Tango!!</w:t>
      </w:r>
    </w:p>
    <w:p>
      <w:r>
        <w:t>watching keeping up with the kardashian on youtube</w:t>
      </w:r>
    </w:p>
    <w:p>
      <w:r>
        <w:t>just played volleyball?</w:t>
      </w:r>
    </w:p>
    <w:p>
      <w:r>
        <w:t>@xxyouSHiNExx hey! haha, yep! that was me! negative comments get me reallllyyy mad; so i always defend them!  haha!</w:t>
      </w:r>
    </w:p>
    <w:p>
      <w:r>
        <w:t>@thomaskattus you asked about my SF schedule, dahling...maybe next time</w:t>
      </w:r>
    </w:p>
    <w:p>
      <w:r>
        <w:t>Been Mother Day shopping....wow...big thanks to my sister for coming with me. Sorry about getting you drunk though</w:t>
      </w:r>
    </w:p>
    <w:p>
      <w:r>
        <w:t>got back from the party...suprisingly awesome, NEED to dance more often! overall, awesome night</w:t>
      </w:r>
    </w:p>
    <w:p>
      <w:r>
        <w:t>@BarackObama i heart you</w:t>
      </w:r>
    </w:p>
    <w:p>
      <w:r>
        <w:t>@MariahCarey she said, UR NAILS LOOK LIKE SHIT WHO DID THIS?! LOL, im kidding, i dont know what she is saying haha</w:t>
      </w:r>
    </w:p>
    <w:p>
      <w:r>
        <w:t>With @MOBARZHARLEM walking the streets of Harlem. Home sweet home</w:t>
      </w:r>
    </w:p>
    <w:p>
      <w:r>
        <w:t>so very thankful for her MOM</w:t>
      </w:r>
    </w:p>
    <w:p>
      <w:r>
        <w:t>just got up and updated my ipod</w:t>
      </w:r>
    </w:p>
    <w:p>
      <w:r>
        <w:t>@omgdarleny hahaa your awesomee !</w:t>
      </w:r>
    </w:p>
    <w:p>
      <w:r>
        <w:t>Just got done watching Bedtime Stories! Love that movie!</w:t>
      </w:r>
    </w:p>
    <w:p>
      <w:r>
        <w:t>@TheYotesDiva Yep, I tolerate nothing in the facebook group</w:t>
      </w:r>
    </w:p>
    <w:p>
      <w:r>
        <w:t>News of the Wierd is so entertaining</w:t>
      </w:r>
    </w:p>
    <w:p>
      <w:r>
        <w:t>Arrested in the hotel</w:t>
      </w:r>
    </w:p>
    <w:p>
      <w:r>
        <w:t>@LiteratePervert kewl - standing by to be rocked</w:t>
      </w:r>
    </w:p>
    <w:p>
      <w:r>
        <w:t>feeling like in 16 again - watching TWILIGHT &amp; enjoying it</w:t>
      </w:r>
    </w:p>
    <w:p>
      <w:r>
        <w:t>@Agent__0range can you make me a coffeeee?</w:t>
      </w:r>
    </w:p>
    <w:p>
      <w:r>
        <w:t>I'm so proud of my NAU graduate friend!!! We're getting ready to celebrate  tonight!!! It'll be an international ordeal~</w:t>
      </w:r>
    </w:p>
    <w:p>
      <w:r>
        <w:t>@stars_are_fire Hii</w:t>
      </w:r>
    </w:p>
    <w:p>
      <w:r>
        <w:t>@talindab http://twitpic.com/4w483 you guys look so nice</w:t>
      </w:r>
    </w:p>
    <w:p>
      <w:r>
        <w:t>@BillohBill WTF!!!!  LMAO!!! *Just got hit in the head with bloody balls*</w:t>
      </w:r>
    </w:p>
    <w:p>
      <w:r>
        <w:t>@ MGM grand, mraz on stage! No doubling back opener.  lots of old memories flooding back</w:t>
      </w:r>
    </w:p>
    <w:p>
      <w:r>
        <w:t>@christinerose Congratulations on winning the Indie Award</w:t>
      </w:r>
    </w:p>
    <w:p>
      <w:r>
        <w:t>have a good day  @tuanyia @mirandaspazz @augustblossom @amoremotore ? http://blip.fm/~5yomt</w:t>
      </w:r>
    </w:p>
    <w:p>
      <w:r>
        <w:t>@lovetf Alright, sorry. But I think you should go anyways</w:t>
      </w:r>
    </w:p>
    <w:p>
      <w:r>
        <w:t>Finally at home</w:t>
      </w:r>
    </w:p>
    <w:p>
      <w:r>
        <w:t>@aurellion I realised when I got home that I left mine in your fridge - you're welcome to have it if you like.</w:t>
      </w:r>
    </w:p>
    <w:p>
      <w:r>
        <w:t>Is warm soy milk and amazake with cocoa powder and agave</w:t>
      </w:r>
    </w:p>
    <w:p>
      <w:r>
        <w:t>@capemaybooks alright don't want you to overdue it now. LOL you are funny  nite nite</w:t>
      </w:r>
    </w:p>
    <w:p>
      <w:r>
        <w:t>going to bed. i love the jonas brothers!! the last time me and megan were together was the weekend of the premiere of JONAS!! -lauryn &lt;33</w:t>
      </w:r>
    </w:p>
    <w:p>
      <w:r>
        <w:t>@mikegentile http://twitpic.com/4l85a - best kind of gum ever! I just bought a pack</w:t>
      </w:r>
    </w:p>
    <w:p>
      <w:r>
        <w:t>just got home from the show opening.  fantastic. thanks to everyone who came out</w:t>
      </w:r>
    </w:p>
    <w:p>
      <w:r>
        <w:t>Helping with "kiddie church" tomorrow! Yay little guys!!</w:t>
      </w:r>
    </w:p>
    <w:p>
      <w:r>
        <w:t>76 long and painful miles today.  knees ache.  approaching 50 years is rough. not accepting it well.  3 glasses of draft helped.</w:t>
      </w:r>
    </w:p>
    <w:p>
      <w:r>
        <w:t>@mrskutcher you guys are an awesome couple</w:t>
      </w:r>
    </w:p>
    <w:p>
      <w:r>
        <w:t>has enjoyed her first day of summer</w:t>
      </w:r>
    </w:p>
    <w:p>
      <w:r>
        <w:t>@Teresamerica politicians and celebs have lottsa fun  .. it's just that for SOME of them, FUN is actually ..  SIN</w:t>
      </w:r>
    </w:p>
    <w:p>
      <w:r>
        <w:t>@BigGuitarStore I'll drink to that  #shotdrinksaturday</w:t>
      </w:r>
    </w:p>
    <w:p>
      <w:r>
        <w:t>@George_Mounce yes and it lasts way past my bedtime!</w:t>
      </w:r>
    </w:p>
    <w:p>
      <w:r>
        <w:t>@SecretVampire:  nice to see you on twitter!</w:t>
      </w:r>
    </w:p>
    <w:p>
      <w:r>
        <w:t>@loyaleagle good catch!  Thanks a bunch- have to put up a new widget.</w:t>
      </w:r>
    </w:p>
    <w:p>
      <w:r>
        <w:t>Had tons of fun, yay!!  On to after prom for lots more fun, horayyyayayay</w:t>
      </w:r>
    </w:p>
    <w:p>
      <w:r>
        <w:t>Wishing a Happy Mothers Day to all the wonderful Mothers out there.</w:t>
      </w:r>
    </w:p>
    <w:p>
      <w:r>
        <w:t>Sad thing is samsam loves my sexy crooked body! And she wants to sex it now</w:t>
      </w:r>
    </w:p>
    <w:p>
      <w:r>
        <w:t>@mrskutcher Happy Mother's Day!!</w:t>
      </w:r>
    </w:p>
    <w:p>
      <w:r>
        <w:t>@MarvetBritto Awesome! that's how I wanna roll when I become mogul status</w:t>
      </w:r>
    </w:p>
    <w:p>
      <w:r>
        <w:t>my new phrase is 'you never doubt mo williams'   six game win streak!</w:t>
      </w:r>
    </w:p>
    <w:p>
      <w:r>
        <w:t>@sweetangieollie ooh a storm, that's always welcome news  Happy Mothers Day!</w:t>
      </w:r>
    </w:p>
    <w:p>
      <w:r>
        <w:t>is waking up somewhat. go canucks!</w:t>
      </w:r>
    </w:p>
    <w:p>
      <w:r>
        <w:t>@TR0se school and work that's it really. what about u? still in sac? or am I a tittle late</w:t>
      </w:r>
    </w:p>
    <w:p>
      <w:r>
        <w:t>@terbear59 yes the new one, I adore both though  who doesn't love Vincent!!!</w:t>
      </w:r>
    </w:p>
    <w:p>
      <w:r>
        <w:t>i blame you all!  got it??? good :p she better be in good condition 2! &lt;33 night</w:t>
      </w:r>
    </w:p>
    <w:p>
      <w:r>
        <w:t>..my mother just WON the City of Terrell, Texas District 2 'City Council' Seat  ..i'm M.i.A lol HAPPY MOTHERS DAY</w:t>
      </w:r>
    </w:p>
    <w:p>
      <w:r>
        <w:t>@inJenious Pics? Ah, I'll probably see you at work at some point... Hopefully b4 it grows out too much</w:t>
      </w:r>
    </w:p>
    <w:p>
      <w:r>
        <w:t>But I am on pg 145 of 165, so I'm getting close!  *yawn*</w:t>
      </w:r>
    </w:p>
    <w:p>
      <w:r>
        <w:t>happy mothers day to all you mums out there</w:t>
      </w:r>
    </w:p>
    <w:p>
      <w:r>
        <w:t>@xXmIxEdMoDeLXx im in schaumburg rite now ... and u want ice cream lol its type chilly outside lol i got ice cream here</w:t>
      </w:r>
    </w:p>
    <w:p>
      <w:r>
        <w:t>mrskutcher &amp; aplusk you two are to funny!</w:t>
      </w:r>
    </w:p>
    <w:p>
      <w:r>
        <w:t>good weekend</w:t>
      </w:r>
    </w:p>
    <w:p>
      <w:r>
        <w:t>@misshilarypaige i will HAVE to agree w/ u</w:t>
      </w:r>
    </w:p>
    <w:p>
      <w:r>
        <w:t>@DanSherwood lannen fall?    we have a new EP coming out shortly.  I want you dudes to hear it!</w:t>
      </w:r>
    </w:p>
    <w:p>
      <w:r>
        <w:t>@purplefrogcat Happy Mother's Day to you</w:t>
      </w:r>
    </w:p>
    <w:p>
      <w:r>
        <w:t>Happy mothers day to all the mums!</w:t>
      </w:r>
    </w:p>
    <w:p>
      <w:r>
        <w:t>loves her mummy with everything she has. always and forever mummy dearest. (love to ma and nanny too,  xx)</w:t>
      </w:r>
    </w:p>
    <w:p>
      <w:r>
        <w:t>@nyisles if you like those cookies, you are going to LOVE my cookies   Lars Tetens cookies that is. You coming to see us on 5/16?</w:t>
      </w:r>
    </w:p>
    <w:p>
      <w:r>
        <w:t>just got back from my grandparents suprise 60th anniversary party...it was sooooo much fun!!!</w:t>
      </w:r>
    </w:p>
    <w:p>
      <w:r>
        <w:t>I dont care what kind of graphics or engines video games have nowadays. They are nothing compared to The Oregon Trail and Carmen Sandiego</w:t>
      </w:r>
    </w:p>
    <w:p>
      <w:r>
        <w:t>11:10pm on a Saturday... you know what that means! BEDTIME!</w:t>
      </w:r>
    </w:p>
    <w:p>
      <w:r>
        <w:t>had a very good day and is now going to get into bed!</w:t>
      </w:r>
    </w:p>
    <w:p>
      <w:r>
        <w:t>Updated blog. Shows You Should Be Watching: The Unusuals http://digg.com/u12w7c Go check it out</w:t>
      </w:r>
    </w:p>
    <w:p>
      <w:r>
        <w:t>Fort Greene Brooklyn Flea was lovely! - looking forward to next weekend already</w:t>
      </w:r>
    </w:p>
    <w:p>
      <w:r>
        <w:t>should probably do some house work  for my mummy think id better. would cook dinner but im a shit cook lol xx</w:t>
      </w:r>
    </w:p>
    <w:p>
      <w:r>
        <w:t>haha i just watch a funny ass video on youtube  made my day</w:t>
      </w:r>
    </w:p>
    <w:p>
      <w:r>
        <w:t>It's not now... Nor has it ever been Weigly North!! Have avoid drive home!!</w:t>
      </w:r>
    </w:p>
    <w:p>
      <w:r>
        <w:t>@OregonMJW Why can't you? Are you rooting for Ali in the Twitter war?</w:t>
      </w:r>
    </w:p>
    <w:p>
      <w:r>
        <w:t>@etniqminerals it shocked D &amp; I, too!  Puts things in a whole new, empowering, light... now doesn't it?</w:t>
      </w:r>
    </w:p>
    <w:p>
      <w:r>
        <w:t>@StickySoyChai well that propels people to change direction. No point wasting your days on something you lost the passion for.</w:t>
      </w:r>
    </w:p>
    <w:p>
      <w:r>
        <w:t>@jo_dazzles Well tonight would be a good time to watch.</w:t>
      </w:r>
    </w:p>
    <w:p>
      <w:r>
        <w:t>@TokiWartooth  Thanks! My mom's seed is larger and already cracked (and planted). I hope Avalina isn't a dud!</w:t>
      </w:r>
    </w:p>
    <w:p>
      <w:r>
        <w:t>I'm learning the guitar very quickly. It's coming naturally</w:t>
      </w:r>
    </w:p>
    <w:p>
      <w:r>
        <w:t>Baltimore beat the Yankees  @Ashley094</w:t>
      </w:r>
    </w:p>
    <w:p>
      <w:r>
        <w:t>Just snappy's delivered some tea and ice cream. I love my sister.</w:t>
      </w:r>
    </w:p>
    <w:p>
      <w:r>
        <w:t>Going to church in the morning...happy mommas day almost</w:t>
      </w:r>
    </w:p>
    <w:p>
      <w:r>
        <w:t>great party alenka!!  happy birthday chicky! &lt;3</w:t>
      </w:r>
    </w:p>
    <w:p>
      <w:r>
        <w:t>@15minsofmetal sweet, I'm trying to earn my crown for gluten free baking!</w:t>
      </w:r>
    </w:p>
    <w:p>
      <w:r>
        <w:t>Tom graduated today</w:t>
      </w:r>
    </w:p>
    <w:p>
      <w:r>
        <w:t>Just joined. &lt;_&lt; Not even sure if any of my friends have Twitters, maybe I'll just be a celeb stalker o.o</w:t>
      </w:r>
    </w:p>
    <w:p>
      <w:r>
        <w:t>http://yfrog.com/0guyoj bonfires are my fave!</w:t>
      </w:r>
    </w:p>
    <w:p>
      <w:r>
        <w:t>With matt.</w:t>
      </w:r>
    </w:p>
    <w:p>
      <w:r>
        <w:t>@suprlatina oh hey wasup chic! Ur right, I didn't recognize you.  Thanks-still love the hair!</w:t>
      </w:r>
    </w:p>
    <w:p>
      <w:r>
        <w:t>@moonfrye I thought I was the only one with the tags on the outside of my shirt</w:t>
      </w:r>
    </w:p>
    <w:p>
      <w:r>
        <w:t>11:11 make a wish</w:t>
      </w:r>
    </w:p>
    <w:p>
      <w:r>
        <w:t>@patricklanglois http://twitpic.com/4w52z - Patrick should come here and say hi!</w:t>
      </w:r>
    </w:p>
    <w:p>
      <w:r>
        <w:t>Funny how hittin a sale at coach and bath &amp; bod works makes my day that much better! Shopaholic? Guilty.</w:t>
      </w:r>
    </w:p>
    <w:p>
      <w:r>
        <w:t>http://twitpic.com/4wah5 - haha that's right</w:t>
      </w:r>
    </w:p>
    <w:p>
      <w:r>
        <w:t>I know my sunshine did wonderful today  I had an alright day! Text me twitterers.</w:t>
      </w:r>
    </w:p>
    <w:p>
      <w:r>
        <w:t>@ExocetAU i always have those for my Champions League parties  Tis awesome</w:t>
      </w:r>
    </w:p>
    <w:p>
      <w:r>
        <w:t>Its 11:11  make a wish</w:t>
      </w:r>
    </w:p>
    <w:p>
      <w:r>
        <w:t>We need to ban together and recognize that we aren't always going to agree, but that's ok  #tcot</w:t>
      </w:r>
    </w:p>
    <w:p>
      <w:r>
        <w:t>Brisbane - Ford - Falcon Ef - 1995 - $4,000  - new ad received and will be posted on the HCC site soon</w:t>
      </w:r>
    </w:p>
    <w:p>
      <w:r>
        <w:t>got back from visiting relatives...time to watch a movie</w:t>
      </w:r>
    </w:p>
    <w:p>
      <w:r>
        <w:t>@emelgeek Btw happy mom's day to hannah and your mom and han's mom! Yey! Moms unite! This is your day</w:t>
      </w:r>
    </w:p>
    <w:p>
      <w:r>
        <w:t>Grilled chicken, broccolli, and water.  Yummy and healthy. Well until I put butter on my veggies but whatever</w:t>
      </w:r>
    </w:p>
    <w:p>
      <w:r>
        <w:t>per @ttorrent dew claw = thumb nub</w:t>
      </w:r>
    </w:p>
    <w:p>
      <w:r>
        <w:t>now the party begins  prob wont be tweeting again tonight even tho im guessing we'll be up for hours, gnight everyone</w:t>
      </w:r>
    </w:p>
    <w:p>
      <w:r>
        <w:t>I got me a little too much sun today</w:t>
      </w:r>
    </w:p>
    <w:p>
      <w:r>
        <w:t>@Debessence Lol yes she was.  I totally agree with your blog as well!</w:t>
      </w:r>
    </w:p>
    <w:p>
      <w:r>
        <w:t>@iandstewart I can honestly say that thematic had a big part in my blogging enthusiam ~ I love being able to do what I want</w:t>
      </w:r>
    </w:p>
    <w:p>
      <w:r>
        <w:t>working on a layout 4 my page....prom dress is almost done</w:t>
      </w:r>
    </w:p>
    <w:p>
      <w:r>
        <w:t>Steel Magnolias gets me every time.. SNIFF... LOL!!! V and B make my days and nights brighter too</w:t>
      </w:r>
    </w:p>
    <w:p>
      <w:r>
        <w:t>So happy. Great, glowy, ravey, beery night. Now smokey, pizzary night with cool friends. And I love liz  x</w:t>
      </w:r>
    </w:p>
    <w:p>
      <w:r>
        <w:t>@enderwillsaveme that's such a good movie!!!!</w:t>
      </w:r>
    </w:p>
    <w:p>
      <w:r>
        <w:t>watching chelsea lately!  loveeeee her &lt;3</w:t>
      </w:r>
    </w:p>
    <w:p>
      <w:r>
        <w:t>I'm off for tonight good night everyone</w:t>
      </w:r>
    </w:p>
    <w:p>
      <w:r>
        <w:t>@mikeyway http://twitpic.com/4vw9a - I'm not gonna buy one...nor two... But three! I will be the ultimate slaughter machine!</w:t>
      </w:r>
    </w:p>
    <w:p>
      <w:r>
        <w:t>@aoibhe   well, I couldn't get a real clear shot, but I've got the best I could...silly people walking through the admitting of the ER...</w:t>
      </w:r>
    </w:p>
    <w:p>
      <w:r>
        <w:t>Congrats @msdaisy425...so proud of you girl</w:t>
      </w:r>
    </w:p>
    <w:p>
      <w:r>
        <w:t>@johncmayer What does it matter? We ALL love you.  Take your pick. HA!</w:t>
      </w:r>
    </w:p>
    <w:p>
      <w:r>
        <w:t>@heyitscheryl ooh like what? I'm planning on spending the night in as well</w:t>
      </w:r>
    </w:p>
    <w:p>
      <w:r>
        <w:t>watchin family guy</w:t>
      </w:r>
    </w:p>
    <w:p>
      <w:r>
        <w:t>Its 11:11...make a wish!</w:t>
      </w:r>
    </w:p>
    <w:p>
      <w:r>
        <w:t>@RSC_Girl123 Tom Petty and the Heartbreakers have my eternal love. Benjamin.  ????????????????????????????????????????????????????????????</w:t>
      </w:r>
    </w:p>
    <w:p>
      <w:r>
        <w:t>I wasn't going to go out tonight but looks like I'll be heading over to Main Street</w:t>
      </w:r>
    </w:p>
    <w:p>
      <w:r>
        <w:t>@BeccaChan Happy Birthday!  sorry for the blank one my sister messed me up.</w:t>
      </w:r>
    </w:p>
    <w:p>
      <w:r>
        <w:t>@SamBradleyTN i looooove me some star trek. runs in the family</w:t>
      </w:r>
    </w:p>
    <w:p>
      <w:r>
        <w:t>@ginaturner i'm fake. . Is that the same?   ~K~</w:t>
      </w:r>
    </w:p>
    <w:p>
      <w:r>
        <w:t>@chupachupgirl Thanks.</w:t>
      </w:r>
    </w:p>
    <w:p>
      <w:r>
        <w:t>(L) ice grande half-sweet French vanilla soy milk from Starbucks means summaa's coming !!!</w:t>
      </w:r>
    </w:p>
    <w:p>
      <w:r>
        <w:t>blogging..it's my new passion</w:t>
      </w:r>
    </w:p>
    <w:p>
      <w:r>
        <w:t>@AmyyVee didn't make it to 1000 but I smoked her.  She's at 60 and I'm at 260.  thank you! How r u?</w:t>
      </w:r>
    </w:p>
    <w:p>
      <w:r>
        <w:t>@KarlaaM_ A blouse! ahahaha I gave her money and she went to get it!  Where's your mom??</w:t>
      </w:r>
    </w:p>
    <w:p>
      <w:r>
        <w:t>@natashayi between the Garlic Pills, the Spider bite between your toe (LOL-Classic) and you always being hungry. U are killing me 2 funny</w:t>
      </w:r>
    </w:p>
    <w:p>
      <w:r>
        <w:t>Thanks to @ksatnews and @doublepunching for the updates on tonight votes.</w:t>
      </w:r>
    </w:p>
    <w:p>
      <w:r>
        <w:t>@saaphyri Girl, you're crazy... I LOVE! you.  Hahaha, and I GOT! yo' Lp Chap.</w:t>
      </w:r>
    </w:p>
    <w:p>
      <w:r>
        <w:t>ellen degeneres and mcfly fans!  i say we try to get mcfly on the ellen show..how about it?</w:t>
      </w:r>
    </w:p>
    <w:p>
      <w:r>
        <w:t>@bumblebeex0 awesome! maybe someday I'll find a book of yours on the bestsellers list? lol</w:t>
      </w:r>
    </w:p>
    <w:p>
      <w:r>
        <w:t>over him  finally</w:t>
      </w:r>
    </w:p>
    <w:p>
      <w:r>
        <w:t>At the end, i loved my night</w:t>
      </w:r>
    </w:p>
    <w:p>
      <w:r>
        <w:t>@6uy i feel like a nerd saying it, but the new star trek looks kinda cool, i might see it haha. Let me know how it goes!</w:t>
      </w:r>
    </w:p>
    <w:p>
      <w:r>
        <w:t>@kirstiealley ROFLMFAO!!!! You love us better, don't you!</w:t>
      </w:r>
    </w:p>
    <w:p>
      <w:r>
        <w:t>I had an amazing night with my friends!!!  now I am losing my voice!</w:t>
      </w:r>
    </w:p>
    <w:p>
      <w:r>
        <w:t>@sweetdee15 Your peanut butter soup was amazing and so was everything else!  Your soup was just a higher form of amazing</w:t>
      </w:r>
    </w:p>
    <w:p>
      <w:r>
        <w:t>Just talked to @samgrover's cute grandma on the phone.  She only speaks Hindi-not my best language-but somehow we manged</w:t>
      </w:r>
    </w:p>
    <w:p>
      <w:r>
        <w:t>@tuffyr that is cute, a manly cute of course.  reminds me of a Scion</w:t>
      </w:r>
    </w:p>
    <w:p>
      <w:r>
        <w:t>@GetReadySetGo thanks!!  I'm a fabric addict lately - I've bought soooo much!</w:t>
      </w:r>
    </w:p>
    <w:p>
      <w:r>
        <w:t>@Dovidul2 really? Awesome!</w:t>
      </w:r>
    </w:p>
    <w:p>
      <w:r>
        <w:t>Listening to Metal Shop at Mooneys!! All is good</w:t>
      </w:r>
    </w:p>
    <w:p>
      <w:r>
        <w:t>#frenchieb-day #frenchieb-day #frenchieb-day #frenchieb-day #frenchieb-day #frenchieb-day #frenchieb-day #frenchieb-day #frenchieb-day</w:t>
      </w:r>
    </w:p>
    <w:p>
      <w:r>
        <w:t>happy mother's day</w:t>
      </w:r>
    </w:p>
    <w:p>
      <w:r>
        <w:t>@chickieleighc That was nice. I Just ordered my mom her gift from me and my sister.   Something different and unexpected.</w:t>
      </w:r>
    </w:p>
    <w:p>
      <w:r>
        <w:t>@mattgreen110 Yah, I know. I appreciate it a ton</w:t>
      </w:r>
    </w:p>
    <w:p>
      <w:r>
        <w:t>@victoriabsb That sucks! Eat a Burrito!  They're way to fun! Hey check this out: http://backstreetpride.net/teamburritocontest.html</w:t>
      </w:r>
    </w:p>
    <w:p>
      <w:r>
        <w:t>I've got jam! Oh yea.</w:t>
      </w:r>
    </w:p>
    <w:p>
      <w:r>
        <w:t>@bkGirlFriday thanks! You're the first one to wish me a happy mother's day</w:t>
      </w:r>
    </w:p>
    <w:p>
      <w:r>
        <w:t>@alane01 that couldn't be more true! I like ur momma's style!</w:t>
      </w:r>
    </w:p>
    <w:p>
      <w:r>
        <w:t>@bendthelight I heart you girls!! Let's hang out soon!</w:t>
      </w:r>
    </w:p>
    <w:p>
      <w:r>
        <w:t>Watching my fav movie...Two Can Play That Game! "Ever notice how men start to act up around Spring time?" Shante Smith</w:t>
      </w:r>
    </w:p>
    <w:p>
      <w:r>
        <w:t>perfect night in nj.</w:t>
      </w:r>
    </w:p>
    <w:p>
      <w:r>
        <w:t>At the movies. . . About to watch Star Trek!</w:t>
      </w:r>
    </w:p>
    <w:p>
      <w:r>
        <w:t>God is so good!!</w:t>
      </w:r>
    </w:p>
    <w:p>
      <w:r>
        <w:t>I don't feel any pressure right now...    Happy Mother's Day people...</w:t>
      </w:r>
    </w:p>
    <w:p>
      <w:r>
        <w:t>ROFL - me too.</w:t>
      </w:r>
    </w:p>
    <w:p>
      <w:r>
        <w:t>@baloneyFACE probably the coooolest thing we've ever done</w:t>
      </w:r>
    </w:p>
    <w:p>
      <w:r>
        <w:t>@odrisck anything  bookmark - keychain - surprise me</w:t>
      </w:r>
    </w:p>
    <w:p>
      <w:r>
        <w:t>@BeDimples Lmao dimples naww thats cute , ok ill try to remember first of winter is dimple day</w:t>
      </w:r>
    </w:p>
    <w:p>
      <w:r>
        <w:t>crazy in love sfoot cover 4 that song is awesome better than the original well at least that's what i think</w:t>
      </w:r>
    </w:p>
    <w:p>
      <w:r>
        <w:t>@chelemodica i wish, 2:55 i Corning NY 2:56 in Ottawa and 2:53 in Corning NY a few years later... its only a matter of time</w:t>
      </w:r>
    </w:p>
    <w:p>
      <w:r>
        <w:t>So theres this boy. Hes so cute. Hes got a six pack.  yum it was fun touchin it.</w:t>
      </w:r>
    </w:p>
    <w:p>
      <w:r>
        <w:t>Smoking Maryjane is my favorite thing to do  speaking of ima name my daughter Maryjane Lakoda. Lakoda is mrijuana is latin&lt;3</w:t>
      </w:r>
    </w:p>
    <w:p>
      <w:r>
        <w:t>@iamglennie how fun!  Invite her to the hhs group</w:t>
      </w:r>
    </w:p>
    <w:p>
      <w:r>
        <w:t>to atl in the morning then back to Clemson</w:t>
      </w:r>
    </w:p>
    <w:p>
      <w:r>
        <w:t>today was a lovely day! I had fun with @sarzp and @harryv401 this evening!</w:t>
      </w:r>
    </w:p>
    <w:p>
      <w:r>
        <w:t>@JoyKnows U see what I did there</w:t>
      </w:r>
    </w:p>
    <w:p>
      <w:r>
        <w:t>@emma_daarling haha yah it's walking distance from my house  Mission Tiki Drive-In haha every summer we go like every weekend</w:t>
      </w:r>
    </w:p>
    <w:p>
      <w:r>
        <w:t>@sharkattack44 i wish there was an "i like" option (like fb) for things like this</w:t>
      </w:r>
    </w:p>
    <w:p>
      <w:r>
        <w:t>@charyl most definitely</w:t>
      </w:r>
    </w:p>
    <w:p>
      <w:r>
        <w:t>FREE FREE FREE- just a pesky registration but after that  ENJOY http://bit.ly/rlQGu</w:t>
      </w:r>
    </w:p>
    <w:p>
      <w:r>
        <w:t>Im eating a salad  and rember to comment my new myspace pictures plz?</w:t>
      </w:r>
    </w:p>
    <w:p>
      <w:r>
        <w:t>listening to the falling rain...lalala</w:t>
      </w:r>
    </w:p>
    <w:p>
      <w:r>
        <w:t>I have found the best songd to have stuck in my head are relient k songs...I know every word and can finish them</w:t>
      </w:r>
    </w:p>
    <w:p>
      <w:r>
        <w:t>@tayloregly I am filming musicans friends of mine  @Landslideduo at a Legion  These people sure know how to dance</w:t>
      </w:r>
    </w:p>
    <w:p>
      <w:r>
        <w:t>loving life lately!!!!  Looking forward to going to see Samantha! Hanging out with Natalie right now!</w:t>
      </w:r>
    </w:p>
    <w:p>
      <w:r>
        <w:t>Strawberry margaritas + baked stuffed shrimp =</w:t>
      </w:r>
    </w:p>
    <w:p>
      <w:r>
        <w:t>Makeup + cute dress = I'm ready to go</w:t>
      </w:r>
    </w:p>
    <w:p>
      <w:r>
        <w:t>Can you get me a sub from subway when ur on your way home?</w:t>
      </w:r>
    </w:p>
    <w:p>
      <w:r>
        <w:t>@BadAstronomer what are these ones called?   http://twitpic.com/4wauk</w:t>
      </w:r>
    </w:p>
    <w:p>
      <w:r>
        <w:t>Saw Star Trek yesterday and Wolverine today....loved them both, Jackman abs and ass and Spock ears</w:t>
      </w:r>
    </w:p>
    <w:p>
      <w:r>
        <w:t>@jlneveloff CONGRATS on graduating college!</w:t>
      </w:r>
    </w:p>
    <w:p>
      <w:r>
        <w:t>its a beautiful,albeit, windy at times, night in So No....</w:t>
      </w:r>
    </w:p>
    <w:p>
      <w:r>
        <w:t>@David_Henrie Hey David. Did You enjoyed Wango Tangoo?</w:t>
      </w:r>
    </w:p>
    <w:p>
      <w:r>
        <w:t>where is the love by the black eyed peas, so many memories. Watching the hulk!</w:t>
      </w:r>
    </w:p>
    <w:p>
      <w:r>
        <w:t>Happy Mother's Day one day early to all moms everywhere---you deserve to have your own day.</w:t>
      </w:r>
    </w:p>
    <w:p>
      <w:r>
        <w:t>@DanWarp "Shut Up" was the line removed from the locker scene! I bet I could recite that speech easily! Dare me?!?!</w:t>
      </w:r>
    </w:p>
    <w:p>
      <w:r>
        <w:t>Figured out twitter for my phone</w:t>
      </w:r>
    </w:p>
    <w:p>
      <w:r>
        <w:t>finally got my SayNow account up and running  YAYY JBs got a Canadian SayNow number!.. is anyone else using their landline phone? CALL ME!</w:t>
      </w:r>
    </w:p>
    <w:p>
      <w:r>
        <w:t>@jonaskevin I loved it! You guys are amazing!</w:t>
      </w:r>
    </w:p>
    <w:p>
      <w:r>
        <w:t>@christyharrison iloveyoumoreeee</w:t>
      </w:r>
    </w:p>
    <w:p>
      <w:r>
        <w:t>@BeccyR It's a program that shows all Twitter and Facebook status updates all in one.. it's alright, but yeah probably won't use it often</w:t>
      </w:r>
    </w:p>
    <w:p>
      <w:r>
        <w:t>@OklahomaStar Good luck 2 u and the babies</w:t>
      </w:r>
    </w:p>
    <w:p>
      <w:r>
        <w:t>The Mediteranian Kitchen...oh well can't get them all right.</w:t>
      </w:r>
    </w:p>
    <w:p>
      <w:r>
        <w:t>@AboveAllFabric  Hells Yeah. Block away. Just not sweet lil' ole me.</w:t>
      </w:r>
    </w:p>
    <w:p>
      <w:r>
        <w:t>@BPDINOKC Thanks!</w:t>
      </w:r>
    </w:p>
    <w:p>
      <w:r>
        <w:t>A slice of pizza, a movie (Star Trek), and a shared hot fudge sundae @ Sundae House. Saturday nights are Date Nights again</w:t>
      </w:r>
    </w:p>
    <w:p>
      <w:r>
        <w:t>@veeiceekayi look, i'm following you!</w:t>
      </w:r>
    </w:p>
    <w:p>
      <w:r>
        <w:t>loves GOSSIP GIRL Episode 23, The Wrath of Con</w:t>
      </w:r>
    </w:p>
    <w:p>
      <w:r>
        <w:t>A gift to myself. PUBLISHED! Episode 68 Align and Re-Align with Sensitivity Level 1-2 75 min #yoga class  http://bit.ly/8QAgh</w:t>
      </w:r>
    </w:p>
    <w:p>
      <w:r>
        <w:t>@perivision btw - downloaded iphone 3.0 sdk</w:t>
      </w:r>
    </w:p>
    <w:p>
      <w:r>
        <w:t>I just put my TV on the Canucks game and they score  yaay come on VanCity baby (I know, I can't believe I'm watching hockey either)</w:t>
      </w:r>
    </w:p>
    <w:p>
      <w:r>
        <w:t>SUPER BUENO FTW!!! I am so proud of you guys.</w:t>
      </w:r>
    </w:p>
    <w:p>
      <w:r>
        <w:t>@cammyjo Tell me about it! What is obvious in real life makes for great entertainment on TV  It is great to try and figure out the killer</w:t>
      </w:r>
    </w:p>
    <w:p>
      <w:r>
        <w:t>@mitchelmusso!!! Tell us your experience! I Loveeeee Youu!</w:t>
      </w:r>
    </w:p>
    <w:p>
      <w:r>
        <w:t>@David_Henrie have fun dude. Love u on "wizards of waverly place"!!!</w:t>
      </w:r>
    </w:p>
    <w:p>
      <w:r>
        <w:t>JONAS was absolutely heartwarming. Now, time for bed. Goodnight!  @Jonasbrothers</w:t>
      </w:r>
    </w:p>
    <w:p>
      <w:r>
        <w:t>leaving radioboxer show. santos is a saint</w:t>
      </w:r>
    </w:p>
    <w:p>
      <w:r>
        <w:t>as we were disembarking @ Tswassen we saw a pod of killer whales ^^ i'd just finished pointing out that i'd never seen bc killer whales.</w:t>
      </w:r>
    </w:p>
    <w:p>
      <w:r>
        <w:t>bye! off to the movies with jake</w:t>
      </w:r>
    </w:p>
    <w:p>
      <w:r>
        <w:t>@DanielleAdalis the ending is te funniest, you'll see. ;) @JonasBrothers you know paranoif is always stuck in my head?? Love it.</w:t>
      </w:r>
    </w:p>
    <w:p>
      <w:r>
        <w:t>@larrioux Aha the mom super power - guilt</w:t>
      </w:r>
    </w:p>
    <w:p>
      <w:r>
        <w:t>@musicislife2010 Really? Bahaha. I love that you relate people to that. haha.</w:t>
      </w:r>
    </w:p>
    <w:p>
      <w:r>
        <w:t>Got to reconnect with some dear friends tonight.  I am so lucky to have so many great people in my life.  I am blessed</w:t>
      </w:r>
    </w:p>
    <w:p>
      <w:r>
        <w:t>Gonna celebrate Mothers Day with the family but gonna start the partying tonite</w:t>
      </w:r>
    </w:p>
    <w:p>
      <w:r>
        <w:t>such a fun night with Bekah just talkin and stuff. Wuv her</w:t>
      </w:r>
    </w:p>
    <w:p>
      <w:r>
        <w:t>I dedicated today to Mothers Day videos because without Moms (and Dads) we wouldn't be here tweeting.</w:t>
      </w:r>
    </w:p>
    <w:p>
      <w:r>
        <w:t>Gonna go drop some logs in the pool  back in 15 min</w:t>
      </w:r>
    </w:p>
    <w:p>
      <w:r>
        <w:t>http://twitpic.com/4wave - aww since its mothers day</w:t>
      </w:r>
    </w:p>
    <w:p>
      <w:r>
        <w:t>lucky to be where i belong</w:t>
      </w:r>
    </w:p>
    <w:p>
      <w:r>
        <w:t>@nathydiaz it was ok after all. a couple of things made us late and stuff but after we got there we had a lot of fun.</w:t>
      </w:r>
    </w:p>
    <w:p>
      <w:r>
        <w:t>Just got home from a day of pampering and shopping!!!! My white outfit is now totally complete</w:t>
      </w:r>
    </w:p>
    <w:p>
      <w:r>
        <w:t>@Coodieranks Thats nice. My cousin just left my house. He has daughter's their all daddy's girls. So sweet</w:t>
      </w:r>
    </w:p>
    <w:p>
      <w:r>
        <w:t>its awful breezy out here good thing they sold blankets!</w:t>
      </w:r>
    </w:p>
    <w:p>
      <w:r>
        <w:t>Happy Mother's Day!!!  I'm at the beach with my family. It's a warm, clear night with a beautiful full moon...</w:t>
      </w:r>
    </w:p>
    <w:p>
      <w:r>
        <w:t>Making a video for HitRecord... hope it comes out well, it'll be my first record</w:t>
      </w:r>
    </w:p>
    <w:p>
      <w:r>
        <w:t>alone @ home... nice  very nice!!</w:t>
      </w:r>
    </w:p>
    <w:p>
      <w:r>
        <w:t>@willemss Lol, eBay? You laugh now...juuuuuust wait.</w:t>
      </w:r>
    </w:p>
    <w:p>
      <w:r>
        <w:t>Haha!!! Korn is FUNNY!!  ugh... If I drink any more $10 beers , I'm going to... Get fat! :/</w:t>
      </w:r>
    </w:p>
    <w:p>
      <w:r>
        <w:t>@SaundraYee hey, welcome to Twitter</w:t>
      </w:r>
    </w:p>
    <w:p>
      <w:r>
        <w:t>@Claymoore for sure! You and your wife seem like cool cats.</w:t>
      </w:r>
    </w:p>
    <w:p>
      <w:r>
        <w:t>diiinner  its sooo cold right here D:</w:t>
      </w:r>
    </w:p>
    <w:p>
      <w:r>
        <w:t>So's your face</w:t>
      </w:r>
    </w:p>
    <w:p>
      <w:r>
        <w:t>@MerDerNeverOver just sent you the FC link, Courtney!</w:t>
      </w:r>
    </w:p>
    <w:p>
      <w:r>
        <w:t>@kakakatey That's cause Ovie is the one man team and when they show Pens highlights, it's the whole because we have more than 1 superstar</w:t>
      </w:r>
    </w:p>
    <w:p>
      <w:r>
        <w:t>@tiffrobyn lol what did Perez say now?? please don't make me actually go look</w:t>
      </w:r>
    </w:p>
    <w:p>
      <w:r>
        <w:t>@manoyjoe: thanks. happy mother's day to your mom as well.</w:t>
      </w:r>
    </w:p>
    <w:p>
      <w:r>
        <w:t>Summer is finally here! Graduation in a week!</w:t>
      </w:r>
    </w:p>
    <w:p>
      <w:r>
        <w:t>is hanging out with the roomies. I adore the 4 gentlemen I live with. Great people and a good talk when discussing boy issues!!</w:t>
      </w:r>
    </w:p>
    <w:p>
      <w:r>
        <w:t>@Lyricist_Juice yeah u do suck, but....... every 1 can't suck &amp; still look BEAUTIFUL like u do</w:t>
      </w:r>
    </w:p>
    <w:p>
      <w:r>
        <w:t>woah! I Love the new twitter app! So many new things to do. just got finished watching Jon4Lakers video on this and it was good.</w:t>
      </w:r>
    </w:p>
    <w:p>
      <w:r>
        <w:t>@David_Henrie hey david, you're hot</w:t>
      </w:r>
    </w:p>
    <w:p>
      <w:r>
        <w:t>I had a great time at the surprise party! We got him good!</w:t>
      </w:r>
    </w:p>
    <w:p>
      <w:r>
        <w:t>what fun!  I got retweeted by a bot</w:t>
      </w:r>
    </w:p>
    <w:p>
      <w:r>
        <w:t>@PerezHilton if u want i can send you the naughty snaps taken during teh same shoot</w:t>
      </w:r>
    </w:p>
    <w:p>
      <w:r>
        <w:t>@e__O lol but tiz a good song</w:t>
      </w:r>
    </w:p>
    <w:p>
      <w:r>
        <w:t>Star trek was good times.</w:t>
      </w:r>
    </w:p>
    <w:p>
      <w:r>
        <w:t>Crawling into bed super happy that the Penguins won tonight</w:t>
      </w:r>
    </w:p>
    <w:p>
      <w:r>
        <w:t>@arielle_marie Justin Timberlake is sooo funny!!</w:t>
      </w:r>
    </w:p>
    <w:p>
      <w:r>
        <w:t>Phase 2 was a success. Self discovery is vital. Phase 3 is only mins away. Cool &amp; Classy baby! Shout out 2 "D" yeah mane!</w:t>
      </w:r>
    </w:p>
    <w:p>
      <w:r>
        <w:t>@theevilgumby oh that was when he went down to the crowd...how epic dude</w:t>
      </w:r>
    </w:p>
    <w:p>
      <w:r>
        <w:t>@jtimberlake love the new website</w:t>
      </w:r>
    </w:p>
    <w:p>
      <w:r>
        <w:t>@Dynamomagician Dude you are awesome</w:t>
      </w:r>
    </w:p>
    <w:p>
      <w:r>
        <w:t>@penguinsnews Go Pens go, Gino Wins it for the Pens</w:t>
      </w:r>
    </w:p>
    <w:p>
      <w:r>
        <w:t>Just sittin here listenin to music.  Follow Me?</w:t>
      </w:r>
    </w:p>
    <w:p>
      <w:r>
        <w:t>@sally_anne85 @CinnamonCloud you 2 are very interesting... in a good way..</w:t>
      </w:r>
    </w:p>
    <w:p>
      <w:r>
        <w:t>Mom's day dinner was awesome -  can't beat a taco loco - good times</w:t>
      </w:r>
    </w:p>
    <w:p>
      <w:r>
        <w:t>@ayanakamura0428 so excited for you and Paris ooh lala  i look forward to knowing you a long long time lovely ! hugs n kisses g</w:t>
      </w:r>
    </w:p>
    <w:p>
      <w:r>
        <w:t>&lt;3C.B|| Mothers day tomorrow</w:t>
      </w:r>
    </w:p>
    <w:p>
      <w:r>
        <w:t>today was alot of fun. i love my family ,sammy hernandez and caitlin hughes.  goodnight!</w:t>
      </w:r>
    </w:p>
    <w:p>
      <w:r>
        <w:t>loves John Mayer's updates.  And modeling in the hot sun... and being sweaty... jk. But seriously...</w:t>
      </w:r>
    </w:p>
    <w:p>
      <w:r>
        <w:t>just got out of the shower.. man i feel good..</w:t>
      </w:r>
    </w:p>
    <w:p>
      <w:r>
        <w:t>my boyfriend just bought me tickets to american idol</w:t>
      </w:r>
    </w:p>
    <w:p>
      <w:r>
        <w:t>"She threatened me, I patronized her, we didn't have anything to eat, but I thought there was a connection."    Movie night.</w:t>
      </w:r>
    </w:p>
    <w:p>
      <w:r>
        <w:t>@Harley_Dude Very nice. Good night</w:t>
      </w:r>
    </w:p>
    <w:p>
      <w:r>
        <w:t>my Mom rocks.</w:t>
      </w:r>
    </w:p>
    <w:p>
      <w:r>
        <w:t>Up and at'm   getting ready for work</w:t>
      </w:r>
    </w:p>
    <w:p>
      <w:r>
        <w:t>Doin the Damn Thing Here at the Crib..Bout to Watch Star Trek... Yup</w:t>
      </w:r>
    </w:p>
    <w:p>
      <w:r>
        <w:t>@littlereddr WHAT! That's a sin!</w:t>
      </w:r>
    </w:p>
    <w:p>
      <w:r>
        <w:t>@tldavidson Actually there was this other guy I thought I didn't know but turns out I DID know from a previous party...</w:t>
      </w:r>
    </w:p>
    <w:p>
      <w:r>
        <w:t>@Teresamerica oh yeah he IS!  .. you should see him when he REALLY gets going! LOL .. doesn't care WHO doesn't like it heheheheh GREAT!</w:t>
      </w:r>
    </w:p>
    <w:p>
      <w:r>
        <w:t>@TheLonely perfect song!</w:t>
      </w:r>
    </w:p>
    <w:p>
      <w:r>
        <w:t>@equivocality nah, they look better  but i label the tops with the latin names and only access them that way... no need to turn anything!</w:t>
      </w:r>
    </w:p>
    <w:p>
      <w:r>
        <w:t>@kimberlyhopkins probably...why not!</w:t>
      </w:r>
    </w:p>
    <w:p>
      <w:r>
        <w:t>@yoboseiyo Heehee, how did you know who I was talking about?</w:t>
      </w:r>
    </w:p>
    <w:p>
      <w:r>
        <w:t>@andylevy p.s. i heart your face</w:t>
      </w:r>
    </w:p>
    <w:p>
      <w:r>
        <w:t>Playing Ghost Online is really interesting. The new updates are Kirin pet and Metamorph for third job.  Can't wait to have a dragon pet</w:t>
      </w:r>
    </w:p>
    <w:p>
      <w:r>
        <w:t>I jus planted a garden in my backyard</w:t>
      </w:r>
    </w:p>
    <w:p>
      <w:r>
        <w:t>New pickkshaa! If it's really big then it looks MILKY!  YAAAY!</w:t>
      </w:r>
    </w:p>
    <w:p>
      <w:r>
        <w:t>@orphanth i just had pasta  from pizzahut.</w:t>
      </w:r>
    </w:p>
    <w:p>
      <w:r>
        <w:t>@wethedan its my birthday too  but its the 10th of may right now for me.. and its probably the 9th for you.. happy birthday anyway</w:t>
      </w:r>
    </w:p>
    <w:p>
      <w:r>
        <w:t>today has been the longest day EVER! going to sleep.. beach bound tomorrow  good night twitter</w:t>
      </w:r>
    </w:p>
    <w:p>
      <w:r>
        <w:t>@10veisonitsway OHSHNAPSSS. is she pissed at blair as usual ? hahah. &amp; yeeeah, i bake cookies</w:t>
      </w:r>
    </w:p>
    <w:p>
      <w:r>
        <w:t>@mattlogelin http://twitpic.com/4wb52 - Such a pretty baby!</w:t>
      </w:r>
    </w:p>
    <w:p>
      <w:r>
        <w:t>@ChiefEditor4SAU Who To Say Hi To And Who To Buy A Shot To. Lol. Jk.</w:t>
      </w:r>
    </w:p>
    <w:p>
      <w:r>
        <w:t>@honestlyx21 the one you have now</w:t>
      </w:r>
    </w:p>
    <w:p>
      <w:r>
        <w:t>oh yah her and angel came and harrassed me and tried to break in my house!! lol  Burgen</w:t>
      </w:r>
    </w:p>
    <w:p>
      <w:r>
        <w:t>@eritchardson  &amp;, i'm sure mom'll have more good food waiting for you at home.  enjoy the good ole bed &amp; your OWN room with no roommates.</w:t>
      </w:r>
    </w:p>
    <w:p>
      <w:r>
        <w:t>@mariramos hola Mari. Happy Mother's Day! Enjoy the family and the beach</w:t>
      </w:r>
    </w:p>
    <w:p>
      <w:r>
        <w:t>Cant wait to see my boy tomorrow</w:t>
      </w:r>
    </w:p>
    <w:p>
      <w:r>
        <w:t>watching beauty &amp; the beast  haha</w:t>
      </w:r>
    </w:p>
    <w:p>
      <w:r>
        <w:t>Thanks to good friends for coming out, hanging out and being our ears out there, you know who you are</w:t>
      </w:r>
    </w:p>
    <w:p>
      <w:r>
        <w:t>I should get a metal for making it to work this morning...</w:t>
      </w:r>
    </w:p>
    <w:p>
      <w:r>
        <w:t>@justinphillip. Awesome!  what kind?</w:t>
      </w:r>
    </w:p>
    <w:p>
      <w:r>
        <w:t>Signing off. Mom's day tomorrow.</w:t>
      </w:r>
    </w:p>
    <w:p>
      <w:r>
        <w:t>Nice win by the Dodgers, 8-0 over Giants</w:t>
      </w:r>
    </w:p>
    <w:p>
      <w:r>
        <w:t>SNL is gonna be great tonight</w:t>
      </w:r>
    </w:p>
    <w:p>
      <w:r>
        <w:t>Parrrtty!..Playing twister and getting tipsy!...well everyone else is lol</w:t>
      </w:r>
    </w:p>
    <w:p>
      <w:r>
        <w:t>whoohoo! just went to get movies and junk food  its a womens night mwahaha &gt;</w:t>
      </w:r>
    </w:p>
    <w:p>
      <w:r>
        <w:t>@govinda108 um that's really scary, please be safe!  Btw ill be in orlando next week</w:t>
      </w:r>
    </w:p>
    <w:p>
      <w:r>
        <w:t>Delish  serendipity3</w:t>
      </w:r>
    </w:p>
    <w:p>
      <w:r>
        <w:t>@Blue_Rose   *follows back*</w:t>
      </w:r>
    </w:p>
    <w:p>
      <w:r>
        <w:t>got it? good. HAPPY MOTHERS DAY!</w:t>
      </w:r>
    </w:p>
    <w:p>
      <w:r>
        <w:t>@JanieceLincoln Ha... Totally go for it. You're a journalism major, so it's a perfect fit.</w:t>
      </w:r>
    </w:p>
    <w:p>
      <w:r>
        <w:t>@karleigh Can't wait, you &amp; Katie always end up with some of the best interviews..</w:t>
      </w:r>
    </w:p>
    <w:p>
      <w:r>
        <w:t>@greggrunberg I think if I was Kirk, I would have probably stolen that sweet ride from you too.  Fancy in car phone ya talk through GG.</w:t>
      </w:r>
    </w:p>
    <w:p>
      <w:r>
        <w:t>@etniqminerals though I have to admit that seems less &amp; less tempting. who has time, when there are more complete packages to be had?</w:t>
      </w:r>
    </w:p>
    <w:p>
      <w:r>
        <w:t>Tomorrow is Mother's Day. I hope everybody got their mom something awesome...or at least calls to say hello</w:t>
      </w:r>
    </w:p>
    <w:p>
      <w:r>
        <w:t>White House?  This thing's a lifesaver: http://snipurl.com/hkuj9</w:t>
      </w:r>
    </w:p>
    <w:p>
      <w:r>
        <w:t>@jt nope not yet. but we have to be out of this one before we close. we are closing on both the same day this week</w:t>
      </w:r>
    </w:p>
    <w:p>
      <w:r>
        <w:t>at the yard house</w:t>
      </w:r>
    </w:p>
    <w:p>
      <w:r>
        <w:t>Today was eventful...</w:t>
      </w:r>
    </w:p>
    <w:p>
      <w:r>
        <w:t>Sometimes I hate myself, but that's normal so I don't worry bout it</w:t>
      </w:r>
    </w:p>
    <w:p>
      <w:r>
        <w:t>@alidg take me with you!!!  Have fun!</w:t>
      </w:r>
    </w:p>
    <w:p>
      <w:r>
        <w:t>@shoot4the5hole Welly's the Pinball Wizard.  #canucks</w:t>
      </w:r>
    </w:p>
    <w:p>
      <w:r>
        <w:t>Watching One Fine Day while eating my cereal. Start a good sunday with a good movie</w:t>
      </w:r>
    </w:p>
    <w:p>
      <w:r>
        <w:t>Following new other #sanctuary fans! See the wonders of #SanctuarySunday !!!  good to meet you all!</w:t>
      </w:r>
    </w:p>
    <w:p>
      <w:r>
        <w:t>@daysgoby - thanks!  it'll be great    ... and even better as soon as I get that wallet in my grubby little hands!  lol</w:t>
      </w:r>
    </w:p>
    <w:p>
      <w:r>
        <w:t>is going to be in Cincinnati all day Sunday...visitin' with an old friend/brother from Korea, then a date with someone special</w:t>
      </w:r>
    </w:p>
    <w:p>
      <w:r>
        <w:t>Gonna read a story bout adam lambert online then bed. Nighty night</w:t>
      </w:r>
    </w:p>
    <w:p>
      <w:r>
        <w:t>watching "Steel Magnolias" then going to bed. I have to babysit at one tomorrow. then give mommy her gift!  night, &lt;3 peace.love.jonas</w:t>
      </w:r>
    </w:p>
    <w:p>
      <w:r>
        <w:t>@Aniluck</w:t>
      </w:r>
    </w:p>
    <w:p>
      <w:r>
        <w:t>My husband thinks my Twittering makes me a creeper... whatever.</w:t>
      </w:r>
    </w:p>
    <w:p>
      <w:r>
        <w:t>Google goes pink today</w:t>
      </w:r>
    </w:p>
    <w:p>
      <w:r>
        <w:t>retweet please  awesome kawaii, anime and cosplay items: http://bit.ly/cUjXg</w:t>
      </w:r>
    </w:p>
    <w:p>
      <w:r>
        <w:t>Ok. Night sweet people  I'll look for ya tomorrow</w:t>
      </w:r>
    </w:p>
    <w:p>
      <w:r>
        <w:t>@Shaunie_O Awesome! My family owns it...The Flowers.. and we love having your kids there! They seem to have lots of fun!!</w:t>
      </w:r>
    </w:p>
    <w:p>
      <w:r>
        <w:t>@josieinthecity LOL!  good men watch the flicks w/us and just sigh!  this is a good flick so far it's called "Because I Said So"</w:t>
      </w:r>
    </w:p>
    <w:p>
      <w:r>
        <w:t>@SinnamonLove Yes we did!  Thank You!!</w:t>
      </w:r>
    </w:p>
    <w:p>
      <w:r>
        <w:t>@IncredibleLAGO I'd be soo honoured if u cld chk out my beats, perhaps sm advice on wat I nd to do 2 improve da overall sound of my music</w:t>
      </w:r>
    </w:p>
    <w:p>
      <w:r>
        <w:t>@elissa_10807 I'm watching the 4th harry potter movieee</w:t>
      </w:r>
    </w:p>
    <w:p>
      <w:r>
        <w:t>eating oreos and milk</w:t>
      </w:r>
    </w:p>
    <w:p>
      <w:r>
        <w:t>@brian09 Hi, im following you now and i just wanted to say I LOVE FRIENDS.</w:t>
      </w:r>
    </w:p>
    <w:p>
      <w:r>
        <w:t>@vivid13 Good for you! I don't think I'll be joining later. I'm hyper as hell, though. WHEE!</w:t>
      </w:r>
    </w:p>
    <w:p>
      <w:r>
        <w:t>@thatswhack74 aww that's sweet! i made a home made card and i wrote her a song...   it wasn't that much but oh well..</w:t>
      </w:r>
    </w:p>
    <w:p>
      <w:r>
        <w:t>at dancing...waiting for my turn  hope i get my newww cd with the funky reel music todayy!!!</w:t>
      </w:r>
    </w:p>
    <w:p>
      <w:r>
        <w:t>lots of decisions to make...i need an assistant/cook/nanny/chauffer lol lol but 4 real!</w:t>
      </w:r>
    </w:p>
    <w:p>
      <w:r>
        <w:t>@CocoDishman wasssup cocoliciousness!!! I knew u didn't recognize me!  how's ur daughter?</w:t>
      </w:r>
    </w:p>
    <w:p>
      <w:r>
        <w:t>@louistm thanks to follow</w:t>
      </w:r>
    </w:p>
    <w:p>
      <w:r>
        <w:t>@TexasGarabedian I'm seeing LOTS of SOLD signs</w:t>
      </w:r>
    </w:p>
    <w:p>
      <w:r>
        <w:t>@HomeBizLiz thats rough. hubby had knee surgery but it did help him in the end. Let us know the results. We'll keep him in our prayers</w:t>
      </w:r>
    </w:p>
    <w:p>
      <w:r>
        <w:t>@Tigerfluff who cares its hockey</w:t>
      </w:r>
    </w:p>
    <w:p>
      <w:r>
        <w:t>im so tired, we have a great time today together, thanks for all</w:t>
      </w:r>
    </w:p>
    <w:p>
      <w:r>
        <w:t>@andrewgoldstein 11 30s way early! anyway nigth night  love you!</w:t>
      </w:r>
    </w:p>
    <w:p>
      <w:r>
        <w:t>@8bitBass man if you gotta whip it you gotta whip it.</w:t>
      </w:r>
    </w:p>
    <w:p>
      <w:r>
        <w:t>In a @HANSON mood.. Listening to the older stuff... This Time Around. Not that old but old enough.</w:t>
      </w:r>
    </w:p>
    <w:p>
      <w:r>
        <w:t>has got a degree in BS.</w:t>
      </w:r>
    </w:p>
    <w:p>
      <w:r>
        <w:t>Can't wait for the next twitter.</w:t>
      </w:r>
    </w:p>
    <w:p>
      <w:r>
        <w:t>@taylorswift13 , finally, someone spreading the Hayley Love via Twitter. Welcome to the club, Taylor.</w:t>
      </w:r>
    </w:p>
    <w:p>
      <w:r>
        <w:t>@4everBrandy looks like your having fun</w:t>
      </w:r>
    </w:p>
    <w:p>
      <w:r>
        <w:t>@astrokitty75 Thanks! I downloaded the trial version of Stuffit, and it worked. Good advice.</w:t>
      </w:r>
    </w:p>
    <w:p>
      <w:r>
        <w:t>@luv_ai_08  Yeah hopefully but if not then maybe  i can save up and get it for christmas .. we will find out</w:t>
      </w:r>
    </w:p>
    <w:p>
      <w:r>
        <w:t>@chriskoon aw, sure thing  their in my thoughts and prayers.</w:t>
      </w:r>
    </w:p>
    <w:p>
      <w:r>
        <w:t>wants to wish all the moms a Happy Mother's Day.  Hope you're all treated like Queens!</w:t>
      </w:r>
    </w:p>
    <w:p>
      <w:r>
        <w:t>@venzann I have yet to understand any sentence u have ever typed,but it's kinda fun-like learning a foreign language&amp;I love to quote u.</w:t>
      </w:r>
    </w:p>
    <w:p>
      <w:r>
        <w:t>Good B-movie... Starship Troopers is cool! Citizen</w:t>
      </w:r>
    </w:p>
    <w:p>
      <w:r>
        <w:t>Back in SJ. Star Trek tonight at 9:45pm at Cinelux on Almaden.</w:t>
      </w:r>
    </w:p>
    <w:p>
      <w:r>
        <w:t>Quick thoughts. Tired. Happy. Satisfied. Entertained. Excited. Oh... and a bit in love</w:t>
      </w:r>
    </w:p>
    <w:p>
      <w:r>
        <w:t>Greg back in the top 10. This is why I love Nascar.</w:t>
      </w:r>
    </w:p>
    <w:p>
      <w:r>
        <w:t>says happy mothers day to all mothers everywhere!  http://plurk.com/p/stz7a</w:t>
      </w:r>
    </w:p>
    <w:p>
      <w:r>
        <w:t>Guys. Just got someone with saran wrap. Tuesdays video shall be awesome</w:t>
      </w:r>
    </w:p>
    <w:p>
      <w:r>
        <w:t>@ladybee_5652 ... =D ok wassup</w:t>
      </w:r>
    </w:p>
    <w:p>
      <w:r>
        <w:t>my two new favorite prayers:  "help me, help me, help me."  and "thank you, thank you, thank you."</w:t>
      </w:r>
    </w:p>
    <w:p>
      <w:r>
        <w:t>frenchieb-day #frenchieb-day #frenchieb-day #frenchieb-day #frenchieb-day #frenchieb-day #frenchieb-day #frenchieb-day #frenchieb-day</w:t>
      </w:r>
    </w:p>
    <w:p>
      <w:r>
        <w:t>@avenue_a The rocky kind! With little rockpools &amp; octopi &amp; shells &amp; stuff. Now I want to be at the beach. Its the perfect overcast day.</w:t>
      </w:r>
    </w:p>
    <w:p>
      <w:r>
        <w:t>Thanks! carry on the craziness again!!!</w:t>
      </w:r>
    </w:p>
    <w:p>
      <w:r>
        <w:t>2026 2164 6790 9128  Add me up and lets play something.</w:t>
      </w:r>
    </w:p>
    <w:p>
      <w:r>
        <w:t>http://twitpic.com/4wbn6 - my hubby and his adoarble baby brother</w:t>
      </w:r>
    </w:p>
    <w:p>
      <w:r>
        <w:t>@alchristopher i know u r!  i wont be there til the 6pm service..will u be there?</w:t>
      </w:r>
    </w:p>
    <w:p>
      <w:r>
        <w:t>@Mrsdaughtry Some days you must look hard for that good thing.</w:t>
      </w:r>
    </w:p>
    <w:p>
      <w:r>
        <w:t>well its time to hit the hey stack night yalls  TOMORROW IS MOTHERS DAY!</w:t>
      </w:r>
    </w:p>
    <w:p>
      <w:r>
        <w:t>@lynnnein Bad rum experience in college - still haven't recovered</w:t>
      </w:r>
    </w:p>
    <w:p>
      <w:r>
        <w:t>@mbulatao oh no!!!! i hope its not too baad, tell mya i hope she's gets better soon</w:t>
      </w:r>
    </w:p>
    <w:p>
      <w:r>
        <w:t>@devilishdelish awww, that's cute.</w:t>
      </w:r>
    </w:p>
    <w:p>
      <w:r>
        <w:t>@mrskutcher nice clutch</w:t>
      </w:r>
    </w:p>
    <w:p>
      <w:r>
        <w:t>arriving at home now.. had a great time with friends today</w:t>
      </w:r>
    </w:p>
    <w:p>
      <w:r>
        <w:t>@albo60s you must ask the Cubs fans. I can't fathom it myself.</w:t>
      </w:r>
    </w:p>
    <w:p>
      <w:r>
        <w:t>Tonight, will be a good night  &lt;3</w:t>
      </w:r>
    </w:p>
    <w:p>
      <w:r>
        <w:t>Going Outro... Peace.</w:t>
      </w:r>
    </w:p>
    <w:p>
      <w:r>
        <w:t>@vogleratmizzou yay about breaking 200!</w:t>
      </w:r>
    </w:p>
    <w:p>
      <w:r>
        <w:t>@MariahCarey Happy mother's day to Ms. Pat Carey</w:t>
      </w:r>
    </w:p>
    <w:p>
      <w:r>
        <w:t>http://twitpic.com/4wbnd - dont worry , i let him go . i named him fishyyy</w:t>
      </w:r>
    </w:p>
    <w:p>
      <w:r>
        <w:t>@MaryCateOMalley Like the Simpsons? That's like asking, "so you like breathing?"</w:t>
      </w:r>
    </w:p>
    <w:p>
      <w:r>
        <w:t>found a pack of United Red Carpet Club booze vouchers. Anyone wanting to have quite a few drinks there, come with me as it appears</w:t>
      </w:r>
    </w:p>
    <w:p>
      <w:r>
        <w:t>Pinkberry</w:t>
      </w:r>
    </w:p>
    <w:p>
      <w:r>
        <w:t>Ok I'm going to go read my new Demonata book,so later  &lt;3</w:t>
      </w:r>
    </w:p>
    <w:p>
      <w:r>
        <w:t>FOOOOOD  yummy so. whose washing the dishes now ? NOT ME ! not i ..    rofl</w:t>
      </w:r>
    </w:p>
    <w:p>
      <w:r>
        <w:t>@derekcody oh ok. Well good for you...can I get some weather updates instead??  jk.</w:t>
      </w:r>
    </w:p>
    <w:p>
      <w:r>
        <w:t>Just got in a fight and kicked out of the bar. At least I knocked him out. Have a fat lip though.  Pulled another number</w:t>
      </w:r>
    </w:p>
    <w:p>
      <w:r>
        <w:t>Watching a movie with sam</w:t>
      </w:r>
    </w:p>
    <w:p>
      <w:r>
        <w:t>@ChrisMelly Hey Chris...met you in the AI line back in March when neither of us got in...haha  I'm sure you don't remember...what's up?</w:t>
      </w:r>
    </w:p>
    <w:p>
      <w:r>
        <w:t>@TheRealMJ87 I saw the game not a huge cavs fan lol. they pay refs. But Yao's out 4 the rest of playoffs so L.a is cruising to the WCF</w:t>
      </w:r>
    </w:p>
    <w:p>
      <w:r>
        <w:t>@ShepardsFaith I shall annoyingly tweet at you tomorrow.</w:t>
      </w:r>
    </w:p>
    <w:p>
      <w:r>
        <w:t>@perze my gut feel says its gonna be a boy ababa</w:t>
      </w:r>
    </w:p>
    <w:p>
      <w:r>
        <w:t>@wordcharmer pffftt! You know how I like to stay busy!  I'm Awesome (and sober...dang)! How are you??</w:t>
      </w:r>
    </w:p>
    <w:p>
      <w:r>
        <w:t>Editing all the photos I took at my brothers soccer game. He's got a lot of work to do as a coach.</w:t>
      </w:r>
    </w:p>
    <w:p>
      <w:r>
        <w:t>@chrissinicole I guess thats just how I am lol</w:t>
      </w:r>
    </w:p>
    <w:p>
      <w:r>
        <w:t>@AlMaddin  enjoy ur night</w:t>
      </w:r>
    </w:p>
    <w:p>
      <w:r>
        <w:t>@lawoogie That's just how babies are  Their little rhythms are still in sinc with when they were inutero.</w:t>
      </w:r>
    </w:p>
    <w:p>
      <w:r>
        <w:t>Chicago rocks my socks</w:t>
      </w:r>
    </w:p>
    <w:p>
      <w:r>
        <w:t>is hanging with Bryant&amp;&amp;Hailee, possibly Lafayette tonight. 'nd i don't know why i keep updating this because i have 0 followers</w:t>
      </w:r>
    </w:p>
    <w:p>
      <w:r>
        <w:t>And the boss said thanks for all your work 2day  Peace</w:t>
      </w:r>
    </w:p>
    <w:p>
      <w:r>
        <w:t>Four hour baseball game. At least the Crew spent much of it making the Cubbies look bad.</w:t>
      </w:r>
    </w:p>
    <w:p>
      <w:r>
        <w:t>@peacelovekelly and we will all eat it and be happy</w:t>
      </w:r>
    </w:p>
    <w:p>
      <w:r>
        <w:t>@trswift hahahaha nice. i gave up on bio cos idk what the hell i'm doing, so hello chem</w:t>
      </w:r>
    </w:p>
    <w:p>
      <w:r>
        <w:t>bowling with cousins  awesome</w:t>
      </w:r>
    </w:p>
    <w:p>
      <w:r>
        <w:t>The power is out! I can't seeeeeeee!!  I love storms!</w:t>
      </w:r>
    </w:p>
    <w:p>
      <w:r>
        <w:t>gave my mother her mother's day present. she loved it</w:t>
      </w:r>
    </w:p>
    <w:p>
      <w:r>
        <w:t>lets play some russian roulette.</w:t>
      </w:r>
    </w:p>
    <w:p>
      <w:r>
        <w:t>@Sarahbear9789 Haha thanks.</w:t>
      </w:r>
    </w:p>
    <w:p>
      <w:r>
        <w:t>another bday w a special friend</w:t>
      </w:r>
    </w:p>
    <w:p>
      <w:r>
        <w:t>@mahmood *cough* star trek *cough*</w:t>
      </w:r>
    </w:p>
    <w:p>
      <w:r>
        <w:t>@tonyrobbins it's ok to tell yourself, 'I'm different!' because you are.</w:t>
      </w:r>
    </w:p>
    <w:p>
      <w:r>
        <w:t>@ddlovato aw! she's super cute!!!</w:t>
      </w:r>
    </w:p>
    <w:p>
      <w:r>
        <w:t>@zefrank have a lovely weekend</w:t>
      </w:r>
    </w:p>
    <w:p>
      <w:r>
        <w:t>@worldfamousKid awwwww poor Drew... I hope you feel better before Krush</w:t>
      </w:r>
    </w:p>
    <w:p>
      <w:r>
        <w:t>@kid_twist86 strip club is picking up!</w:t>
      </w:r>
    </w:p>
    <w:p>
      <w:r>
        <w:t>@mshemoney Aw Yay</w:t>
      </w:r>
    </w:p>
    <w:p>
      <w:r>
        <w:t>@dexterlo feel better!   c's been teething all week &amp; its been rough...</w:t>
      </w:r>
    </w:p>
    <w:p>
      <w:r>
        <w:t>On the phone to mum  http://tinyurl.com/otdn9u</w:t>
      </w:r>
    </w:p>
    <w:p>
      <w:r>
        <w:t>@theteganandsara PRIDE next weekend in Long Beach!!</w:t>
      </w:r>
    </w:p>
    <w:p>
      <w:r>
        <w:t>is feelin it</w:t>
      </w:r>
    </w:p>
    <w:p>
      <w:r>
        <w:t>@thebadhousewife  Goodnight.</w:t>
      </w:r>
    </w:p>
    <w:p>
      <w:r>
        <w:t>Playing bingo with my mom and other old ladies</w:t>
      </w:r>
    </w:p>
    <w:p>
      <w:r>
        <w:t>Just watched the movie The Holiday. I had forgotten what a feel good movie it was!  Lovely evening.</w:t>
      </w:r>
    </w:p>
    <w:p>
      <w:r>
        <w:t>Ok, time for bed. Good night Twitter</w:t>
      </w:r>
    </w:p>
    <w:p>
      <w:r>
        <w:t>@siempreuntigre It's the fact that I need to get through half a course by 9 am tomorrow morning that has me down. I'll be at reunions!</w:t>
      </w:r>
    </w:p>
    <w:p>
      <w:r>
        <w:t>Just at Starbucks with Farrah!</w:t>
      </w:r>
    </w:p>
    <w:p>
      <w:r>
        <w:t>bored.. almost mothers day</w:t>
      </w:r>
    </w:p>
    <w:p>
      <w:r>
        <w:t>Going for a ride! Perfect night to go out and chill</w:t>
      </w:r>
    </w:p>
    <w:p>
      <w:r>
        <w:t>Had a nice dinner with mom! I've started the chicken rolls. They are going to cook overnight. The rest I'll do tomorrow.</w:t>
      </w:r>
    </w:p>
    <w:p>
      <w:r>
        <w:t>please check out www.mysweetebony.com and lmk what you think  ... my first paysite ... post up your site too!</w:t>
      </w:r>
    </w:p>
    <w:p>
      <w:r>
        <w:t>i need to see @betsycon7...now! someone buy me a plane ticket, please?</w:t>
      </w:r>
    </w:p>
    <w:p>
      <w:r>
        <w:t>@visualheart another purse? Need to see photos.</w:t>
      </w:r>
    </w:p>
    <w:p>
      <w:r>
        <w:t>is NOT watching Star Trek tonight. But is heading to a lovely dinner and fun board games night with @chrisweis</w:t>
      </w:r>
    </w:p>
    <w:p>
      <w:r>
        <w:t>@jtimberlake good luck! I have no doubt you will be hilarious. really hoping to see you dressed as some kind of foam food item  and go...</w:t>
      </w:r>
    </w:p>
    <w:p>
      <w:r>
        <w:t>WH Correspondant's Dinner Rocked! Wanda Sykes was hilarious and Obama wasn't too bad  Happy Mother's Day to all the mom's out there......</w:t>
      </w:r>
    </w:p>
    <w:p>
      <w:r>
        <w:t>Watching one of my fav movies Sparkle  + go get food later!</w:t>
      </w:r>
    </w:p>
    <w:p>
      <w:r>
        <w:t>FAWXING CRAYONS</w:t>
      </w:r>
    </w:p>
    <w:p>
      <w:r>
        <w:t>I'm up way past my bed time.  gonna catch sum snl.</w:t>
      </w:r>
    </w:p>
    <w:p>
      <w:r>
        <w:t>With Russ and Joe!</w:t>
      </w:r>
    </w:p>
    <w:p>
      <w:r>
        <w:t>@lostinthesound  Chris' baby was born today!</w:t>
      </w:r>
    </w:p>
    <w:p>
      <w:r>
        <w:t>@superfro432 Is it bad that I'm sitting here watching a #Pens replay and getting excited? I think it's the coffee, but... Who knows.</w:t>
      </w:r>
    </w:p>
    <w:p>
      <w:r>
        <w:t>@JorinCowley I see. I guess there must be lots of Hawks fans in Texas on twitter.</w:t>
      </w:r>
    </w:p>
    <w:p>
      <w:r>
        <w:t>@TheBetterSexDoc nice quote as always!</w:t>
      </w:r>
    </w:p>
    <w:p>
      <w:r>
        <w:t>@LisaTheDiva all late but I seen your bubble tweet video ) awww</w:t>
      </w:r>
    </w:p>
    <w:p>
      <w:r>
        <w:t>@CarCrashHearts what do i have? lots of stuff.</w:t>
      </w:r>
    </w:p>
    <w:p>
      <w:r>
        <w:t>this week has been fun...i hope next week will be even better  NYC in 19 days</w:t>
      </w:r>
    </w:p>
    <w:p>
      <w:r>
        <w:t>Watching TV with the best people in the whole world !!!!! My Mum and My Sis Agus (: Love you all ! Twitter you later ha</w:t>
      </w:r>
    </w:p>
    <w:p>
      <w:r>
        <w:t>Listening to dashboard confessional &amp; counting down the days until the @varsityfc concert on May 16th with @ashgoz</w:t>
      </w:r>
    </w:p>
    <w:p>
      <w:r>
        <w:t>just came back from karaoke &amp; eating dinner with emily. it was sooooo much fun</w:t>
      </w:r>
    </w:p>
    <w:p>
      <w:r>
        <w:t>@coleryanxxx yes LOL that's good one .remeber that bottoms are always the top .</w:t>
      </w:r>
    </w:p>
    <w:p>
      <w:r>
        <w:t>@BabyPatches I had a very good day - lots of stretching and sleeping in the sun</w:t>
      </w:r>
    </w:p>
    <w:p>
      <w:r>
        <w:t>just spent an hour doing a dino blog on myspace. i loveeeee dinos! &lt;333 Oh and the movie was really funny.</w:t>
      </w:r>
    </w:p>
    <w:p>
      <w:r>
        <w:t>Bioshock is as fantastic as the first time I played it. Now sleep then more Bioshock tomorrow</w:t>
      </w:r>
    </w:p>
    <w:p>
      <w:r>
        <w:t>@sweetdreamer I'm not too bad. Just trying to get by so I can live the dream AND rule the world.   Saving up for a super hero costume.</w:t>
      </w:r>
    </w:p>
    <w:p>
      <w:r>
        <w:t>@JENjbphoto totally digging the napa valley idea! I can deal with wine and a limo ride</w:t>
      </w:r>
    </w:p>
    <w:p>
      <w:r>
        <w:t>@DuaneCoffin then maybe we should ask Him for a raise.</w:t>
      </w:r>
    </w:p>
    <w:p>
      <w:r>
        <w:t>Going I sleep today was a long day happy mothers day to all the moms out there</w:t>
      </w:r>
    </w:p>
    <w:p>
      <w:r>
        <w:t>happy mothers day to all..im gonna help mine right now.she deserves it..you guys should too..</w:t>
      </w:r>
    </w:p>
    <w:p>
      <w:r>
        <w:t>is hittin' the ole dusty trail w/ Miss Morgan.</w:t>
      </w:r>
    </w:p>
    <w:p>
      <w:r>
        <w:t>One taken from earlier this week!  http://twitpic.com/4wb42</w:t>
      </w:r>
    </w:p>
    <w:p>
      <w:r>
        <w:t>I'm sadly dissapointed in the show ''Jonas''. Good shows on disney= hannah montana &amp; wizards of waverly place.</w:t>
      </w:r>
    </w:p>
    <w:p>
      <w:r>
        <w:t>@stephanierhenee ha... I thought you would enjoy the Family Guy reference... and I'm more bored than you</w:t>
      </w:r>
    </w:p>
    <w:p>
      <w:r>
        <w:t>@jumblejim "A hike in the woods with four little kids couldn't be that exhausting, right? Wrong."  LOL.. Try downright masochistic!</w:t>
      </w:r>
    </w:p>
    <w:p>
      <w:r>
        <w:t>If you guys would be interested in watching me get tattooed tomorrow, let me know!</w:t>
      </w:r>
    </w:p>
    <w:p>
      <w:r>
        <w:t>Writing this post on my new iPod Touch!</w:t>
      </w:r>
    </w:p>
    <w:p>
      <w:r>
        <w:t>@jadedcreative did you find me a spot on your team??  wink wink.</w:t>
      </w:r>
    </w:p>
    <w:p>
      <w:r>
        <w:t>@zeenell when we were poor and lived in Germany it was our favourite cheap Saturday. Now we have one 20min away.</w:t>
      </w:r>
    </w:p>
    <w:p>
      <w:r>
        <w:t>that party was a great time  just got 'paranoid' by @jonasbrothers as a ringtone! yay</w:t>
      </w:r>
    </w:p>
    <w:p>
      <w:r>
        <w:t>Missy higgins kate voegele grace potter and the nocturnals</w:t>
      </w:r>
    </w:p>
    <w:p>
      <w:r>
        <w:t>@IdRatherBeSki @siriuslyheather They follow my</w:t>
      </w:r>
    </w:p>
    <w:p>
      <w:r>
        <w:t>@KellyOlexa hey girl  How you doin? Did ya hear my BIG interview? http://kellyg.roneyzone.com</w:t>
      </w:r>
    </w:p>
    <w:p>
      <w:r>
        <w:t>Margaritas with my Momo. I've missed her.</w:t>
      </w:r>
    </w:p>
    <w:p>
      <w:r>
        <w:t>@Pamela_Edwards Heh heh. Odd but amusing. Thanks!</w:t>
      </w:r>
    </w:p>
    <w:p>
      <w:r>
        <w:t>@melissa_paige92 AMEN! Clearly, if they did know you, they wouldn't be able to say that! You're WONDERFUL!  I get it too, though... sucks</w:t>
      </w:r>
    </w:p>
    <w:p>
      <w:r>
        <w:t>no @AlexisMarie23, I can't make it to the tour. I'm from Philippines</w:t>
      </w:r>
    </w:p>
    <w:p>
      <w:r>
        <w:t>@PaulaCampbell Happy Mothers Day Paula</w:t>
      </w:r>
    </w:p>
    <w:p>
      <w:r>
        <w:t>@DC_VulcanRaven thanks again</w:t>
      </w:r>
    </w:p>
    <w:p>
      <w:r>
        <w:t>time to go swimming in the freezing water at kalies. yeah!</w:t>
      </w:r>
    </w:p>
    <w:p>
      <w:r>
        <w:t>@Personal_Trainr Thanks for the link.  It made me smile</w:t>
      </w:r>
    </w:p>
    <w:p>
      <w:r>
        <w:t>@Joannah11 I've had @hempware for a while now, just in case. And yeah, I start work there again tomorrow. Very excited</w:t>
      </w:r>
    </w:p>
    <w:p>
      <w:r>
        <w:t>Said The Whale &amp; Mother Mother? OK!</w:t>
      </w:r>
    </w:p>
    <w:p>
      <w:r>
        <w:t>@David_Henrie haha i WISH i coudl meet you.. you should stop by seattle some time  home of the STARBUKS ;) I LOVE YOU DAVID!!</w:t>
      </w:r>
    </w:p>
    <w:p>
      <w:r>
        <w:t>happy thats its finally summer  and cant wait to turn 21 on weds!!!!!!!</w:t>
      </w:r>
    </w:p>
    <w:p>
      <w:r>
        <w:t>So glad I'm finally done with finals!</w:t>
      </w:r>
    </w:p>
    <w:p>
      <w:r>
        <w:t>Get into me not going. lol at least I didnt get my hopes up</w:t>
      </w:r>
    </w:p>
    <w:p>
      <w:r>
        <w:t>@robinware Did you see Star Trek? Now I can't sleep.........too much action. Can't wind down!!!</w:t>
      </w:r>
    </w:p>
    <w:p>
      <w:r>
        <w:t>@DakotaCassidy Hah!  Sparkly ones at that.</w:t>
      </w:r>
    </w:p>
    <w:p>
      <w:r>
        <w:t>Back from SOAP, soooo fun.</w:t>
      </w:r>
    </w:p>
    <w:p>
      <w:r>
        <w:t>@CrysWinchester HAHAAH! Crys, you blowing the fuses is a typical move</w:t>
      </w:r>
    </w:p>
    <w:p>
      <w:r>
        <w:t>Yay we're gonna leave earlier!  Can't wait to get back to Hawthorne!</w:t>
      </w:r>
    </w:p>
    <w:p>
      <w:r>
        <w:t>@Pamluther I'd like to put your fruity article on my website if you'll permit</w:t>
      </w:r>
    </w:p>
    <w:p>
      <w:r>
        <w:t>@theclairemarie I can't, I'm studying so I don't fail  Come over, I'll make u some tortellini or chicken or a chicken salad.</w:t>
      </w:r>
    </w:p>
    <w:p>
      <w:r>
        <w:t>@ADKmama I'll have to add your shop to my favorites! I love your needle wraps. Right now my needles are all in a mess in a basket</w:t>
      </w:r>
    </w:p>
    <w:p>
      <w:r>
        <w:t>@CareFtw *points at Facebook message*</w:t>
      </w:r>
    </w:p>
    <w:p>
      <w:r>
        <w:t>Happy Mother's Day, @ninalo</w:t>
      </w:r>
    </w:p>
    <w:p>
      <w:r>
        <w:t>http://twitpic.com/4wc1k - jake is signing up for a twitter!</w:t>
      </w:r>
    </w:p>
    <w:p>
      <w:r>
        <w:t>Feet hurt...finally in bed...will not forget this crunch when it's over...very very productive day today though</w:t>
      </w:r>
    </w:p>
    <w:p>
      <w:r>
        <w:t>Watching snl because the love of my life is hosting</w:t>
      </w:r>
    </w:p>
    <w:p>
      <w:r>
        <w:t>working my way through a Myst maze while my video exports</w:t>
      </w:r>
    </w:p>
    <w:p>
      <w:r>
        <w:t>Baby girl scraped her leg in a bike accident today. Couldn't find any gauze, had to use panty liners and medical tape to patch her up.</w:t>
      </w:r>
    </w:p>
    <w:p>
      <w:r>
        <w:t>Please visit http://vzerohost.com/info and sign up to alpha test my image hosting service!</w:t>
      </w:r>
    </w:p>
    <w:p>
      <w:r>
        <w:t>hey everyone, whats up? i got another hour and a half of work so tell me something you think i wouldnt know....this should be a good one</w:t>
      </w:r>
    </w:p>
    <w:p>
      <w:r>
        <w:t>with thee ladies getting retarded</w:t>
      </w:r>
    </w:p>
    <w:p>
      <w:r>
        <w:t>@Izzy_Artest  LOVING YOU. Haha =] join the club than! lol please  HAC 36 or 40cm is calling you. Jon told me about Ron, you can do it! LOL</w:t>
      </w:r>
    </w:p>
    <w:p>
      <w:r>
        <w:t>Wearing "purple with a passion" by OPI and I absolutely love it!!</w:t>
      </w:r>
    </w:p>
    <w:p>
      <w:r>
        <w:t>outta the shower, too bad justin couldn't spend the night.  haha</w:t>
      </w:r>
    </w:p>
    <w:p>
      <w:r>
        <w:t>http://twitpic.com/4wc1y - Cracking myself more &amp; more up..  PhootoBoothingisFunForBunny Volumen Eins!</w:t>
      </w:r>
    </w:p>
    <w:p>
      <w:r>
        <w:t>Dad just gave me his old BlackBerry. Not that old... But it doesn't even have a scroll ball. I want that Bold.</w:t>
      </w:r>
    </w:p>
    <w:p>
      <w:r>
        <w:t>Today was fun  I &lt;3 meeting boardies! The acoustic set was just soo phenomenal!</w:t>
      </w:r>
    </w:p>
    <w:p>
      <w:r>
        <w:t>@IdRatherBeSki @siriuslyheather They follow me</w:t>
      </w:r>
    </w:p>
    <w:p>
      <w:r>
        <w:t>Watching SNL  gahhhhh Will Forte is soooooo funty!!!</w:t>
      </w:r>
    </w:p>
    <w:p>
      <w:r>
        <w:t>@billzucker thanks will try to behave</w:t>
      </w:r>
    </w:p>
    <w:p>
      <w:r>
        <w:t>cookies are good</w:t>
      </w:r>
    </w:p>
    <w:p>
      <w:r>
        <w:t>Time for bed!  Hope your saturday was as lovely as mine was...</w:t>
      </w:r>
    </w:p>
    <w:p>
      <w:r>
        <w:t>enough for today, good night all</w:t>
      </w:r>
    </w:p>
    <w:p>
      <w:r>
        <w:t>i am so going to see transformers on imax.   SO EXCITED!!!</w:t>
      </w:r>
    </w:p>
    <w:p>
      <w:r>
        <w:t>Be my Yoko Ono and follow me wherever I may go !</w:t>
      </w:r>
    </w:p>
    <w:p>
      <w:r>
        <w:t>41 Followers? Random people, but okay!</w:t>
      </w:r>
    </w:p>
    <w:p>
      <w:r>
        <w:t>watching SNL   yay for @jtimberlake hosting!  I love him</w:t>
      </w:r>
    </w:p>
    <w:p>
      <w:r>
        <w:t>Mother's day has already began! Congratulations Mom! Love u and u know it</w:t>
      </w:r>
    </w:p>
    <w:p>
      <w:r>
        <w:t>watching my new season eleven dvd</w:t>
      </w:r>
    </w:p>
    <w:p>
      <w:r>
        <w:t>JONAS rocked tonight!  going to bed after I write a lil bit... Night and bless all</w:t>
      </w:r>
    </w:p>
    <w:p>
      <w:r>
        <w:t>@mixhelle I *heart* Elvis</w:t>
      </w:r>
    </w:p>
    <w:p>
      <w:r>
        <w:t>@Kevin_AnR_Shine Feeling pretty good. You should check this out http://www.myspace.com/bigcitymonkey Just saying.</w:t>
      </w:r>
    </w:p>
    <w:p>
      <w:r>
        <w:t>@erikarbautista ! HE HAS A FAVOURITE! You're his favourite ;) OMGAAH.   sorry for creepering? ..not really lol</w:t>
      </w:r>
    </w:p>
    <w:p>
      <w:r>
        <w:t>Don't hide your smiles  - http://robo.to/OneFlipsta</w:t>
      </w:r>
    </w:p>
    <w:p>
      <w:r>
        <w:t>Watching Body of Lies...good film</w:t>
      </w:r>
    </w:p>
    <w:p>
      <w:r>
        <w:t>@TerrenceJ106 how's the fam? Well I hope.</w:t>
      </w:r>
    </w:p>
    <w:p>
      <w:r>
        <w:t>@paintedwhispers i miss morimoto! he's too strong a challenger i guess. oh, watch ace of cakes at midnite! they're doing a 'Lost' cake.</w:t>
      </w:r>
    </w:p>
    <w:p>
      <w:r>
        <w:t>Just got nudged by Diane.</w:t>
      </w:r>
    </w:p>
    <w:p>
      <w:r>
        <w:t>@Styla73 Tis a book...called Love, Sex and Tragedy. Highly interesting. Influence of classical on modern world</w:t>
      </w:r>
    </w:p>
    <w:p>
      <w:r>
        <w:t>@jyamasaki Ok.. so what do you think of a snapshot befoooore the vid recording on Seesmic so the ladies dont look like freaks? just sayin</w:t>
      </w:r>
    </w:p>
    <w:p>
      <w:r>
        <w:t>@TxKFilms Yay! have fun</w:t>
      </w:r>
    </w:p>
    <w:p>
      <w:r>
        <w:t>I Love the lady from the Progressive commercials she's so funny</w:t>
      </w:r>
    </w:p>
    <w:p>
      <w:r>
        <w:t>hi twitter people</w:t>
      </w:r>
    </w:p>
    <w:p>
      <w:r>
        <w:t>@mrskutcher http://twitpic.com/4w9zb - must... stick.. my... thumb.. in .. chin... dimple!! lol  my hubby has one lol  but his is un ...</w:t>
      </w:r>
    </w:p>
    <w:p>
      <w:r>
        <w:t>yay i hit 50 subscribers on youtube. go me  lol.</w:t>
      </w:r>
    </w:p>
    <w:p>
      <w:r>
        <w:t>@emily_laiter we already discussed this today but yeaaaaaah</w:t>
      </w:r>
    </w:p>
    <w:p>
      <w:r>
        <w:t>@devbanana nice! no idea about C++. try IBM's TTS works great IMO.</w:t>
      </w:r>
    </w:p>
    <w:p>
      <w:r>
        <w:t>okay the new jonas episode was awesome</w:t>
      </w:r>
    </w:p>
    <w:p>
      <w:r>
        <w:t>#frenchieb-day #frenchieb-day #frenchieb-day #frenchieb-day #frenchieb-day #frenchieb-day #frenchieb-day #frenchieb-day #frenchieb-day</w:t>
      </w:r>
    </w:p>
    <w:p>
      <w:r>
        <w:t>got a lot of shopping done today...really excited bout my new travel journal! Going to go to sleep watching a movie with my cousins</w:t>
      </w:r>
    </w:p>
    <w:p>
      <w:r>
        <w:t>whoops...  not  in my last tweet</w:t>
      </w:r>
    </w:p>
    <w:p>
      <w:r>
        <w:t>@wesdunn haha no kidding... I listen to them all day long bud</w:t>
      </w:r>
    </w:p>
    <w:p>
      <w:r>
        <w:t>Back in New Mexico again! Happy Mothers day to you mothers out there!</w:t>
      </w:r>
    </w:p>
    <w:p>
      <w:r>
        <w:t>Heaven- Bryan Adams</w:t>
      </w:r>
    </w:p>
    <w:p>
      <w:r>
        <w:t>Happy mothers day in 25 minutes everyone</w:t>
      </w:r>
    </w:p>
    <w:p>
      <w:r>
        <w:t>@vardenrhode Many thanks, mate</w:t>
      </w:r>
    </w:p>
    <w:p>
      <w:r>
        <w:t>@LadyFarrahGiano how's the baby fever</w:t>
      </w:r>
    </w:p>
    <w:p>
      <w:r>
        <w:t>@bubzbeauty awww. i wish i had a younger sis ): but i do have an older one!!! i bet your younger sis loves it JUST as much as u do!</w:t>
      </w:r>
    </w:p>
    <w:p>
      <w:r>
        <w:t>sitting in bed thinking</w:t>
      </w:r>
    </w:p>
    <w:p>
      <w:r>
        <w:t>@asiareeves I'm just glad it turned out okay for you!</w:t>
      </w:r>
    </w:p>
    <w:p>
      <w:r>
        <w:t>@reinamexicana garcia bend- learned that lesson last night! I thought i was gonna throw up! Got our tix for fashion show at end of mo.</w:t>
      </w:r>
    </w:p>
    <w:p>
      <w:r>
        <w:t>Watching JT on SNL</w:t>
      </w:r>
    </w:p>
    <w:p>
      <w:r>
        <w:t>Om Nom Nom RICE PUDDING!</w:t>
      </w:r>
    </w:p>
    <w:p>
      <w:r>
        <w:t>LIVE FROM NEW YORK ITS SATURDAY NIGHT!  finally a new one</w:t>
      </w:r>
    </w:p>
    <w:p>
      <w:r>
        <w:t>had a lovely breakfast with mum...yummy pancakes</w:t>
      </w:r>
    </w:p>
    <w:p>
      <w:r>
        <w:t>*happy sigh* Mom liked the flowers I sent! PHEW! It's never a sure thing with her</w:t>
      </w:r>
    </w:p>
    <w:p>
      <w:r>
        <w:t>They have some BOMBBBB food &amp; dessert here at Prom. I'm sooo satisfied hahahah  Everyone looks pwetttty!</w:t>
      </w:r>
    </w:p>
    <w:p>
      <w:r>
        <w:t>@WalkingHorse New constructions poping up all over there now</w:t>
      </w:r>
    </w:p>
    <w:p>
      <w:r>
        <w:t>on our way home after seeing Rodney Atkins in concert...I Love him! Thanks Bob</w:t>
      </w:r>
    </w:p>
    <w:p>
      <w:r>
        <w:t>@johncmayer Haha your humor makes me happy</w:t>
      </w:r>
    </w:p>
    <w:p>
      <w:r>
        <w:t>Want: Trip to Boston next month. Need: Addit'l motivation to save the $ to do so.  Beloved daughter wants to go with, which = 2x the $.</w:t>
      </w:r>
    </w:p>
    <w:p>
      <w:r>
        <w:t>@WhatsUpGuru Yeah, I hired some guy named Lenny to tend to the rabbits this year.</w:t>
      </w:r>
    </w:p>
    <w:p>
      <w:r>
        <w:t>Ready to chill on the couch and watch a movie</w:t>
      </w:r>
    </w:p>
    <w:p>
      <w:r>
        <w:t>My inner desire is to go to an isle in the middle of the Mediterranean to soak up the sun; Good night... as I dream that inner desire.</w:t>
      </w:r>
    </w:p>
    <w:p>
      <w:r>
        <w:t>finally packed...thinking its time for some sleep! Ready for Chicago!</w:t>
      </w:r>
    </w:p>
    <w:p>
      <w:r>
        <w:t>loves my new twitter background...my two heros...wichita and kraussey!  haha</w:t>
      </w:r>
    </w:p>
    <w:p>
      <w:r>
        <w:t>@xsparkage http://twitpic.com/3qfqo - awww cuuute! i have a black cat too but she's only 2 months old</w:t>
      </w:r>
    </w:p>
    <w:p>
      <w:r>
        <w:t>@geraldnapoles College cops: they get suspicious when they see more than one person in a group together.</w:t>
      </w:r>
    </w:p>
    <w:p>
      <w:r>
        <w:t>just sending a twitter from the club! i twittered u</w:t>
      </w:r>
    </w:p>
    <w:p>
      <w:r>
        <w:t>#frenchieb-day #frenchieb-day #frenchieb-day #frenchieb-day #frenchieb-day #frenchieb-day #frenchieb-day #frenchieb-day #frenchieb-day</w:t>
      </w:r>
    </w:p>
    <w:p>
      <w:r>
        <w:t>Bones (the show). Check. PB &amp; J. Check. Writing my play. Check. The simple joys are still here, even if the greatest are gone.</w:t>
      </w:r>
    </w:p>
    <w:p>
      <w:r>
        <w:t>@SustainableSeas I do now. thanks for turning me on to them. I follow them on fb but was not here.</w:t>
      </w:r>
    </w:p>
    <w:p>
      <w:r>
        <w:t>@patricklanglois http://twitpic.com/4w52z - hope you're having loads of fun!  i love and miss you all, boys.</w:t>
      </w:r>
    </w:p>
    <w:p>
      <w:r>
        <w:t>Really!</w:t>
      </w:r>
    </w:p>
    <w:p>
      <w:r>
        <w:t>@LittleGigiGirl ?Happy Birthday to u? Happy Birthday to u? Happy Birthday to u? Happy Birthday to u? Happy Birthday to u? And many more!</w:t>
      </w:r>
    </w:p>
    <w:p>
      <w:r>
        <w:t>@teamwinnipeg  Gerry, THANK YOU for following me!..help spread the news...further...I think this will be cool...thank u thank u thank u!</w:t>
      </w:r>
    </w:p>
    <w:p>
      <w:r>
        <w:t>@nicksantino i love youuuuu nick santino! thirteen dayssss</w:t>
      </w:r>
    </w:p>
    <w:p>
      <w:r>
        <w:t>@google aahh google, you never fail to make me smile http://twitpic.com/4w9rp (via @richiban)</w:t>
      </w:r>
    </w:p>
    <w:p>
      <w:r>
        <w:t>Found which exit to take. Thanks @Tianjinology.</w:t>
      </w:r>
    </w:p>
    <w:p>
      <w:r>
        <w:t>@joelmchale Please give a shout out to my boyfriend Ron Griffin at 10pm show in Denver. He's in the nosebleeds, so really SHOUT out</w:t>
      </w:r>
    </w:p>
    <w:p>
      <w:r>
        <w:t>Just Saw Confessions Of A Shopoholic...Totally fell in love with Hugh Dancy's accent!! :3 Need $20.00 for tomorrow, new top i want!!</w:t>
      </w:r>
    </w:p>
    <w:p>
      <w:r>
        <w:t>watching @jtimberlake on SNL</w:t>
      </w:r>
    </w:p>
    <w:p>
      <w:r>
        <w:t>is obsessing over chris pine  heehee...</w:t>
      </w:r>
    </w:p>
    <w:p>
      <w:r>
        <w:t>Jus hit the casa, changing my swag cloth. Would it be the Pradas or the Dunks tonight??</w:t>
      </w:r>
    </w:p>
    <w:p>
      <w:r>
        <w:t>Ok I'm done...  SNL time with #JustinTimberlake my vanilla BF, and @PrincessCiara my girl crush, no homo lol</w:t>
      </w:r>
    </w:p>
    <w:p>
      <w:r>
        <w:t>@torie007 have a great night, it was so nice meeting you last night! You are a sweetheart!  xoxoxo bye for now.</w:t>
      </w:r>
    </w:p>
    <w:p>
      <w:r>
        <w:t>Getting ready for mothers Day!...I love my mom!!</w:t>
      </w:r>
    </w:p>
    <w:p>
      <w:r>
        <w:t>@rootify if you've ever seen the way @atduskgreg uses his browser he probably has like 5 copies of it running.   http://bit.ly/1doEEj</w:t>
      </w:r>
    </w:p>
    <w:p>
      <w:r>
        <w:t>omg  @nicolekennedy i found it  thnx</w:t>
      </w:r>
    </w:p>
    <w:p>
      <w:r>
        <w:t>@spaaluhi bleh yeah we just got over some vog but I'm sure that's nothing compaired to what you get</w:t>
      </w:r>
    </w:p>
    <w:p>
      <w:r>
        <w:t>@mrs_nickj07 Um....Nicks Voice,Smile,Eyes,Laugh,and Hes a Great Rolemodel</w:t>
      </w:r>
    </w:p>
    <w:p>
      <w:r>
        <w:t>watching 3rd JONAS ep.</w:t>
      </w:r>
    </w:p>
    <w:p>
      <w:r>
        <w:t>started a great mother's day season!</w:t>
      </w:r>
    </w:p>
    <w:p>
      <w:r>
        <w:t>@Hstreet96 always good to see you - even in cyberspace</w:t>
      </w:r>
    </w:p>
    <w:p>
      <w:r>
        <w:t>Just realized you can get arrested for public disturbance. oh well i'll take my chances.</w:t>
      </w:r>
    </w:p>
    <w:p>
      <w:r>
        <w:t>@o0CHiiNKz (blinks fast) its better now ... Lol thanks :-*</w:t>
      </w:r>
    </w:p>
    <w:p>
      <w:r>
        <w:t>awwww look at this motherfucking POTUS  #nerdprom</w:t>
      </w:r>
    </w:p>
    <w:p>
      <w:r>
        <w:t>@rafealAnthem http://www.CultureShockMag.com  shoutz 2 @DeeJaySchemes the mix on the site is gonna b nervvoouuss</w:t>
      </w:r>
    </w:p>
    <w:p>
      <w:r>
        <w:t>@loveashlay How about I make some more and bring u sum?</w:t>
      </w:r>
    </w:p>
    <w:p>
      <w:r>
        <w:t>@AliciaWag hehe - about NZ being the most magical place on Earth.</w:t>
      </w:r>
    </w:p>
    <w:p>
      <w:r>
        <w:t>@Jakpedz you should come out!!</w:t>
      </w:r>
    </w:p>
    <w:p>
      <w:r>
        <w:t>@janicejenelle - thanks... I may have narrowed the location down to the car... hoping it's there</w:t>
      </w:r>
    </w:p>
    <w:p>
      <w:r>
        <w:t>Jumping im the shower after a long day of work  it shall feel ahmazing I CAN MATH!</w:t>
      </w:r>
    </w:p>
    <w:p>
      <w:r>
        <w:t>Watch movie must</w:t>
      </w:r>
    </w:p>
    <w:p>
      <w:r>
        <w:t>@YourboyH thank you broooooooo!!!! I've been out of the twitter loop today!</w:t>
      </w:r>
    </w:p>
    <w:p>
      <w:r>
        <w:t>@ Butlers watching Dr. Farmer rock out w/ the hispanic Jimmy Hendrix ... drinking Cosmos</w:t>
      </w:r>
    </w:p>
    <w:p>
      <w:r>
        <w:t>@Reicya Thanx sis I'll b sure to let them know how many people r praying w/them...</w:t>
      </w:r>
    </w:p>
    <w:p>
      <w:r>
        <w:t>@shadowcelery It's great</w:t>
      </w:r>
    </w:p>
    <w:p>
      <w:r>
        <w:t>@hismuse I sent you a message.</w:t>
      </w:r>
    </w:p>
    <w:p>
      <w:r>
        <w:t>Live from New York, it's Justin Timberlake!</w:t>
      </w:r>
    </w:p>
    <w:p>
      <w:r>
        <w:t>@miayuthao: You must rest, don't work hard  How abt Cr-chan ?</w:t>
      </w:r>
    </w:p>
    <w:p>
      <w:r>
        <w:t>OMJ! The 3rd episode of Jonas is too great! They are so funny. I wish I was the Pizza Girll. Lol &lt;3</w:t>
      </w:r>
    </w:p>
    <w:p>
      <w:r>
        <w:t>wait...why didn't I know about this wedding? Aren't I supposed to be in yours and vice versa?  btw I know it's not yours</w:t>
      </w:r>
    </w:p>
    <w:p>
      <w:r>
        <w:t>has decided NOT TO GO TO UNI TODAY!  http://plurk.com/p/su0yr</w:t>
      </w:r>
    </w:p>
    <w:p>
      <w:r>
        <w:t>@stephenhartley Lucky...and a wife who loves me.</w:t>
      </w:r>
    </w:p>
    <w:p>
      <w:r>
        <w:t>@phantomdata lmao I'm glad you guys liked it</w:t>
      </w:r>
    </w:p>
    <w:p>
      <w:r>
        <w:t>So twitter is a journey now.  well, okay.</w:t>
      </w:r>
    </w:p>
    <w:p>
      <w:r>
        <w:t>Finally off work!!!</w:t>
      </w:r>
    </w:p>
    <w:p>
      <w:r>
        <w:t>@DonGeronimo dear michael sorce, you crack me up! sincerely, me</w:t>
      </w:r>
    </w:p>
    <w:p>
      <w:r>
        <w:t>@laniew the exact one i was thinking of  the bestttt.</w:t>
      </w:r>
    </w:p>
    <w:p>
      <w:r>
        <w:t>Finally a Black Disney princess.</w:t>
      </w:r>
    </w:p>
    <w:p>
      <w:r>
        <w:t>Surfing the web...</w:t>
      </w:r>
    </w:p>
    <w:p>
      <w:r>
        <w:t>@CaseylParker yeah, now ranga makes sense</w:t>
      </w:r>
    </w:p>
    <w:p>
      <w:r>
        <w:t>just listened to Domination by Pantera on Grooveshark: http://tinysong.com/36pz</w:t>
      </w:r>
    </w:p>
    <w:p>
      <w:r>
        <w:t>watching my baby on snl !  baby you look greaaaaat ;)</w:t>
      </w:r>
    </w:p>
    <w:p>
      <w:r>
        <w:t>@zownder Hahah, thanks for the Tradewinds Odyssey bump.</w:t>
      </w:r>
    </w:p>
    <w:p>
      <w:r>
        <w:t>@flybabymoni Well the one thing where you lay on the floor I couldn't do all of them....I'm very out of shape</w:t>
      </w:r>
    </w:p>
    <w:p>
      <w:r>
        <w:t>my skype is - laqueshaa (just cuz everyone else is saying theirs  and i'm such a loner D</w:t>
      </w:r>
    </w:p>
    <w:p>
      <w:r>
        <w:t>@nickasaur hey nick  how are youu? x</w:t>
      </w:r>
    </w:p>
    <w:p>
      <w:r>
        <w:t>@dudeman718 Have you seen Wolverine?  Might want to change that pic.  There's a new sheriff in town.</w:t>
      </w:r>
    </w:p>
    <w:p>
      <w:r>
        <w:t>@_supernatural_ http://twitpic.com/4w8cw - Mishaaaaaaaa!!!</w:t>
      </w:r>
    </w:p>
    <w:p>
      <w:r>
        <w:t>'Cause you have that effect on me, you do ? ?Currently loving Hey Monday. Thanks a lot, @alexrellosa.</w:t>
      </w:r>
    </w:p>
    <w:p>
      <w:r>
        <w:t>@putrinda sti's doin' just fine  how bout you?</w:t>
      </w:r>
    </w:p>
    <w:p>
      <w:r>
        <w:t>@Poekasso Howz it going hun??</w:t>
      </w:r>
    </w:p>
    <w:p>
      <w:r>
        <w:t>11.40 AM. I don't wanna wake up. Shoo, roommate, shoo.</w:t>
      </w:r>
    </w:p>
    <w:p>
      <w:r>
        <w:t>@glorianatheband hey guys!! saw you in st. louis and LOVED you.. would you ever play in CT?? i met you outside after and u were SO NICE!!</w:t>
      </w:r>
    </w:p>
    <w:p>
      <w:r>
        <w:t>Almost got sharpied in the face while falling asleep  being sick sucks!!!</w:t>
      </w:r>
    </w:p>
    <w:p>
      <w:r>
        <w:t>@jsie We got out there and the cafe was booked solid. LOL Doesn't matter - Mum got some plants anyway.</w:t>
      </w:r>
    </w:p>
    <w:p>
      <w:r>
        <w:t>I made Christian Bale laugh today...I told him he's not my man-crush anymore   I'll post my fun interview with him very, very soon!</w:t>
      </w:r>
    </w:p>
    <w:p>
      <w:r>
        <w:t>@twospotgobi - thanks for the reply. Of course it doesn't really explain it  I googled it but found no explanation.</w:t>
      </w:r>
    </w:p>
    <w:p>
      <w:r>
        <w:t>@johnwyattedgar i dont really trust the judgements and vouches of @brandy_xo   jk. i'll think about becoming a friend of yours</w:t>
      </w:r>
    </w:p>
    <w:p>
      <w:r>
        <w:t>I need followers!!!</w:t>
      </w:r>
    </w:p>
    <w:p>
      <w:r>
        <w:t>@annaeeee my youtube channel? Demilynnmusic haha cause I love 2 sing &amp; stuff so yea</w:t>
      </w:r>
    </w:p>
    <w:p>
      <w:r>
        <w:t>Texas Chainsaw Massacre: The Next Generation. Tis nothing, but pure insanity. Can I have the title of Queen of watching bad horror films?</w:t>
      </w:r>
    </w:p>
    <w:p>
      <w:r>
        <w:t>@meli_beli haha yeah u did, oh well theres always next yr  chin up princess hehe</w:t>
      </w:r>
    </w:p>
    <w:p>
      <w:r>
        <w:t>@eeshkapeesh haha. Okay.  have fun with that. Haha.</w:t>
      </w:r>
    </w:p>
    <w:p>
      <w:r>
        <w:t>@livelikemusic Awesome! Saw you added me on MySpace, could you please &gt;NOT&lt; tag me in the photos there?  Thanks.</w:t>
      </w:r>
    </w:p>
    <w:p>
      <w:r>
        <w:t>Hawks lost but it was a good time</w:t>
      </w:r>
    </w:p>
    <w:p>
      <w:r>
        <w:t>Passing out  early  after the  river sounds amazing. To my cozy bed  with my cozy dogs</w:t>
      </w:r>
    </w:p>
    <w:p>
      <w:r>
        <w:t>@slashfilm peter!! follow me!! oh and have fun in europe!</w:t>
      </w:r>
    </w:p>
    <w:p>
      <w:r>
        <w:t>Learning how to jerk and stanky leg at sunset cliffs. headlights spotlight  with colorado and fam</w:t>
      </w:r>
    </w:p>
    <w:p>
      <w:r>
        <w:t>@ashleytisdale http://twitpic.com/4t4jv - No joke my puppy Maddie looks EXACTLY like  Maui!!!  she's so cute!!</w:t>
      </w:r>
    </w:p>
    <w:p>
      <w:r>
        <w:t>@mcrfash1 that's great!</w:t>
      </w:r>
    </w:p>
    <w:p>
      <w:r>
        <w:t>Bran!! Watch my video!!!!! please dont make me go stalker status 2nite  http://bit.ly/3Ysav</w:t>
      </w:r>
    </w:p>
    <w:p>
      <w:r>
        <w:t>@DaRealMrDevine lol! I thought we was suppose to guess..damn, I tried tho..lolol!</w:t>
      </w:r>
    </w:p>
    <w:p>
      <w:r>
        <w:t>Going to bed. Hung out w. Aaron and Robin then took Aaron to Sunnys.</w:t>
      </w:r>
    </w:p>
    <w:p>
      <w:r>
        <w:t>We are in the State of Cheese - YUM! Green, moo-cow pastures everywhere, and super friendly Lutheran's too</w:t>
      </w:r>
    </w:p>
    <w:p>
      <w:r>
        <w:t>@bella456  im going to my inlaws tonight.  hopefully my new niece will be there!  who needs kids when my inlaws have them all for me!</w:t>
      </w:r>
    </w:p>
    <w:p>
      <w:r>
        <w:t>fiiiinaaalllyyy home after driving all day. speeding ticket. torential rains. ... fun times</w:t>
      </w:r>
    </w:p>
    <w:p>
      <w:r>
        <w:t>@Jennajmsn  Hi Jenna. Hope all is well   Just thinking of you and wishing you the best! Lots of love from over here in New York!!!</w:t>
      </w:r>
    </w:p>
    <w:p>
      <w:r>
        <w:t>Taking the dog on a walk..the weather is perfect rite now  @patty_p sucks becuz she didn't come with me hahaha</w:t>
      </w:r>
    </w:p>
    <w:p>
      <w:r>
        <w:t>Going to Jack's for dinner with my BFF!</w:t>
      </w:r>
    </w:p>
    <w:p>
      <w:r>
        <w:t>You should retweet others good tweets at least 10 a day to get involved into things at twitter</w:t>
      </w:r>
    </w:p>
    <w:p>
      <w:r>
        <w:t>greek season two, i love this show.</w:t>
      </w:r>
    </w:p>
    <w:p>
      <w:r>
        <w:t>@aimeelynne you are right. haha. shes not that bad.</w:t>
      </w:r>
    </w:p>
    <w:p>
      <w:r>
        <w:t>P-Nutt got a new collar and leash today  http://apps.facebook.com/dogbook/profile/view/1034415</w:t>
      </w:r>
    </w:p>
    <w:p>
      <w:r>
        <w:t>SNL with Justin Timberlake!</w:t>
      </w:r>
    </w:p>
    <w:p>
      <w:r>
        <w:t>Edward Cullen. &lt;3  Hahaha.</w:t>
      </w:r>
    </w:p>
    <w:p>
      <w:r>
        <w:t>On my way to dazzle bar!!</w:t>
      </w:r>
    </w:p>
    <w:p>
      <w:r>
        <w:t>Happy Mother's Dayyyy. Love you mummyyyyyyyy</w:t>
      </w:r>
    </w:p>
    <w:p>
      <w:r>
        <w:t>LOVES that lubbock is wet..its about time..no more strip runs</w:t>
      </w:r>
    </w:p>
    <w:p>
      <w:r>
        <w:t>My my I have never watched so many movies in one night with my mommy</w:t>
      </w:r>
    </w:p>
    <w:p>
      <w:r>
        <w:t>@msmack9871  I'm only telling the truth..... You know you have skills</w:t>
      </w:r>
    </w:p>
    <w:p>
      <w:r>
        <w:t>@cowpunkmom Sweet deal! I so want to see that movie! Methinks we may have to do a Star Trek movie night some time, hmm?</w:t>
      </w:r>
    </w:p>
    <w:p>
      <w:r>
        <w:t>had a awesome day!</w:t>
      </w:r>
    </w:p>
    <w:p>
      <w:r>
        <w:t>@ageofbrillig nice one  what do you suggest I order there?</w:t>
      </w:r>
    </w:p>
    <w:p>
      <w:r>
        <w:t>Message me to book your piercing appointment now !</w:t>
      </w:r>
    </w:p>
    <w:p>
      <w:r>
        <w:t>Time to get off the puter. Nite all.</w:t>
      </w:r>
    </w:p>
    <w:p>
      <w:r>
        <w:t>@gleannignacio hehe true. i wonder what he will come up with</w:t>
      </w:r>
    </w:p>
    <w:p>
      <w:r>
        <w:t>@NatalieAurora lmao according to the away, they're there. current focus: tripping, ugly pics, same dress, fat looking</w:t>
      </w:r>
    </w:p>
    <w:p>
      <w:r>
        <w:t>live long and prosper  #fb</w:t>
      </w:r>
    </w:p>
    <w:p>
      <w:r>
        <w:t>i love love love silverstein.  work tomorrow. boo!</w:t>
      </w:r>
    </w:p>
    <w:p>
      <w:r>
        <w:t>I love that my boyfriends loves my mac n cheese. he even took some to work with him</w:t>
      </w:r>
    </w:p>
    <w:p>
      <w:r>
        <w:t>uqh soo boredd supposedd to be asleep cuzz i have too wakke upp earlyy but i juss cantt sleepp.! omq tomorroww iss mother's dayy</w:t>
      </w:r>
    </w:p>
    <w:p>
      <w:r>
        <w:t>@Cortnee4Christ Made so many new friends on Twitter around USA. Another bike across USA trip would be amazing to see people!</w:t>
      </w:r>
    </w:p>
    <w:p>
      <w:r>
        <w:t>Just gave my mommy her Mother's Day present...a purple ipod  http://twitpic.com/4wcpt</w:t>
      </w:r>
    </w:p>
    <w:p>
      <w:r>
        <w:t>happy mother's day to all moms in the planet!</w:t>
      </w:r>
    </w:p>
    <w:p>
      <w:r>
        <w:t>Noticed Wellwood has all his teeth in tonight, that's nice</w:t>
      </w:r>
    </w:p>
    <w:p>
      <w:r>
        <w:t>i just wanna say happy mother's day to all the mommy's out there</w:t>
      </w:r>
    </w:p>
    <w:p>
      <w:r>
        <w:t>@MarissaC500 Aww!  That's so sweet!  So glad she's home with you now. Happy mother's day to you</w:t>
      </w:r>
    </w:p>
    <w:p>
      <w:r>
        <w:t>@spicydesign Look at this ! http://twitpic.com/4wcqa  I can't see them at all. What the heck..</w:t>
      </w:r>
    </w:p>
    <w:p>
      <w:r>
        <w:t>@mrskutcher yes he is hot. you all make the perfect pair. very sexy and stylish. Have a wonderful mothers day</w:t>
      </w:r>
    </w:p>
    <w:p>
      <w:r>
        <w:t>OMG... Folding my laundry and matched ALL socks to its perfect pair!  Good laundry folding day it is</w:t>
      </w:r>
    </w:p>
    <w:p>
      <w:r>
        <w:t>Everyone going to the hometown show is excited they get to go on Thames Street. I'M GONNA SEE THE ORIGINAL THAMES RIVER, BITCH. ohhhh.</w:t>
      </w:r>
    </w:p>
    <w:p>
      <w:r>
        <w:t>@afton_volturi ** Slaps self on forehead **  Pardon me!</w:t>
      </w:r>
    </w:p>
    <w:p>
      <w:r>
        <w:t>also @haveitsweet your caramels are like crack....  just thought you should know.</w:t>
      </w:r>
    </w:p>
    <w:p>
      <w:r>
        <w:t>Ima go to sleep long day ahead....And its all Benicks fault ,i so dislike him. &gt;=( Well Good Nite World!</w:t>
      </w:r>
    </w:p>
    <w:p>
      <w:r>
        <w:t>@TerrenceJ106 i wanna join the twit Club......</w:t>
      </w:r>
    </w:p>
    <w:p>
      <w:r>
        <w:t>Hoping all my friends who are mothers have a wonderful Mothers's Day. I'm spending mine with my 2 AWESOME SONS!   so happy about that!</w:t>
      </w:r>
    </w:p>
    <w:p>
      <w:r>
        <w:t>Wishing everyone a good night</w:t>
      </w:r>
    </w:p>
    <w:p>
      <w:r>
        <w:t>@MoreDior if u can smell goodness all around you and energy of big city and pinch on butt feel real YES u are in Chicago</w:t>
      </w:r>
    </w:p>
    <w:p>
      <w:r>
        <w:t>@vulcansmuse @lorirusso still waiting to have a beer with Moldovan. At least he's happy I came.</w:t>
      </w:r>
    </w:p>
    <w:p>
      <w:r>
        <w:t>Yao is out for the rest of the season! NOOO!..staying home on a Saturday night...SHOCK....got my phone fixed</w:t>
      </w:r>
    </w:p>
    <w:p>
      <w:r>
        <w:t>Y is it when I luv someone I fear them? i just wish someone can exsplain it 2 me</w:t>
      </w:r>
    </w:p>
    <w:p>
      <w:r>
        <w:t>Going to bed. Goodnight!  x</w:t>
      </w:r>
    </w:p>
    <w:p>
      <w:r>
        <w:t>THE CURIOUS CASE OF BENJAMIN BUTTON!!!!! I'm so excited about this fucking movie</w:t>
      </w:r>
    </w:p>
    <w:p>
      <w:r>
        <w:t>After sleeping in  the rest of the day was busy. however, I got to spend the last of it with my favorite babysittee (the kids are great!).</w:t>
      </w:r>
    </w:p>
    <w:p>
      <w:r>
        <w:t>@mundah and I'm really glad you were able to watch the game</w:t>
      </w:r>
    </w:p>
    <w:p>
      <w:r>
        <w:t>@ObviousLB *bows*  I try...sometimes it is hard</w:t>
      </w:r>
    </w:p>
    <w:p>
      <w:r>
        <w:t>@TerrenceJ106 heyy terrence u should come to my school on May 29th for our talent show</w:t>
      </w:r>
    </w:p>
    <w:p>
      <w:r>
        <w:t>Buenas noches!! Hope I dream of either heaven, music, dolphins, or the sea. Sweet dreams to all</w:t>
      </w:r>
    </w:p>
    <w:p>
      <w:r>
        <w:t>@WatchMeRise youre very welcome....you deserve it!!</w:t>
      </w:r>
    </w:p>
    <w:p>
      <w:r>
        <w:t>@Mattdavelewis Lol Your tweets are so funny! I met you in Calgary! You're awesome  Can't wait for the next HP movie!</w:t>
      </w:r>
    </w:p>
    <w:p>
      <w:r>
        <w:t>@Dhympna Sweetie, if you refuse to offend, who will?  We expect it -- nay, we count on it.</w:t>
      </w:r>
    </w:p>
    <w:p>
      <w:r>
        <w:t>Very tired from a day of awesomeness and cake    Now time for a bit of sleep.</w:t>
      </w:r>
    </w:p>
    <w:p>
      <w:r>
        <w:t>@dustyedwards  Those dog pic had me  ROLF!  The one  with the snow stuck too it  has that "if looks could kill look" way funny</w:t>
      </w:r>
    </w:p>
    <w:p>
      <w:r>
        <w:t>@madfatter I just re-skinned. Still figuring why tweetsuite isn't updating</w:t>
      </w:r>
    </w:p>
    <w:p>
      <w:r>
        <w:t>@BooG_PopuLarEnt awww boog u aint been on in a min....hey to ya.  but that's whats up enjoy ya'll selves especially your lil cousin.</w:t>
      </w:r>
    </w:p>
    <w:p>
      <w:r>
        <w:t>@Praxilla As opposed to twitter, where all we can do is talk to people.  SL is fun. I already have way too many ways to distract myself.</w:t>
      </w:r>
    </w:p>
    <w:p>
      <w:r>
        <w:t>@nickiminaj pleeeeeease pleeeease make me a dj drop</w:t>
      </w:r>
    </w:p>
    <w:p>
      <w:r>
        <w:t>@Roqayah good morning</w:t>
      </w:r>
    </w:p>
    <w:p>
      <w:r>
        <w:t>@msdahlia got the txt - holla when ya need me</w:t>
      </w:r>
    </w:p>
    <w:p>
      <w:r>
        <w:t>What if Twitter was really called "Twatter"? I'm posting a Twat!</w:t>
      </w:r>
    </w:p>
    <w:p>
      <w:r>
        <w:t>@stevecarell Hey Steve.   I think you are such an awesome actor. I love every movie you are in, and I love The Office.</w:t>
      </w:r>
    </w:p>
    <w:p>
      <w:r>
        <w:t>With sean s. watching house of a thousand corpes</w:t>
      </w:r>
    </w:p>
    <w:p>
      <w:r>
        <w:t>@trishapocalypse  and I luh you tooooo</w:t>
      </w:r>
    </w:p>
    <w:p>
      <w:r>
        <w:t>@jovialjen The fever's gone ... Thanks Jen!</w:t>
      </w:r>
    </w:p>
    <w:p>
      <w:r>
        <w:t>had a GREATTTTTT day    taking Liz home now. &lt;3</w:t>
      </w:r>
    </w:p>
    <w:p>
      <w:r>
        <w:t>let's make this last forever.</w:t>
      </w:r>
    </w:p>
    <w:p>
      <w:r>
        <w:t>@oreoking awe thanks</w:t>
      </w:r>
    </w:p>
    <w:p>
      <w:r>
        <w:t>@missSHANNAbaby YAY  u get to see ddub again ;) those 5 men always keep me happy &amp; motivated</w:t>
      </w:r>
    </w:p>
    <w:p>
      <w:r>
        <w:t>@swfanworks --that came to my mind. So I said it. And it has now been adapted into my family's vocabulary</w:t>
      </w:r>
    </w:p>
    <w:p>
      <w:r>
        <w:t>@JoeJonas1Fan1 haha yay for crust  (i tend to be a little weird when im super bored lol)</w:t>
      </w:r>
    </w:p>
    <w:p>
      <w:r>
        <w:t>The ultimate shirt folding tool (http://www.flipfold.com/)- I saw @sheldoncooper using this in one of Big Bang Theory's episodes</w:t>
      </w:r>
    </w:p>
    <w:p>
      <w:r>
        <w:t>K now that, that fiasco is all wrapped and good too go  back to studying for midterms =(</w:t>
      </w:r>
    </w:p>
    <w:p>
      <w:r>
        <w:t>@deleise @nataliewitcher I miss all you OK girls.    Happy Mother's Day to all y'all.</w:t>
      </w:r>
    </w:p>
    <w:p>
      <w:r>
        <w:t>he's pretty cute.</w:t>
      </w:r>
    </w:p>
    <w:p>
      <w:r>
        <w:t>Is enjoying staying in the house today</w:t>
      </w:r>
    </w:p>
    <w:p>
      <w:r>
        <w:t>I mean i'm tired, and sooooo freakin in love with my @airrbear.</w:t>
      </w:r>
    </w:p>
    <w:p>
      <w:r>
        <w:t>after 11 months....back to twitter again</w:t>
      </w:r>
    </w:p>
    <w:p>
      <w:r>
        <w:t>who said i can't wear my converse with my dress?</w:t>
      </w:r>
    </w:p>
    <w:p>
      <w:r>
        <w:t>shouts out to @DujourMag and @jkldesign</w:t>
      </w:r>
    </w:p>
    <w:p>
      <w:r>
        <w:t>Ouutside in the city talkin to trey trey  i misssed him</w:t>
      </w:r>
    </w:p>
    <w:p>
      <w:r>
        <w:t>@konghee It's allright pastor, jiayou for the book!!</w:t>
      </w:r>
    </w:p>
    <w:p>
      <w:r>
        <w:t>@MarijuanaDeals I have the best bestfriend in the whole world .. My Mother's Day present = ambien, klonopin and a quarter! woohoo!  smh...</w:t>
      </w:r>
    </w:p>
    <w:p>
      <w:r>
        <w:t>Listening to Jesse's music  &amp; on MySpace. Also getting the hang of Twiiter. I feel that i need more followers.  Don't be shy!</w:t>
      </w:r>
    </w:p>
    <w:p>
      <w:r>
        <w:t>@Pamluther ah . thanks .. appreciate it</w:t>
      </w:r>
    </w:p>
    <w:p>
      <w:r>
        <w:t>i would take the ???s out the sky for you</w:t>
      </w:r>
    </w:p>
    <w:p>
      <w:r>
        <w:t>@MrsTravisBennet its cool.  Im glad everyone had a nice date night.  Maybe one day ill get one too.</w:t>
      </w:r>
    </w:p>
    <w:p>
      <w:r>
        <w:t>Cavs do it again!!  Oh yea!</w:t>
      </w:r>
    </w:p>
    <w:p>
      <w:r>
        <w:t>blastinggg music.</w:t>
      </w:r>
    </w:p>
    <w:p>
      <w:r>
        <w:t>happy sunday peeps</w:t>
      </w:r>
    </w:p>
    <w:p>
      <w:r>
        <w:t>around, reading, bed.</w:t>
      </w:r>
    </w:p>
    <w:p>
      <w:r>
        <w:t>is excited about so R and R for mother's day</w:t>
      </w:r>
    </w:p>
    <w:p>
      <w:r>
        <w:t>just about to go home. I'm usually 'mr. positive' but this has been one of those daze. well, 15 mins until tomorrow!</w:t>
      </w:r>
    </w:p>
    <w:p>
      <w:r>
        <w:t>@denharsh i'm afraid im def. a product of the NRI Karan Johar generation- I've been watching a lot of classics this semester</w:t>
      </w:r>
    </w:p>
    <w:p>
      <w:r>
        <w:t>@MzWhatThePuck Good luck  I wanna see them again too. I waited outside by their buses to see them before, no autographs tho!</w:t>
      </w:r>
    </w:p>
    <w:p>
      <w:r>
        <w:t>@Peacehippie04 is a loser;) baha, dude! i'm gonna come &amp; put those pictures on my myspace really quick!</w:t>
      </w:r>
    </w:p>
    <w:p>
      <w:r>
        <w:t>@wordcharmer FUZE was giving away capes at Komen's Race for the Cure today! And I'd always love a hug from you hun!</w:t>
      </w:r>
    </w:p>
    <w:p>
      <w:r>
        <w:t>loviiing declan</w:t>
      </w:r>
    </w:p>
    <w:p>
      <w:r>
        <w:t>@dbvictoria love the necklace!  What a fun idea</w:t>
      </w:r>
    </w:p>
    <w:p>
      <w:r>
        <w:t>9 imperials later, I'm ready ready for a nap.</w:t>
      </w:r>
    </w:p>
    <w:p>
      <w:r>
        <w:t>@tidewaterknits Definitely! I have usually found that critics know virtually nothing of what constitutes a good movie. Rarely am I wrong.</w:t>
      </w:r>
    </w:p>
    <w:p>
      <w:r>
        <w:t>@eridge I was just thinking that</w:t>
      </w:r>
    </w:p>
    <w:p>
      <w:r>
        <w:t>@TheLonelyGnome Marche! I want rosti and crepes.</w:t>
      </w:r>
    </w:p>
    <w:p>
      <w:r>
        <w:t>@ChynaDollxo  Na my friend.. why? you ask  is it my great physique lol</w:t>
      </w:r>
    </w:p>
    <w:p>
      <w:r>
        <w:t>Wishing all a Wonderful and Happy Mother's Day</w:t>
      </w:r>
    </w:p>
    <w:p>
      <w:r>
        <w:t>@cecewhi92 That is one of my Favorite EVER!!!! He is THE BEST!! No doubt! I am so glad you like him too! XOXO</w:t>
      </w:r>
    </w:p>
    <w:p>
      <w:r>
        <w:t>feels sickly. i need a personal assistant to keep fast food away from me! any takers?</w:t>
      </w:r>
    </w:p>
    <w:p>
      <w:r>
        <w:t>@yaykimo baaha  &amp; healthy choice my friend! (:</w:t>
      </w:r>
    </w:p>
    <w:p>
      <w:r>
        <w:t>@liadoria nat has a twitter acct!</w:t>
      </w:r>
    </w:p>
    <w:p>
      <w:r>
        <w:t>Home now!!! LOL but leaving again on monday for flo rida!!!</w:t>
      </w:r>
    </w:p>
    <w:p>
      <w:r>
        <w:t>wow tiz almost midnite o_O bedtime for me!! ha gnite gorgeous ppl  *HADtheBESTdayEVER*</w:t>
      </w:r>
    </w:p>
    <w:p>
      <w:r>
        <w:t>Archuleta &amp; Cook will arrive in 2 days!!</w:t>
      </w:r>
    </w:p>
    <w:p>
      <w:r>
        <w:t>heading to bed with tea to finish Breaking Dawn.</w:t>
      </w:r>
    </w:p>
    <w:p>
      <w:r>
        <w:t>Should be moving in to my apartment but 14 mile bike ride and ice cream instead</w:t>
      </w:r>
    </w:p>
    <w:p>
      <w:r>
        <w:t>@QueenSapphyre So!!! Why should that matter? I bet you would be GREAT at it! I do!!! It's what you love, right? Why not go for it!</w:t>
      </w:r>
    </w:p>
    <w:p>
      <w:r>
        <w:t>@PANICitsLeslie Aww that's still awesome. You had fun though I can assume.</w:t>
      </w:r>
    </w:p>
    <w:p>
      <w:r>
        <w:t>@MariM525 lol I am blessed to have you in my life too "mama"  Sorry about your back pain. You should do some stretches.</w:t>
      </w:r>
    </w:p>
    <w:p>
      <w:r>
        <w:t>@kristi_crow he's happy because hs is there haha I know we would be</w:t>
      </w:r>
    </w:p>
    <w:p>
      <w:r>
        <w:t>krys: running, mud baths and nice French food in napa w/ jimming</w:t>
      </w:r>
    </w:p>
    <w:p>
      <w:r>
        <w:t>moshing to fall out boy, and confetti bears are falling from the sky</w:t>
      </w:r>
    </w:p>
    <w:p>
      <w:r>
        <w:t>@Jayeliwood No it's not sad. Should make you proud</w:t>
      </w:r>
    </w:p>
    <w:p>
      <w:r>
        <w:t>Moveout should be fun. Thank you VT students for working to make VT the best that it can possibly be</w:t>
      </w:r>
    </w:p>
    <w:p>
      <w:r>
        <w:t>I'm on my way to see '17 Again'.  I've wanted to see it for a looong time</w:t>
      </w:r>
    </w:p>
    <w:p>
      <w:r>
        <w:t>@sueandsteve Wow, thats quite the trip!</w:t>
      </w:r>
    </w:p>
    <w:p>
      <w:r>
        <w:t>So apparently i left my front door wide open before going out to my show. With my and my moms laptops on the coffee table. Love my area</w:t>
      </w:r>
    </w:p>
    <w:p>
      <w:r>
        <w:t>@kirash4 OMG~ that did not sound right...** U Better B Grinning **  thx</w:t>
      </w:r>
    </w:p>
    <w:p>
      <w:r>
        <w:t>@Metqueen sounds awesome..</w:t>
      </w:r>
    </w:p>
    <w:p>
      <w:r>
        <w:t>@pageoneresults more seo voodoo  Google has your cache. NOARCHIVE only hides it from users.</w:t>
      </w:r>
    </w:p>
    <w:p>
      <w:r>
        <w:t>@darrala sorry again, I don't have a twitter ap on my phone, so I only text to it, I can only reply on the internet for now.</w:t>
      </w:r>
    </w:p>
    <w:p>
      <w:r>
        <w:t>Lovin' @miacarruthers, @TheRealJordin, &amp; @Adrienne_Bailon SOOOO much right now!</w:t>
      </w:r>
    </w:p>
    <w:p>
      <w:r>
        <w:t>@SKILLETfan01 i had to make sure I was looking at the right game summary...</w:t>
      </w:r>
    </w:p>
    <w:p>
      <w:r>
        <w:t>@bsweichsel That was like eight years ago. Not so sure it would happen now</w:t>
      </w:r>
    </w:p>
    <w:p>
      <w:r>
        <w:t>@erichalvorsen @LorenBrinton @nicksantino i say you all tour again. same lineup...with austin gibbs!</w:t>
      </w:r>
    </w:p>
    <w:p>
      <w:r>
        <w:t>@homeworld http://is.gd/yiOj</w:t>
      </w:r>
    </w:p>
    <w:p>
      <w:r>
        <w:t>Getting some sleep. Stuff with the family and a ton of homework tomorrow. Night</w:t>
      </w:r>
    </w:p>
    <w:p>
      <w:r>
        <w:t>@myjacksonbrowne  hey y'all, we are waiting for final edits on our cover of "sombody's baby."  can't wait for some input</w:t>
      </w:r>
    </w:p>
    <w:p>
      <w:r>
        <w:t>Gorgeous day!  Worked the Master Gardener plant sale, trimmed smoke bushes, and now to do some writing.</w:t>
      </w:r>
    </w:p>
    <w:p>
      <w:r>
        <w:t>dancing around and cleaning the house..... loving my sunday so far</w:t>
      </w:r>
    </w:p>
    <w:p>
      <w:r>
        <w:t>@kylieireland Do you have a facebook page? If not I'll email you pictures of my bangs. If you don't like them I'll blame the kitties.</w:t>
      </w:r>
    </w:p>
    <w:p>
      <w:r>
        <w:t>@studio8 --sorry for running over uncle Terry, but he just wasn't living up to his potential. expecting more from his next return.</w:t>
      </w:r>
    </w:p>
    <w:p>
      <w:r>
        <w:t>@kimgoss i been saying that the past 2 weeks that i miss playing spades and drinkin chillin.. the good old days.. let me know baby</w:t>
      </w:r>
    </w:p>
    <w:p>
      <w:r>
        <w:t>@BHA It takes a big man to type a sad tweet like that!</w:t>
      </w:r>
    </w:p>
    <w:p>
      <w:r>
        <w:t>@jtimberlake i think u have more than enough friends now, including me lol</w:t>
      </w:r>
    </w:p>
    <w:p>
      <w:r>
        <w:t>@triplesix_ Whoop whooop</w:t>
      </w:r>
    </w:p>
    <w:p>
      <w:r>
        <w:t>Sooo, I spent most of my day sitting at home in front of the computer in my pajamas...I love these days.</w:t>
      </w:r>
    </w:p>
    <w:p>
      <w:r>
        <w:t>@katevoegele that was an amazing concert!!! got some really good video and pictures</w:t>
      </w:r>
    </w:p>
    <w:p>
      <w:r>
        <w:t>@kirstiealley: I like your crazy and witty humor!</w:t>
      </w:r>
    </w:p>
    <w:p>
      <w:r>
        <w:t>And I'm listening to "Wrong" by Depeche Mode.</w:t>
      </w:r>
    </w:p>
    <w:p>
      <w:r>
        <w:t>@MrsBlue23 its been reli gdd ty its 4.50am lol and im not sleeping :O but im watching tv alls good lol how was yours?</w:t>
      </w:r>
    </w:p>
    <w:p>
      <w:r>
        <w:t>@P_LOCA thank you babe  What are you doin this evening?</w:t>
      </w:r>
    </w:p>
    <w:p>
      <w:r>
        <w:t>@jerwjr Thank you!  I'm working on @ddlovato's</w:t>
      </w:r>
    </w:p>
    <w:p>
      <w:r>
        <w:t>http://twitpic.com/4wdgr - Yay! I'm a blonde again!! I feel so girly</w:t>
      </w:r>
    </w:p>
    <w:p>
      <w:r>
        <w:t>some pics up from groundup event  check myspace!</w:t>
      </w:r>
    </w:p>
    <w:p>
      <w:r>
        <w:t>@Blueeyes31 I will be uploading soon!    http://myloc.me/FEb</w:t>
      </w:r>
    </w:p>
    <w:p>
      <w:r>
        <w:t>@amoonchilde  Thank you!  Tomorrow is my b-day too! I tease my Mom and tell her I was her Mother's Day gift.</w:t>
      </w:r>
    </w:p>
    <w:p>
      <w:r>
        <w:t>@claudiajordan Nice! Elise rolled out  Thas wassup! Have fun, ladies!</w:t>
      </w:r>
    </w:p>
    <w:p>
      <w:r>
        <w:t>@joeterrell Cool. You should qik some stuff from the newsroom sometime. LOL.</w:t>
      </w:r>
    </w:p>
    <w:p>
      <w:r>
        <w:t>is up. moooooorning!  http://plurk.com/p/su3dg</w:t>
      </w:r>
    </w:p>
    <w:p>
      <w:r>
        <w:t>@adventureaddict Awesome, congrats on completing it! (I can't believe you cycled the distance to my cottage though in 1 day.  )</w:t>
      </w:r>
    </w:p>
    <w:p>
      <w:r>
        <w:t>@Kweeenie He's too old school for burnouts. Just a lap around the track, like they used to.  #NASCAR</w:t>
      </w:r>
    </w:p>
    <w:p>
      <w:r>
        <w:t>my teeeeeeeeeeeeeth, hurt a lot. The mall was funnn today, i made 10dolla, not 15.  better than nothing, right?! HEHE.</w:t>
      </w:r>
    </w:p>
    <w:p>
      <w:r>
        <w:t>Ha, sure  hey, text me normal. 512 718 4879</w:t>
      </w:r>
    </w:p>
    <w:p>
      <w:r>
        <w:t>@BarbaraNixon THAT was a GREAT AMP JOKE.. Thanks for sharing</w:t>
      </w:r>
    </w:p>
    <w:p>
      <w:r>
        <w:t>going to bed soon</w:t>
      </w:r>
    </w:p>
    <w:p>
      <w:r>
        <w:t>dont put behind the wheel lmfao today was fun</w:t>
      </w:r>
    </w:p>
    <w:p>
      <w:r>
        <w:t>sleep time  big/little lunch tomorrow at olive garden</w:t>
      </w:r>
    </w:p>
    <w:p>
      <w:r>
        <w:t>@PrincessSuperC good luck C have funn!</w:t>
      </w:r>
    </w:p>
    <w:p>
      <w:r>
        <w:t>@Jean_Pierce Well the Enterprise E, the NX-01, or the NCC 1701(no bloody A,B,C,D, or E)</w:t>
      </w:r>
    </w:p>
    <w:p>
      <w:r>
        <w:t>too much sulking over being single going on tonight on tumblr - gru3some: I am here to save the day.  http://tumblr.com/xd51qx88b</w:t>
      </w:r>
    </w:p>
    <w:p>
      <w:r>
        <w:t>Going to go kennel the dogs and then I am going to watch Goblet of Fire</w:t>
      </w:r>
    </w:p>
    <w:p>
      <w:r>
        <w:t>@syedbalkhi It's ok now ! I've cleared my cache and everything is fine</w:t>
      </w:r>
    </w:p>
    <w:p>
      <w:r>
        <w:t>being a computer geek is entertaining.... i think.</w:t>
      </w:r>
    </w:p>
    <w:p>
      <w:r>
        <w:t>@mileycyrus is on the radio</w:t>
      </w:r>
    </w:p>
    <w:p>
      <w:r>
        <w:t>Watching The Nightmare Before Christmas &lt;3 Ask me if I care that neither Halloween nor Christmas is any time soon</w:t>
      </w:r>
    </w:p>
    <w:p>
      <w:r>
        <w:t>Thanks for the concern, guys. A few stitches later, all is well. Whew.</w:t>
      </w:r>
    </w:p>
    <w:p>
      <w:r>
        <w:t>curlymamaw @Paul_Colman  thought you'd like it ! 9</w:t>
      </w:r>
    </w:p>
    <w:p>
      <w:r>
        <w:t>has just arrived in Singapore.</w:t>
      </w:r>
    </w:p>
    <w:p>
      <w:r>
        <w:t>@Carolina2676 lol... that's cool u can enjoy the show together! Tell him I said hi!</w:t>
      </w:r>
    </w:p>
    <w:p>
      <w:r>
        <w:t>now accepting maid applications.  would be nice if you'd start first thing tomorrow - would make a wonderful Mother's Day present!</w:t>
      </w:r>
    </w:p>
    <w:p>
      <w:r>
        <w:t>paramore songs? one of the best! currently listening to "emergency"</w:t>
      </w:r>
    </w:p>
    <w:p>
      <w:r>
        <w:t>Having dinner @ Rainforest Cafe with Laura.</w:t>
      </w:r>
    </w:p>
    <w:p>
      <w:r>
        <w:t>My lesson is finally done for tomorrow morning. I am looking forward to speaking to the high schoolers on dating.</w:t>
      </w:r>
    </w:p>
    <w:p>
      <w:r>
        <w:t>@KeriLyn2980 Totally  plain and simple.. i hate all thoes bridezilla shows.. if i was the groom i'd be running far far away!</w:t>
      </w:r>
    </w:p>
    <w:p>
      <w:r>
        <w:t>Has roughly cleaned his room, and now is heading to Pablos to read</w:t>
      </w:r>
    </w:p>
    <w:p>
      <w:r>
        <w:t>@SKORPIOLOVE  I know... just when I was starting to think this break-up was gonna have me up all night tossin and turnin.. no ma'am!</w:t>
      </w:r>
    </w:p>
    <w:p>
      <w:r>
        <w:t>I Luv Da movie Say Anything...  ? http://blip.fm/~5yroy</w:t>
      </w:r>
    </w:p>
    <w:p>
      <w:r>
        <w:t>@caroldee77 haha I know.  Sorry about all the typos in that last tweet...blehhh.  ps - Because I Said So is sucha cute movie..  awww</w:t>
      </w:r>
    </w:p>
    <w:p>
      <w:r>
        <w:t>@emilmor mmm, wanna go see Little Big Town next Sunday @ 4 @ Chesapeake Jubilee?</w:t>
      </w:r>
    </w:p>
    <w:p>
      <w:r>
        <w:t>Laying in the dark thinking of you.</w:t>
      </w:r>
    </w:p>
    <w:p>
      <w:r>
        <w:t>says gots my mom a digital picture frame bout to scan pics of her wedding n all that mushy stuff  http://plurk.com/p/su3eq</w:t>
      </w:r>
    </w:p>
    <w:p>
      <w:r>
        <w:t>Joining facebeek.  What a loser, I have no friends   Amy where are you?</w:t>
      </w:r>
    </w:p>
    <w:p>
      <w:r>
        <w:t>59 may be my new FAV number!!!</w:t>
      </w:r>
    </w:p>
    <w:p>
      <w:r>
        <w:t>@kennytheteddybR I went to target too</w:t>
      </w:r>
    </w:p>
    <w:p>
      <w:r>
        <w:t>@NeishaNay im gone miss ya'll Lol.don laugh@me im serious.its bittersweet. lookin forward 2goin home but cant wait till nx semester!</w:t>
      </w:r>
    </w:p>
    <w:p>
      <w:r>
        <w:t>going to eat rice and fried chicken from sederhana  the padang restaurant! yummy!</w:t>
      </w:r>
    </w:p>
    <w:p>
      <w:r>
        <w:t>@rowansong !!! It's fantastic!</w:t>
      </w:r>
    </w:p>
    <w:p>
      <w:r>
        <w:t>@aziraA YEAYYY! good for you</w:t>
      </w:r>
    </w:p>
    <w:p>
      <w:r>
        <w:t>@arinbjorn Thank you for sharing. I appreciate your honesty  I hadn't tweeted for 30 some odd hours and got a little tweet happy.</w:t>
      </w:r>
    </w:p>
    <w:p>
      <w:r>
        <w:t>@macgenie sounds like an episode of TV Wine Library with @Garyvee.</w:t>
      </w:r>
    </w:p>
    <w:p>
      <w:r>
        <w:t>@lightthematch mmm thanks, if u get too stoned and eat it thats cool</w:t>
      </w:r>
    </w:p>
    <w:p>
      <w:r>
        <w:t>@SophiaF3F3 I LOVE IT!!!!!!!!!!!!!!!!!!!!!! I ALSO LIKE THE NEW PROFILE PIC!!!!!!!!!!!!!!!!!!!!</w:t>
      </w:r>
    </w:p>
    <w:p>
      <w:r>
        <w:t>What about APE and server-side javascript with #mootools ? http://tinyurl.com/odqwgh  (via @paraboul)</w:t>
      </w:r>
    </w:p>
    <w:p>
      <w:r>
        <w:t>@courseofhistory Vancouver, so classy.  #canucks</w:t>
      </w:r>
    </w:p>
    <w:p>
      <w:r>
        <w:t>reading Evermore by Lynn Viehl.</w:t>
      </w:r>
    </w:p>
    <w:p>
      <w:r>
        <w:t>@waynemansfield  Mine are older than yours.</w:t>
      </w:r>
    </w:p>
    <w:p>
      <w:r>
        <w:t>downloading apps for my iphone</w:t>
      </w:r>
    </w:p>
    <w:p>
      <w:r>
        <w:t>These days have been looking better better betterrrrrrrr.</w:t>
      </w:r>
    </w:p>
    <w:p>
      <w:r>
        <w:t>@Jinxie_G yup - that's where I watch all my movies</w:t>
      </w:r>
    </w:p>
    <w:p>
      <w:r>
        <w:t>Such a long day!!! So much fun though  tomorrow will be just as much.</w:t>
      </w:r>
    </w:p>
    <w:p>
      <w:r>
        <w:t>@valerie2776 Quite a few. Peacocks and Oceanographer's Choice are my new favorites to play</w:t>
      </w:r>
    </w:p>
    <w:p>
      <w:r>
        <w:t>Off to see Wolverine</w:t>
      </w:r>
    </w:p>
    <w:p>
      <w:r>
        <w:t>Trying this twitter thing out. Facebook is finally a routine for me, now i need to figure out how to do the twitter thing</w:t>
      </w:r>
    </w:p>
    <w:p>
      <w:r>
        <w:t>Alright, so playing cards in the rain wasn't the smartest idea, and now I might be sick... but it was fun</w:t>
      </w:r>
    </w:p>
    <w:p>
      <w:r>
        <w:t>@Samantha797 Yay! Tell her I said congrats</w:t>
      </w:r>
    </w:p>
    <w:p>
      <w:r>
        <w:t>@Mary_R_Roberts I LOOK forward to seeing and sharing</w:t>
      </w:r>
    </w:p>
    <w:p>
      <w:r>
        <w:t>I hope Mama likes her Mother's day present</w:t>
      </w:r>
    </w:p>
    <w:p>
      <w:r>
        <w:t>Happy Mothers day to all mums</w:t>
      </w:r>
    </w:p>
    <w:p>
      <w:r>
        <w:t>Chilling wit da bestie kendra...lmao!! she fell out da shower...gotta luv her tho..!!  *~P?T~*</w:t>
      </w:r>
    </w:p>
    <w:p>
      <w:r>
        <w:t>@chloewolf Except for Josh, you like some LAME dudes.</w:t>
      </w:r>
    </w:p>
    <w:p>
      <w:r>
        <w:t>More pictures! It was such a pretty day  http://tr.im/kWOD #fb</w:t>
      </w:r>
    </w:p>
    <w:p>
      <w:r>
        <w:t>@cdlowell Jars was gonna be my answer</w:t>
      </w:r>
    </w:p>
    <w:p>
      <w:r>
        <w:t>@cl2425 Hey girl!  Yeah, my allergies kick in at the most random times. Hmph.</w:t>
      </w:r>
    </w:p>
    <w:p>
      <w:r>
        <w:t>@critter42 I know   Guess I was hoping they'd revitalize the plot lines as well instead of reverting to old cliches!</w:t>
      </w:r>
    </w:p>
    <w:p>
      <w:r>
        <w:t>I think Steph will enjoy her first Mother's Day tomorrow.</w:t>
      </w:r>
    </w:p>
    <w:p>
      <w:r>
        <w:t>Nighty night Twits! Tty in the morning...</w:t>
      </w:r>
    </w:p>
    <w:p>
      <w:r>
        <w:t>@WildFlowerSweet lol... hell yeah!</w:t>
      </w:r>
    </w:p>
    <w:p>
      <w:r>
        <w:t>"Bad words are a crutch, they lead to tattoos and peircings!"  Hahahaha!</w:t>
      </w:r>
    </w:p>
    <w:p>
      <w:r>
        <w:t>@rjdempsey savour these moments!  #canucks</w:t>
      </w:r>
    </w:p>
    <w:p>
      <w:r>
        <w:t>Eating some ice cream cake  its bomb!</w:t>
      </w:r>
    </w:p>
    <w:p>
      <w:r>
        <w:t>@tammytrent **left off the "again" in the title...whoops!</w:t>
      </w:r>
    </w:p>
    <w:p>
      <w:r>
        <w:t>@Candice_Jo you'll have a drink bc the race is over...I'm telling you,it's an addiction that leads to Elvis presiding over our wedding</w:t>
      </w:r>
    </w:p>
    <w:p>
      <w:r>
        <w:t>@DarryleP I just have one, he is 14 months. I don't think he realizes that it is Mother's Day tomorrow. LOL!</w:t>
      </w:r>
    </w:p>
    <w:p>
      <w:r>
        <w:t>bundy. in 3 days.!!!! warm weather here i come!</w:t>
      </w:r>
    </w:p>
    <w:p>
      <w:r>
        <w:t>@rockndan dude... i tried the vegetarian thing and i lasted about 2 months... good luck!!! going vegan is intense!!! good move though.</w:t>
      </w:r>
    </w:p>
    <w:p>
      <w:r>
        <w:t>@vivianakacreoen Oh ok  thnks tho for adding me</w:t>
      </w:r>
    </w:p>
    <w:p>
      <w:r>
        <w:t>trying to learn to tweet!!  it's all good I hope..</w:t>
      </w:r>
    </w:p>
    <w:p>
      <w:r>
        <w:t>@bwmson And so very you.  You know I say it w/ nothing but love, dude.</w:t>
      </w:r>
    </w:p>
    <w:p>
      <w:r>
        <w:t>@MzDeDaze you're welcome</w:t>
      </w:r>
    </w:p>
    <w:p>
      <w:r>
        <w:t>@bitchmobile I had one of those in south Florida. Mowing around it could hurt</w:t>
      </w:r>
    </w:p>
    <w:p>
      <w:r>
        <w:t>@roxylove524 hope you have fun tonight</w:t>
      </w:r>
    </w:p>
    <w:p>
      <w:r>
        <w:t>Happy Mother's Day!</w:t>
      </w:r>
    </w:p>
    <w:p>
      <w:r>
        <w:t>@Soonmethod @clofresh Thanks for the greeting</w:t>
      </w:r>
    </w:p>
    <w:p>
      <w:r>
        <w:t>@Krrrrsty didnt know you were solo for the game tonight. We should have watched the game together. Maybe next time.</w:t>
      </w:r>
    </w:p>
    <w:p>
      <w:r>
        <w:t>The wife gets stung by a bee and she has been acting like i big ass baby ever since and this was about 5 hours ago.  lol what a baby.</w:t>
      </w:r>
    </w:p>
    <w:p>
      <w:r>
        <w:t>Relaxin after a fun day</w:t>
      </w:r>
    </w:p>
    <w:p>
      <w:r>
        <w:t>@nucLEAH oh yeah, that's right! thanks for reminding me</w:t>
      </w:r>
    </w:p>
    <w:p>
      <w:r>
        <w:t>Saw this lil girl that has big eyes and hair like Dora the explorer. How cute</w:t>
      </w:r>
    </w:p>
    <w:p>
      <w:r>
        <w:t>Just saw Star Trek! It was AMAZING! Seriously, so good. The entire cast was excellent, Spock and Kirk especially.  I want to see it again.</w:t>
      </w:r>
    </w:p>
    <w:p>
      <w:r>
        <w:t>@SRMPROMOINC lol, sounds fun</w:t>
      </w:r>
    </w:p>
    <w:p>
      <w:r>
        <w:t>@TerrenceJ106 lets see.. we hate that groupies are damn near stalkers.. we love that they send gifts..</w:t>
      </w:r>
    </w:p>
    <w:p>
      <w:r>
        <w:t>@IAMSNARKY hmmm how bout my boi an me jammin sum john stephens for ya?</w:t>
      </w:r>
    </w:p>
    <w:p>
      <w:r>
        <w:t>@ItStartsWithUs hey!  sorry for the late reply.but i do plan on posting on both facebook and twitpic.</w:t>
      </w:r>
    </w:p>
    <w:p>
      <w:r>
        <w:t>what a fantastic saturday</w:t>
      </w:r>
    </w:p>
    <w:p>
      <w:r>
        <w:t>had a nice time with her little sister...baby is all grown up</w:t>
      </w:r>
    </w:p>
    <w:p>
      <w:r>
        <w:t>2 ALL THE MOTHER OUT THERE.MAY THE GOD BLESS YOU MOTHERS/MOTHER-FIGURE OUT THERE.KEEP FIGHTN DA GOOD FIGHT &amp; NEVA GIVEUP ON THE YR CHILD.</w:t>
      </w:r>
    </w:p>
    <w:p>
      <w:r>
        <w:t>watching Justin Timberlake on SNL</w:t>
      </w:r>
    </w:p>
    <w:p>
      <w:r>
        <w:t>Happy Mother's day! Sent msg to mom and got her phone call. I wish one day we can live in the same city so I can take care of her.</w:t>
      </w:r>
    </w:p>
    <w:p>
      <w:r>
        <w:t>you can learn a lot from another person.. dont try to out better oneself when its all about love and happiness  goodnight</w:t>
      </w:r>
    </w:p>
    <w:p>
      <w:r>
        <w:t>had a fun time at the concert!  almost got a picture with Taylor Momsen, freakin next in line then she left!</w:t>
      </w:r>
    </w:p>
    <w:p>
      <w:r>
        <w:t>(@danielleejonas) UGH, i love tila. haters need to shut up</w:t>
      </w:r>
    </w:p>
    <w:p>
      <w:r>
        <w:t>@rebeccarem I am on here..finally. AND YAY. seriously. that made my day oh fellow hell ruler</w:t>
      </w:r>
    </w:p>
    <w:p>
      <w:r>
        <w:t>the grates &amp; children collide tonight</w:t>
      </w:r>
    </w:p>
    <w:p>
      <w:r>
        <w:t>Miley Cyrus = great actress</w:t>
      </w:r>
    </w:p>
    <w:p>
      <w:r>
        <w:t>walking by the water in annapolis with froyo and no shoes</w:t>
      </w:r>
    </w:p>
    <w:p>
      <w:r>
        <w:t>@ewkrause Thanks Elaine. I'm clipping reviews for her scrapbook.</w:t>
      </w:r>
    </w:p>
    <w:p>
      <w:r>
        <w:t>@stefangilbert thank you</w:t>
      </w:r>
    </w:p>
    <w:p>
      <w:r>
        <w:t>@NicholeAudrey LOL! Ok, "we" will get right on that. I will let you know the verdict manana. Off to watch a movie with my lovely wife!</w:t>
      </w:r>
    </w:p>
    <w:p>
      <w:r>
        <w:t>just watched yes man. bahaha. that movie is messed up</w:t>
      </w:r>
    </w:p>
    <w:p>
      <w:r>
        <w:t>@KatDerby Haha ya, my friend and I are totally having a kick off party for the occasion!!</w:t>
      </w:r>
    </w:p>
    <w:p>
      <w:r>
        <w:t>Adding names to my Twitter account and learning how to use this amazing thing!</w:t>
      </w:r>
    </w:p>
    <w:p>
      <w:r>
        <w:t>@mrskutcher HUGE difference in temperature from the last time you were here, huh?  Gotta love DC. lol</w:t>
      </w:r>
    </w:p>
    <w:p>
      <w:r>
        <w:t>Yay got the Internet on my itouch working</w:t>
      </w:r>
    </w:p>
    <w:p>
      <w:r>
        <w:t>@nerdwife Now, what on earth led you to believe that?</w:t>
      </w:r>
    </w:p>
    <w:p>
      <w:r>
        <w:t>@KimKardashian saw you today! So BEAUTIFUL!! You looked so good! Glad to see the wonderful turnout!</w:t>
      </w:r>
    </w:p>
    <w:p>
      <w:r>
        <w:t>got a new prom dress</w:t>
      </w:r>
    </w:p>
    <w:p>
      <w:r>
        <w:t>@lilstrobe pshh. Thanks.</w:t>
      </w:r>
    </w:p>
    <w:p>
      <w:r>
        <w:t>@MissXu Would *you* pay $60K for a lunch with Oscar de la Renta?  I don't see her hitting East Village shops, do you?</w:t>
      </w:r>
    </w:p>
    <w:p>
      <w:r>
        <w:t>says she wants to be w/ marykay @ sendai right now</w:t>
      </w:r>
    </w:p>
    <w:p>
      <w:r>
        <w:t>@odangitsnikki There's a way around that 72 Minute Limit ;) AIM me and I'll tell you</w:t>
      </w:r>
    </w:p>
    <w:p>
      <w:r>
        <w:t>@androidtomato Hello Gorgeous GIRL! Nice new pic!  HOw are you today</w:t>
      </w:r>
    </w:p>
    <w:p>
      <w:r>
        <w:t>having Bigi &amp; Tokyo Fashion Spree tmr  Check out SIH web ^____^</w:t>
      </w:r>
    </w:p>
    <w:p>
      <w:r>
        <w:t>@SohFahrKreyZee oooh im sorry to late i smashed it</w:t>
      </w:r>
    </w:p>
    <w:p>
      <w:r>
        <w:t>The horoscopes website I use has all changed around  I like it!</w:t>
      </w:r>
    </w:p>
    <w:p>
      <w:r>
        <w:t>ending my show with Disturbed: Just Stop! holla at y'all sunday night!</w:t>
      </w:r>
    </w:p>
    <w:p>
      <w:r>
        <w:t>A- on my french paper.</w:t>
      </w:r>
    </w:p>
    <w:p>
      <w:r>
        <w:t>@thomasfiss Lucky you...my day has gone by with large amount of boredom...and a little stress. The detalis can get a bit gruesome</w:t>
      </w:r>
    </w:p>
    <w:p>
      <w:r>
        <w:t>good talk with @broskey  muchos needed</w:t>
      </w:r>
    </w:p>
    <w:p>
      <w:r>
        <w:t>@burnthatbox  There's also a fairly recent (w/in past 10 years) quasi-sequel. Plot not as good but v. pretty in terms of art.</w:t>
      </w:r>
    </w:p>
    <w:p>
      <w:r>
        <w:t>@iamrehman @barbarawaterst @myob247 @hiannie @Jan_Geronimo @JavierChua @ScottATaylor @ozsultan Thanks for sharing with your friends!</w:t>
      </w:r>
    </w:p>
    <w:p>
      <w:r>
        <w:t>Love, laughter, creativity.</w:t>
      </w:r>
    </w:p>
    <w:p>
      <w:r>
        <w:t>@MathewDavid iknowww! Not many people know about it tho. So I like to keep it my little secret</w:t>
      </w:r>
    </w:p>
    <w:p>
      <w:r>
        <w:t>Gonna WoW for a bit. Later, Twitter &lt;3</w:t>
      </w:r>
    </w:p>
    <w:p>
      <w:r>
        <w:t>@mattmccoy Interview! 177 views! 22 away from 200!! Thanx for reading ppl!!  http://tiny.cc/GmKbT #mattmccoy</w:t>
      </w:r>
    </w:p>
    <w:p>
      <w:r>
        <w:t>@Ayosilva when in doubt go with the instincts.</w:t>
      </w:r>
    </w:p>
    <w:p>
      <w:r>
        <w:t>@cjusk im excited for those pics  send me urs w/ him too  i &lt;3 photoshop lol</w:t>
      </w:r>
    </w:p>
    <w:p>
      <w:r>
        <w:t>About to hit the hay. (who came up with that?) goodnight world and all those who inhabit it</w:t>
      </w:r>
    </w:p>
    <w:p>
      <w:r>
        <w:t>@Mansur_Rahal Thing about living is that there are always undeveloped pictures in your future.</w:t>
      </w:r>
    </w:p>
    <w:p>
      <w:r>
        <w:t>Neville88@JBeauty am gud enuh hun...was jus sayin hi n hopin that ur avin a gud nite so far..HAPPY LADIES DAY 2MORO THEN...is dat better</w:t>
      </w:r>
    </w:p>
    <w:p>
      <w:r>
        <w:t>I sewed my shirt  and I fail at screaming v_v but I had a quesadilla!  Quesadiaas are bombbb &lt;3 I will try and scream another day! :]</w:t>
      </w:r>
    </w:p>
    <w:p>
      <w:r>
        <w:t>today was boring, but i did a lot of homework. tomorrow should be amazing, i can't wait.</w:t>
      </w:r>
    </w:p>
    <w:p>
      <w:r>
        <w:t>@kepp been there done that. It always ended up with me selling the machine and going back to my mac</w:t>
      </w:r>
    </w:p>
    <w:p>
      <w:r>
        <w:t>Just talked to Anthony Rapp. Face to face. !!!!!</w:t>
      </w:r>
    </w:p>
    <w:p>
      <w:r>
        <w:t>at thee mall</w:t>
      </w:r>
    </w:p>
    <w:p>
      <w:r>
        <w:t>@HannaHassan go to mid valley la boobs  haha! never mind la, i don't wanna go with you anyways</w:t>
      </w:r>
    </w:p>
    <w:p>
      <w:r>
        <w:t>Sushi two nights in a row isn't THAT wrong is it?</w:t>
      </w:r>
    </w:p>
    <w:p>
      <w:r>
        <w:t>Heading downtown! Drinks and dancing!!</w:t>
      </w:r>
    </w:p>
    <w:p>
      <w:r>
        <w:t>@n_dubbs curse you, igloo dwellers!!</w:t>
      </w:r>
    </w:p>
    <w:p>
      <w:r>
        <w:t>@alekandsteph thanks for adding me, glad to have you</w:t>
      </w:r>
    </w:p>
    <w:p>
      <w:r>
        <w:t>http://twitpic.com/4wdui - She's so festive aint' she hehe</w:t>
      </w:r>
    </w:p>
    <w:p>
      <w:r>
        <w:t>500! updates! wooow!! haha!!</w:t>
      </w:r>
    </w:p>
    <w:p>
      <w:r>
        <w:t>Having Margaritas w/ mommie...what a great combo!</w:t>
      </w:r>
    </w:p>
    <w:p>
      <w:r>
        <w:t>I'm going to go check out DJ Volt.</w:t>
      </w:r>
    </w:p>
    <w:p>
      <w:r>
        <w:t>Goin to drive-in movie for the first time</w:t>
      </w:r>
    </w:p>
    <w:p>
      <w:r>
        <w:t>I still luv my HAWKS! I aint no fair weather fan! I'm ride or die 4 mine!!</w:t>
      </w:r>
    </w:p>
    <w:p>
      <w:r>
        <w:t>Going to bed, with peter.</w:t>
      </w:r>
    </w:p>
    <w:p>
      <w:r>
        <w:t>@stephanierhenee wow... you're doing this all through text?  I would get tired after a while</w:t>
      </w:r>
    </w:p>
    <w:p>
      <w:r>
        <w:t>#bouvierb-day is on trending topics. ahh Happy Birthday Pierre Bouvier</w:t>
      </w:r>
    </w:p>
    <w:p>
      <w:r>
        <w:t>@SuperwomanAK that is awesome!  spent the day studyin, chillin a lil b4 goin to bed, its slowly gettin colder in Paraguay, winter is comin</w:t>
      </w:r>
    </w:p>
    <w:p>
      <w:r>
        <w:t>@TheRealJordin so wednesday my mom is making a huge special dinner &amp; whatnot to celebrate the new single, just so ya knoww</w:t>
      </w:r>
    </w:p>
    <w:p>
      <w:r>
        <w:t>@JenAlaniz Don't worry you will have Ava to distract you on the flight</w:t>
      </w:r>
    </w:p>
    <w:p>
      <w:r>
        <w:t>recovering from being sick ... anyone want to bring me soup?</w:t>
      </w:r>
    </w:p>
    <w:p>
      <w:r>
        <w:t>played okami for 14 hours today</w:t>
      </w:r>
    </w:p>
    <w:p>
      <w:r>
        <w:t>@momtoboysx3 I'm here if u need to vent!</w:t>
      </w:r>
    </w:p>
    <w:p>
      <w:r>
        <w:t>Just spent the evening at a gala for her high school drama company's 20th anniversary. Lots of memories</w:t>
      </w:r>
    </w:p>
    <w:p>
      <w:r>
        <w:t>@veschwab anytime. I aim to please.</w:t>
      </w:r>
    </w:p>
    <w:p>
      <w:r>
        <w:t>@TerrenceJ106 Hey babe follow me,love u on da show</w:t>
      </w:r>
    </w:p>
    <w:p>
      <w:r>
        <w:t>Time to rinse out my conditoner</w:t>
      </w:r>
    </w:p>
    <w:p>
      <w:r>
        <w:t>@jtimberlake rocks my world!!!! soooo funny!!!!  &lt;3</w:t>
      </w:r>
    </w:p>
    <w:p>
      <w:r>
        <w:t>Good night peeps! Give to your mom's the greatest love you have   xxx</w:t>
      </w:r>
    </w:p>
    <w:p>
      <w:r>
        <w:t>has the best friends in the entire world  Thank you for making the banquet and today so special!</w:t>
      </w:r>
    </w:p>
    <w:p>
      <w:r>
        <w:t>Popping out to see SAMSON AND DELILAH this arvo, hear it is good</w:t>
      </w:r>
    </w:p>
    <w:p>
      <w:r>
        <w:t>orbits-gravity-moon-space exploration-galaxy-exoplanets-universe-life beyond earth-idea of Gods-religions-philosophy-morality</w:t>
      </w:r>
    </w:p>
    <w:p>
      <w:r>
        <w:t>@thesedreams I see you didn't shave your head. But I *LOVE* the cut.  I'm glad you didn't shave it. Your hair's too pretty!</w:t>
      </w:r>
    </w:p>
    <w:p>
      <w:r>
        <w:t>lol...my neighbors must think im nuts...for #canucks</w:t>
      </w:r>
    </w:p>
    <w:p>
      <w:r>
        <w:t>Instead of telling God how big my problems are, I like telling my problems how big God is!  http://bit.ly/5ofzj</w:t>
      </w:r>
    </w:p>
    <w:p>
      <w:r>
        <w:t>Just got a Ipod touch  Downloading apps for it now.</w:t>
      </w:r>
    </w:p>
    <w:p>
      <w:r>
        <w:t>@Custardcuppcake how is Aussie...im hopin to be there in Sydney in less than a week just got my VISA on thursday whoot whoot</w:t>
      </w:r>
    </w:p>
    <w:p>
      <w:r>
        <w:t>@cfree123 No worries..  Going to ABP right now. Want something?</w:t>
      </w:r>
    </w:p>
    <w:p>
      <w:r>
        <w:t>@selin162 SELIN-It-To-the-Highest-Bidder!! HEYYYYY MAMA!</w:t>
      </w:r>
    </w:p>
    <w:p>
      <w:r>
        <w:t>Nearly finished Angels and Demons, awesome book, feel so lame for only reading it now</w:t>
      </w:r>
    </w:p>
    <w:p>
      <w:r>
        <w:t>so ready for dc tomorrow, photo trippin'</w:t>
      </w:r>
    </w:p>
    <w:p>
      <w:r>
        <w:t>http://twitpic.com/4we4j - Speed lessons on the main screens on center court! I had to take this pic</w:t>
      </w:r>
    </w:p>
    <w:p>
      <w:r>
        <w:t>Just got my 3rd tattoo  owwwwwww lol</w:t>
      </w:r>
    </w:p>
    <w:p>
      <w:r>
        <w:t>@BlankMustDie thank you for the followfriday hun</w:t>
      </w:r>
    </w:p>
    <w:p>
      <w:r>
        <w:t>@therobertmorris http://twitpic.com/4wdnn - awesome.</w:t>
      </w:r>
    </w:p>
    <w:p>
      <w:r>
        <w:t>just had a great talk with grace about how awesome God is and how he works...that somehow started with how remote controls work</w:t>
      </w:r>
    </w:p>
    <w:p>
      <w:r>
        <w:t>@Cynthia2478 he's not gay Lol. He's a riot definitely, but not at nkotb concert. I want 2b a smitten girl with no distractions that night</w:t>
      </w:r>
    </w:p>
    <w:p>
      <w:r>
        <w:t>@courrtneyyy Thank you so much  Me neitherrrr!</w:t>
      </w:r>
    </w:p>
    <w:p>
      <w:r>
        <w:t>@DonyaMaries oh absolutely!  I cant wait for the lettuces to come up.</w:t>
      </w:r>
    </w:p>
    <w:p>
      <w:r>
        <w:t>@tncc24 - yay for getting errands done! oh, an assortment of out-of-my-control things. topped off w/ a crap race, haha</w:t>
      </w:r>
    </w:p>
    <w:p>
      <w:r>
        <w:t>@theresa162 Absolutely! Lookin' forward to it</w:t>
      </w:r>
    </w:p>
    <w:p>
      <w:r>
        <w:t>i ate so much</w:t>
      </w:r>
    </w:p>
    <w:p>
      <w:r>
        <w:t>@iveeanne happy mothers day to you as well!</w:t>
      </w:r>
    </w:p>
    <w:p>
      <w:r>
        <w:t>@dzaniff I was searching for interesting people on twitter then i found yours and the link of your blog was posted on your profile.</w:t>
      </w:r>
    </w:p>
    <w:p>
      <w:r>
        <w:t>@Ms_Nigeria oh yeah I know  We met when I was taking out the trash, hhaha</w:t>
      </w:r>
    </w:p>
    <w:p>
      <w:r>
        <w:t>@atexasattitude I'm sorry darling... I'm all over the place tonight.. I didn't mean to neglect you..</w:t>
      </w:r>
    </w:p>
    <w:p>
      <w:r>
        <w:t>@JohnnyDeppNews  back in a few .. i will make u a lil something</w:t>
      </w:r>
    </w:p>
    <w:p>
      <w:r>
        <w:t>@SticknYOU if you were down the road from me you can bet i would be right there  #MMOT</w:t>
      </w:r>
    </w:p>
    <w:p>
      <w:r>
        <w:t>Denny's with Mike, Pat, and Jessie.</w:t>
      </w:r>
    </w:p>
    <w:p>
      <w:r>
        <w:t>@otoole4info Check out my latest FB post.  (Things I want to happen). I don't think you can miss it.</w:t>
      </w:r>
    </w:p>
    <w:p>
      <w:r>
        <w:t>@caitiehendry this: http://www.sife.org/usaexpo/</w:t>
      </w:r>
    </w:p>
    <w:p>
      <w:r>
        <w:t>is watching movies</w:t>
      </w:r>
    </w:p>
    <w:p>
      <w:r>
        <w:t>@ms_hypnotic oh thanx, just when i thought ilost it, iappreciate it</w:t>
      </w:r>
    </w:p>
    <w:p>
      <w:r>
        <w:t>@kelleydmcguire I don't know. What does it take to butter you up? Actual butter?  xoxo</w:t>
      </w:r>
    </w:p>
    <w:p>
      <w:r>
        <w:t>@MattG124 you own a didgeridoo?!?!</w:t>
      </w:r>
    </w:p>
    <w:p>
      <w:r>
        <w:t>@positron76 You have to come to Chile... with AC/DC would be fine</w:t>
      </w:r>
    </w:p>
    <w:p>
      <w:r>
        <w:t>http://twitpic.com/4we51 - summer is here.</w:t>
      </w:r>
    </w:p>
    <w:p>
      <w:r>
        <w:t>@karinphillips it's because you're popular</w:t>
      </w:r>
    </w:p>
    <w:p>
      <w:r>
        <w:t>Be sure to let the moms you know how fabulous you think they are!!   Almost Mother's Day.</w:t>
      </w:r>
    </w:p>
    <w:p>
      <w:r>
        <w:t>@dimples_03 He'll know Tupac lyrics too!</w:t>
      </w:r>
    </w:p>
    <w:p>
      <w:r>
        <w:t>GREEN DAY IS PERFORMING ON SNL NEXT WEEK!  sorry, that made me happy and i'm still all ditzy from the Justin Timberlake skits</w:t>
      </w:r>
    </w:p>
    <w:p>
      <w:r>
        <w:t>@howie_d Wish Leigh a Happy Mother's Day for me! It's midnight in NY</w:t>
      </w:r>
    </w:p>
    <w:p>
      <w:r>
        <w:t>Bottle of reisling this time... My favorite!</w:t>
      </w:r>
    </w:p>
    <w:p>
      <w:r>
        <w:t>Multiply's getting boring :| I wish Reichelle has twitter. @isaofoz, convince recruit herr, will ya?</w:t>
      </w:r>
    </w:p>
    <w:p>
      <w:r>
        <w:t>@acinerba Oh man, that sux... price u pay for being on the org chart (and responsible, and stuff...)</w:t>
      </w:r>
    </w:p>
    <w:p>
      <w:r>
        <w:t>@JoannePeh jia you !</w:t>
      </w:r>
    </w:p>
    <w:p>
      <w:r>
        <w:t>@mkeguy69 thank you  have a great weekend</w:t>
      </w:r>
    </w:p>
    <w:p>
      <w:r>
        <w:t>@Livefromthe225, goodnight</w:t>
      </w:r>
    </w:p>
    <w:p>
      <w:r>
        <w:t>@nmogha9 Thank you so much</w:t>
      </w:r>
    </w:p>
    <w:p>
      <w:r>
        <w:t>@moviegirl09 *laughs* reading?!  not happening!  i'm glad alice was in the shower, she should've seen that we were going to be worried</w:t>
      </w:r>
    </w:p>
    <w:p>
      <w:r>
        <w:t>Two words: hot pockets. Most delcious food ever created</w:t>
      </w:r>
    </w:p>
    <w:p>
      <w:r>
        <w:t>@scalzi Happy Birthday  I didn't get you anything, but you have my best wishes.</w:t>
      </w:r>
    </w:p>
    <w:p>
      <w:r>
        <w:t>@AnoopDoggDesai i haven't watch it yet... but it seems like a cool movie.. anyway happy watching...rate it after u go watched it yea..</w:t>
      </w:r>
    </w:p>
    <w:p>
      <w:r>
        <w:t>long weekend. thank god i can sleep in on monday</w:t>
      </w:r>
    </w:p>
    <w:p>
      <w:r>
        <w:t>Justin Timberlake and Andy Samberg do it again.. Mother Lover skit on SNL was great</w:t>
      </w:r>
    </w:p>
    <w:p>
      <w:r>
        <w:t>super excited</w:t>
      </w:r>
    </w:p>
    <w:p>
      <w:r>
        <w:t>Who thinks I should start doing iPhone App Development business? @ reply to win an EasyWriter Pro code!</w:t>
      </w:r>
    </w:p>
    <w:p>
      <w:r>
        <w:t>Ok that mother fucking duet was hysterical LOL</w:t>
      </w:r>
    </w:p>
    <w:p>
      <w:r>
        <w:t>Aight, pau au'au... Heading to the Blaisdell Arena for the Ladies of the 80's concert!!! CheeHee... Awwrrite!!!</w:t>
      </w:r>
    </w:p>
    <w:p>
      <w:r>
        <w:t>LOL. THX WHIT!!!</w:t>
      </w:r>
    </w:p>
    <w:p>
      <w:r>
        <w:t>off to a place where i dream...maybe i ll see you there!?!   sweet dreams, all!</w:t>
      </w:r>
    </w:p>
    <w:p>
      <w:r>
        <w:t>@blathering lucky e went!  jealous!</w:t>
      </w:r>
    </w:p>
    <w:p>
      <w:r>
        <w:t>@makinitrite</w:t>
      </w:r>
    </w:p>
    <w:p>
      <w:r>
        <w:t>@mollyroloff tell zach &amp; jer I said happy birthday!  they seem like cool brothers, youre lucky haha</w:t>
      </w:r>
    </w:p>
    <w:p>
      <w:r>
        <w:t>@harrislacewell thanks so much for that!  i will most definitely pass that along to my amazing mother...</w:t>
      </w:r>
    </w:p>
    <w:p>
      <w:r>
        <w:t>Looking forward to Sunday b/c the weather should be warm and sunny</w:t>
      </w:r>
    </w:p>
    <w:p>
      <w:r>
        <w:t>I'll stop the world and melt with you...the cure</w:t>
      </w:r>
    </w:p>
    <w:p>
      <w:r>
        <w:t>Goodnight</w:t>
      </w:r>
    </w:p>
    <w:p>
      <w:r>
        <w:t>@myfamilygossip Same to you!</w:t>
      </w:r>
    </w:p>
    <w:p>
      <w:r>
        <w:t>@mrskutcher How do you include an uploaded photo with your tweet??  I'm new...thanks</w:t>
      </w:r>
    </w:p>
    <w:p>
      <w:r>
        <w:t>I woulda never believed that five years later I'd be a female engineer myself making tracks</w:t>
      </w:r>
    </w:p>
    <w:p>
      <w:r>
        <w:t>@RetroRewind Yay for Block Party!  You're the BOMB! Blockheads &lt;3 Dave!   Thanks for supporting NKOTB!</w:t>
      </w:r>
    </w:p>
    <w:p>
      <w:r>
        <w:t>Well I'mma tweet out! goodbye tweeters!</w:t>
      </w:r>
    </w:p>
    <w:p>
      <w:r>
        <w:t>Listenin to some old school new found glory. Hedro, gimi a high school band i can down load. Besides home grown....</w:t>
      </w:r>
    </w:p>
    <w:p>
      <w:r>
        <w:t>@joyntheir going to sleep, falling asleep at keyboard. Talk to Monday  take care! Hugs!</w:t>
      </w:r>
    </w:p>
    <w:p>
      <w:r>
        <w:t>@lwcavallucci No... we didn't *like* it, we LOVED it!  The tone, the story, the chemistry between the actors/characters, all was perfect.</w:t>
      </w:r>
    </w:p>
    <w:p>
      <w:r>
        <w:t>ohman what an AMAZING day!!! thank you mahal!</w:t>
      </w:r>
    </w:p>
    <w:p>
      <w:r>
        <w:t>@takinghostages ~entonces estas perdonada porque sigues a tom conrad, who we all know is made of awesome</w:t>
      </w:r>
    </w:p>
    <w:p>
      <w:r>
        <w:t>@Skydiver42 thank you for the followfriday. very sweet of you</w:t>
      </w:r>
    </w:p>
    <w:p>
      <w:r>
        <w:t>Just Returned from Huntsville. Saw Sam Houston's grave, went to a prison museum and ate chocolate dipped strawberries</w:t>
      </w:r>
    </w:p>
    <w:p>
      <w:r>
        <w:t>On tha' bus</w:t>
      </w:r>
    </w:p>
    <w:p>
      <w:r>
        <w:t>Classic JT for a Saturday evening  http://bit.ly/LrzJr</w:t>
      </w:r>
    </w:p>
    <w:p>
      <w:r>
        <w:t>@ShaylaSenzafine haha..yeah..10th of May..lol..im greeting in advance! haha</w:t>
      </w:r>
    </w:p>
    <w:p>
      <w:r>
        <w:t>It is officially Mother's Day! Happy Mother's Day to all!</w:t>
      </w:r>
    </w:p>
    <w:p>
      <w:r>
        <w:t>@MedBotJinx (OOC: -we'll do it.  )</w:t>
      </w:r>
    </w:p>
    <w:p>
      <w:r>
        <w:t>had an amazingly unproductive day, but i loved it  time to go catch up on sleep!</w:t>
      </w:r>
    </w:p>
    <w:p>
      <w:r>
        <w:t>At the wedding reception. Having more fun than I thought</w:t>
      </w:r>
    </w:p>
    <w:p>
      <w:r>
        <w:t>Sending love &amp; respect to all the mommies out in the twitterverse! You all inspire me!!</w:t>
      </w:r>
    </w:p>
    <w:p>
      <w:r>
        <w:t>My sleeping beauties  I love my grads!! http://twitpic.com/4we5w</w:t>
      </w:r>
    </w:p>
    <w:p>
      <w:r>
        <w:t>I don't think I've ever been so tierd in my life.Ugh,goodnight.So sleeping in tomorrow</w:t>
      </w:r>
    </w:p>
    <w:p>
      <w:r>
        <w:t>@scalzi my attention for the length of time to type this? Tell ya what, ill add old mans war to my wish list on amazon.</w:t>
      </w:r>
    </w:p>
    <w:p>
      <w:r>
        <w:t>Watching Ace of Cakes: LOST edition omfgggg</w:t>
      </w:r>
    </w:p>
    <w:p>
      <w:r>
        <w:t>@Eatthecakenyc i know this is MAD late (sorry about that lol) but thanks for the FF love.</w:t>
      </w:r>
    </w:p>
    <w:p>
      <w:r>
        <w:t>It's Midnight - I'm outta here.  HAPPY MOTHER'S DAY FELLOW MOMMIES!!!  (And to non-Mommies too).  May EVERYONE have a special day!!!</w:t>
      </w:r>
    </w:p>
    <w:p>
      <w:r>
        <w:t>Good Night,  Happy Mother's Day !!</w:t>
      </w:r>
    </w:p>
    <w:p>
      <w:r>
        <w:t>@Jgurl804 thanks!!!</w:t>
      </w:r>
    </w:p>
    <w:p>
      <w:r>
        <w:t>goodnight twitter, ill see you after 10 + hours of sleep or more</w:t>
      </w:r>
    </w:p>
    <w:p>
      <w:r>
        <w:t>@lizziechristine Thank you so much  Miss you toooo!</w:t>
      </w:r>
    </w:p>
    <w:p>
      <w:r>
        <w:t>@rebogard READY!!!!!  ... I've heard Bobo probobly 100 times , also BoboByeBye!!</w:t>
      </w:r>
    </w:p>
    <w:p>
      <w:r>
        <w:t>@sodaly you are welcome  @pamslim's book is a good reminder as to WHY we escaped the cube!</w:t>
      </w:r>
    </w:p>
    <w:p>
      <w:r>
        <w:t>Happy Mother's Day to all the moms! If you're an awesome mom, you'll help #savechuck</w:t>
      </w:r>
    </w:p>
    <w:p>
      <w:r>
        <w:t>@Bball4life lol thanks.  I do like to be on top. I'm going to enjoy this. How long can I be up there?</w:t>
      </w:r>
    </w:p>
    <w:p>
      <w:r>
        <w:t>SEX AND THE CITY!  oh i miss this show soo much during the week.</w:t>
      </w:r>
    </w:p>
    <w:p>
      <w:r>
        <w:t>@sharonhayes..where is the song?</w:t>
      </w:r>
    </w:p>
    <w:p>
      <w:r>
        <w:t>@angienewton You mean set up to start using? just jump in! Use the # sign with whatever word you want to use</w:t>
      </w:r>
    </w:p>
    <w:p>
      <w:r>
        <w:t>@chantelleaustin I know... Sometimes it's just letting go of it all for a while that makes the difference, eh?</w:t>
      </w:r>
    </w:p>
    <w:p>
      <w:r>
        <w:t>@emilyorshan hahaha i have a bob marley one</w:t>
      </w:r>
    </w:p>
    <w:p>
      <w:r>
        <w:t>Then me disliking you is a rumor!  cyndi! What made it look like i didn't like you?</w:t>
      </w:r>
    </w:p>
    <w:p>
      <w:r>
        <w:t>@MsEsquire hmm, interesting... i think im on the way to that club too</w:t>
      </w:r>
    </w:p>
    <w:p>
      <w:r>
        <w:t>I like this bride's sense of humor, she wore this wedding gown once...by accident!  http://bit.ly/Tnshf</w:t>
      </w:r>
    </w:p>
    <w:p>
      <w:r>
        <w:t>wants to greet all the mom's out there a Happy Mothers Day!!! May you enjoy your day!!</w:t>
      </w:r>
    </w:p>
    <w:p>
      <w:r>
        <w:t>@BaybeehDoll No u miss me !!!!! LOL</w:t>
      </w:r>
    </w:p>
    <w:p>
      <w:r>
        <w:t>@schmiss re: Edwards I hope so!</w:t>
      </w:r>
    </w:p>
    <w:p>
      <w:r>
        <w:t>happy mothers day! im gunna crawl up in a ball and act like i dont exist  lmfaoo</w:t>
      </w:r>
    </w:p>
    <w:p>
      <w:r>
        <w:t>http://twitpic.com/4wegx - @stealthrose Lol.. sorry. Too damn funny!</w:t>
      </w:r>
    </w:p>
    <w:p>
      <w:r>
        <w:t>@_danni haha that's the stupid thing, I did and I'm still getting them &gt;:]</w:t>
      </w:r>
    </w:p>
    <w:p>
      <w:r>
        <w:t>Happy Mother's Day to all to all the wonderful moms out there.  -Matalatine</w:t>
      </w:r>
    </w:p>
    <w:p>
      <w:r>
        <w:t>Starbucks with mother</w:t>
      </w:r>
    </w:p>
    <w:p>
      <w:r>
        <w:t>getting off for the night, in such a great mood!</w:t>
      </w:r>
    </w:p>
    <w:p>
      <w:r>
        <w:t>happy mother's day to all the mommies!!!!!</w:t>
      </w:r>
    </w:p>
    <w:p>
      <w:r>
        <w:t>i hate i hate i hate i hate i hate i hate mother's day.</w:t>
      </w:r>
    </w:p>
    <w:p>
      <w:r>
        <w:t>Happy Mother's Day  #mothersday</w:t>
      </w:r>
    </w:p>
    <w:p>
      <w:r>
        <w:t>@jclayville I know... But altos usually have cooler parts than tenors. And I wouldn't say that tenor parts are too masculine, anyhow.</w:t>
      </w:r>
    </w:p>
    <w:p>
      <w:r>
        <w:t>@rockonrebelchld Happy mother's day to you as well!  Have a good one!</w:t>
      </w:r>
    </w:p>
    <w:p>
      <w:r>
        <w:t>you got my vote hottest guy of the yearrrr @thomasfiss</w:t>
      </w:r>
    </w:p>
    <w:p>
      <w:r>
        <w:t>HAPPY MOTHER'S DAY to ALL MOM'S HERE and to YOUR MOMS too</w:t>
      </w:r>
    </w:p>
    <w:p>
      <w:r>
        <w:t>@Appilicious if you can and know how, why not</w:t>
      </w:r>
    </w:p>
    <w:p>
      <w:r>
        <w:t>best part of that movie was that kirk was a total babe</w:t>
      </w:r>
    </w:p>
    <w:p>
      <w:r>
        <w:t>@wolfchild59 Heh... I send dem when I get dem Jen... I was shocked I found so many these last few days... earlier in the week nothing...</w:t>
      </w:r>
    </w:p>
    <w:p>
      <w:r>
        <w:t>I hope my mom enjoys her Mother's Day gift</w:t>
      </w:r>
    </w:p>
    <w:p>
      <w:r>
        <w:t>@DROStreetTeam09 well keep me posted if it comes out fully thanks</w:t>
      </w:r>
    </w:p>
    <w:p>
      <w:r>
        <w:t>i was screaming like a maniac!  But the thing was u couldn't scream on the ride which sucked the fun out of everything so...</w:t>
      </w:r>
    </w:p>
    <w:p>
      <w:r>
        <w:t>@PHILIPGRANGER hey Phillll! Wazzuppppp?!</w:t>
      </w:r>
    </w:p>
    <w:p>
      <w:r>
        <w:t>@DaYziEbAbY THANK YOU MAMA!</w:t>
      </w:r>
    </w:p>
    <w:p>
      <w:r>
        <w:t>happy mothers day mum</w:t>
      </w:r>
    </w:p>
    <w:p>
      <w:r>
        <w:t>vacay in san luis and i'm pooped...in a good way</w:t>
      </w:r>
    </w:p>
    <w:p>
      <w:r>
        <w:t>ang payat ko na, yes! hoping to go down to my Melbourne weight from last year  http://plurk.com/p/su622</w:t>
      </w:r>
    </w:p>
    <w:p>
      <w:r>
        <w:t>@kingsthings i'll go for wanda sykes</w:t>
      </w:r>
    </w:p>
    <w:p>
      <w:r>
        <w:t>@myxletter good luck tomorrow</w:t>
      </w:r>
    </w:p>
    <w:p>
      <w:r>
        <w:t>http://twitpic.com/4wehl - graduation pic</w:t>
      </w:r>
    </w:p>
    <w:p>
      <w:r>
        <w:t>headed into venue.  bbl</w:t>
      </w:r>
    </w:p>
    <w:p>
      <w:r>
        <w:t>Happy Mother's Day!</w:t>
      </w:r>
    </w:p>
    <w:p>
      <w:r>
        <w:t>@4everBrandy nice capture</w:t>
      </w:r>
    </w:p>
    <w:p>
      <w:r>
        <w:t>Happy Mother's Day to all of the mothers and mothers-to-be  My mom is getting a special gift from me today</w:t>
      </w:r>
    </w:p>
    <w:p>
      <w:r>
        <w:t>@AmbersAlerts lol i'll have to look on youtube later  thanks</w:t>
      </w:r>
    </w:p>
    <w:p>
      <w:r>
        <w:t>@6 doin fine relaxin at work... Hardly working</w:t>
      </w:r>
    </w:p>
    <w:p>
      <w:r>
        <w:t>@retrorewind Hey  how about some Tommy Page or PM Dawn! I'm new to this whole retro rewind thing!</w:t>
      </w:r>
    </w:p>
    <w:p>
      <w:r>
        <w:t>2night- dance parties, fun times, &amp; awkward situations  highlight- driving w/ nims and annie listening to satellite windows downnnn</w:t>
      </w:r>
    </w:p>
    <w:p>
      <w:r>
        <w:t>@eclip5e Good lord, man.   I recommend the Dark &amp; Stormy at Casablanca.</w:t>
      </w:r>
    </w:p>
    <w:p>
      <w:r>
        <w:t>I just saw Nick's friend Jose D Fish GH3. Damn. Well, on to Star Wars  I'll probably be going to a MLB game if I get good seats</w:t>
      </w:r>
    </w:p>
    <w:p>
      <w:r>
        <w:t>@davidteran haha I wish! I have a BFA in photography now.</w:t>
      </w:r>
    </w:p>
    <w:p>
      <w:r>
        <w:t>@purplefrogcat wow.. purple leopard skin.  fieeerrceee..</w:t>
      </w:r>
    </w:p>
    <w:p>
      <w:r>
        <w:t>I've mastered the Spongebob</w:t>
      </w:r>
    </w:p>
    <w:p>
      <w:r>
        <w:t>@autumngirl82 hopefully I'll get to see HTB next week and LA really soon!! Can't wait!!!</w:t>
      </w:r>
    </w:p>
    <w:p>
      <w:r>
        <w:t>@tncc24 - so sweet  why aren't you out livin' it up this saturday night?</w:t>
      </w:r>
    </w:p>
    <w:p>
      <w:r>
        <w:t>http://bit.ly/T17fl  mary ann &amp; frances are gunna kill me</w:t>
      </w:r>
    </w:p>
    <w:p>
      <w:r>
        <w:t>@SicilyYoder no not yet I ate a couple ;) I love Reeces but they are hard to get in NZ, I stock up bigtime in the States</w:t>
      </w:r>
    </w:p>
    <w:p>
      <w:r>
        <w:t>12:06am and my "him" is officially the 1st one to say Happy Mother's Day to me   I love it!!!</w:t>
      </w:r>
    </w:p>
    <w:p>
      <w:r>
        <w:t>@TammyMunson I have a 2nd monitor I could use but not sure I'll be able to hook it up! Need to make sure I have the room, sure hope so!</w:t>
      </w:r>
    </w:p>
    <w:p>
      <w:r>
        <w:t>ans so the lion.......kicked the dogs ass!!!!</w:t>
      </w:r>
    </w:p>
    <w:p>
      <w:r>
        <w:t>Geeze- I'm just wondering what is wrong with some people. I either need to go for a run or go to sleep. Tomorrow should be a fun day.</w:t>
      </w:r>
    </w:p>
    <w:p>
      <w:r>
        <w:t>Chillin Waitin For My Hunny Baby To Get Out Of Work!!!!!  To Get My Drink On While Finishin Da Song I Have</w:t>
      </w:r>
    </w:p>
    <w:p>
      <w:r>
        <w:t>@edwardharran agree completely. it's all about attitude &amp; chutzpah</w:t>
      </w:r>
    </w:p>
    <w:p>
      <w:r>
        <w:t>enjoying this whole relaxation thing</w:t>
      </w:r>
    </w:p>
    <w:p>
      <w:r>
        <w:t>painting</w:t>
      </w:r>
    </w:p>
    <w:p>
      <w:r>
        <w:t>Saw the new Star Trek movie the other day. I strongly recommend it!</w:t>
      </w:r>
    </w:p>
    <w:p>
      <w:r>
        <w:t>@AdiumX time to learn another language?</w:t>
      </w:r>
    </w:p>
    <w:p>
      <w:r>
        <w:t>@dfizzy has a name label on his picture too.. i just hadnt added it in when i took this: http://www.twitpic.com/4hap4 picture..</w:t>
      </w:r>
    </w:p>
    <w:p>
      <w:r>
        <w:t>Had a great day with the moms and sis  really makes ya appreciate those days</w:t>
      </w:r>
    </w:p>
    <w:p>
      <w:r>
        <w:t>@DarryleP I guess that's true!</w:t>
      </w:r>
    </w:p>
    <w:p>
      <w:r>
        <w:t>watching because i said so! happy mothers day!</w:t>
      </w:r>
    </w:p>
    <w:p>
      <w:r>
        <w:t>back home with my puppyy</w:t>
      </w:r>
    </w:p>
    <w:p>
      <w:r>
        <w:t>@pameladetlor aw honey... you just relaxin? That's probably for the best.</w:t>
      </w:r>
    </w:p>
    <w:p>
      <w:r>
        <w:t>@NasKarGirl Thank you</w:t>
      </w:r>
    </w:p>
    <w:p>
      <w:r>
        <w:t>@slinkawoogie I'm so honored to hear my name on a Breezy track  hope u liked my shit! #drunk_bowling</w:t>
      </w:r>
    </w:p>
    <w:p>
      <w:r>
        <w:t>pretty tired after a nice full day.</w:t>
      </w:r>
    </w:p>
    <w:p>
      <w:r>
        <w:t>Nothing like In 'n' Out and a LOST marathon after a long day of work.</w:t>
      </w:r>
    </w:p>
    <w:p>
      <w:r>
        <w:t>Oh goody - It's Doctor Who! Hooray for IPTV</w:t>
      </w:r>
    </w:p>
    <w:p>
      <w:r>
        <w:t>"how do you like them apples" is from the movie Rio Bravo. Good Will Hunting make a lot more sense now.</w:t>
      </w:r>
    </w:p>
    <w:p>
      <w:r>
        <w:t>@sharonhayes #twappy http://bit.ly/D9qVk</w:t>
      </w:r>
    </w:p>
    <w:p>
      <w:r>
        <w:t>@tiny1877 Oh no! I guess I'm officially a big nerd now. I heard the movie is great even if you don't like Trek... and I do</w:t>
      </w:r>
    </w:p>
    <w:p>
      <w:r>
        <w:t>@luvKai THANK YOU LOVE!</w:t>
      </w:r>
    </w:p>
    <w:p>
      <w:r>
        <w:t>@JessicaCorban stellar! You 2 look great</w:t>
      </w:r>
    </w:p>
    <w:p>
      <w:r>
        <w:t>Working on the store's Facebook group, getting ready to relax and play some 360. I'm thinking Mercenaries 2 tonight; Me likey explosions</w:t>
      </w:r>
    </w:p>
    <w:p>
      <w:r>
        <w:t>Falling asleep while listening to James Taylor</w:t>
      </w:r>
    </w:p>
    <w:p>
      <w:r>
        <w:t>working on mothers day slideshow, cake, card, and balloons  she deserves the best!</w:t>
      </w:r>
    </w:p>
    <w:p>
      <w:r>
        <w:t>@msulatbuku LOL! Glad you like it!</w:t>
      </w:r>
    </w:p>
    <w:p>
      <w:r>
        <w:t>@phinnia *hugs hugs hugs* I'm glad you're feeling better.</w:t>
      </w:r>
    </w:p>
    <w:p>
      <w:r>
        <w:t>@jasonmitchener awesome! What a blessing</w:t>
      </w:r>
    </w:p>
    <w:p>
      <w:r>
        <w:t>watching ace of cakes  its suwweeeeet they use alot of fondont or howeva ya spell it.(:</w:t>
      </w:r>
    </w:p>
    <w:p>
      <w:r>
        <w:t>@xoangelbabiixo @Babygirl9415 @thatmjgurl @kevinjlover @allecat @agirlcalledana @rawritsria @bubbles303 @ILY_beckett Thanks so much !</w:t>
      </w:r>
    </w:p>
    <w:p>
      <w:r>
        <w:t>@Sapient OK. good to know.</w:t>
      </w:r>
    </w:p>
    <w:p>
      <w:r>
        <w:t>@lombers www.WhisperGifts.com for bridal registry  dm me for a free premium account.</w:t>
      </w:r>
    </w:p>
    <w:p>
      <w:r>
        <w:t>@FlipFlopsChels Yes, I would love some more cowbell!</w:t>
      </w:r>
    </w:p>
    <w:p>
      <w:r>
        <w:t>@melaneedark Well, I do what I can for the X spammers watchin'</w:t>
      </w:r>
    </w:p>
    <w:p>
      <w:r>
        <w:t>@vanessavaldeezy i'll go to the movies with you</w:t>
      </w:r>
    </w:p>
    <w:p>
      <w:r>
        <w:t>wishes all you moms a happy &amp; blessed Mother's Day!</w:t>
      </w:r>
    </w:p>
    <w:p>
      <w:r>
        <w:t>@Absturbation yeah ... he was 0-3 and SCOREless tonight</w:t>
      </w:r>
    </w:p>
    <w:p>
      <w:r>
        <w:t>@hollymccaig OH yea, it's a can't miss w/ Justin Timberlake  I have not had the pleasure of removing a tick from Dakota yet.. Not fun!</w:t>
      </w:r>
    </w:p>
    <w:p>
      <w:r>
        <w:t>Can't wait for tomorrow ! It's finally over ! Bittersweet for sure</w:t>
      </w:r>
    </w:p>
    <w:p>
      <w:r>
        <w:t>@chikidracula303 good and you? jeje</w:t>
      </w:r>
    </w:p>
    <w:p>
      <w:r>
        <w:t>HAPPY MOTHER'S DAYYYY!!!</w:t>
      </w:r>
    </w:p>
    <w:p>
      <w:r>
        <w:t>@xVOJOx It was crazy all day today and I have a feeling it's going to be that way tomorrow, too.  Enjoy your couple of days off though</w:t>
      </w:r>
    </w:p>
    <w:p>
      <w:r>
        <w:t>but i did have a really nice smoothy at baulko shops</w:t>
      </w:r>
    </w:p>
    <w:p>
      <w:r>
        <w:t>Happy Mother's Day to all you mother's in Twitterville!</w:t>
      </w:r>
    </w:p>
    <w:p>
      <w:r>
        <w:t>@TheRaj I kind of figured. He'd probably be unable to reason out why a lot of the things in manga happen, or the way they happen.</w:t>
      </w:r>
    </w:p>
    <w:p>
      <w:r>
        <w:t>Going out to down town with a friend, long time haven't seen him...OKOK.. i am feeling fresh again</w:t>
      </w:r>
    </w:p>
    <w:p>
      <w:r>
        <w:t>Got caught in the rain. Sand Monsoon all the way home, even though i looked like a complete idiot</w:t>
      </w:r>
    </w:p>
    <w:p>
      <w:r>
        <w:t>Time to put the weapons on the charger for the night.  Sleep tight</w:t>
      </w:r>
    </w:p>
    <w:p>
      <w:r>
        <w:t>i am talking on the phone!!!!!! to paul!!!</w:t>
      </w:r>
    </w:p>
    <w:p>
      <w:r>
        <w:t>@ReBeLR My day was cool, a lil twisted...  I won't spam twitter like I did last week tho.</w:t>
      </w:r>
    </w:p>
    <w:p>
      <w:r>
        <w:t>is on air</w:t>
      </w:r>
    </w:p>
    <w:p>
      <w:r>
        <w:t>@greenpolkadot99 u go to profile then ill help u from there cause ur right next to me!!! he he he</w:t>
      </w:r>
    </w:p>
    <w:p>
      <w:r>
        <w:t>Platypuses are the only mammals that can lay eggs.</w:t>
      </w:r>
    </w:p>
    <w:p>
      <w:r>
        <w:t>@loadedman look at my background that's how I want my future date to be like  (well if I ever get him).</w:t>
      </w:r>
    </w:p>
    <w:p>
      <w:r>
        <w:t>@JennLovesM5 yeah whatever...in your twisted mind maybe! ;) LOL  ... oh wait that's mine too!!</w:t>
      </w:r>
    </w:p>
    <w:p>
      <w:r>
        <w:t>@duckamin If it makes you feel any better.. My Saturday night is lame as well. I heart you</w:t>
      </w:r>
    </w:p>
    <w:p>
      <w:r>
        <w:t>WGN is playing old episodes of Rocky &amp; Bullwinkle. Fractured Fairy Tales for the win</w:t>
      </w:r>
    </w:p>
    <w:p>
      <w:r>
        <w:t>@CynthiaY29 dr hook  awesome</w:t>
      </w:r>
    </w:p>
    <w:p>
      <w:r>
        <w:t>@theKT oh yeah!!! I'm so stoked for Mondays game when caps get destroyed</w:t>
      </w:r>
    </w:p>
    <w:p>
      <w:r>
        <w:t>The moon is sooooo pretty</w:t>
      </w:r>
    </w:p>
    <w:p>
      <w:r>
        <w:t>thanks mom, we love you too.</w:t>
      </w:r>
    </w:p>
    <w:p>
      <w:r>
        <w:t>Its like I had a power nap.</w:t>
      </w:r>
    </w:p>
    <w:p>
      <w:r>
        <w:t>@Sue_Moe well it is #stalkersaturday after all</w:t>
      </w:r>
    </w:p>
    <w:p>
      <w:r>
        <w:t>Haha. Lacey just shutdown the livestream. Party time</w:t>
      </w:r>
    </w:p>
    <w:p>
      <w:r>
        <w:t>@qclindalou Go log in to your myspace page.</w:t>
      </w:r>
    </w:p>
    <w:p>
      <w:r>
        <w:t>@EPLisa diapers??  Feeding?  Cooking?  I don't do any of that stuff!!!  Hahaha... yeah, right!  Sounds like a normal day for me.</w:t>
      </w:r>
    </w:p>
    <w:p>
      <w:r>
        <w:t>Downtown drinking celebrating the cavs victory!!!</w:t>
      </w:r>
    </w:p>
    <w:p>
      <w:r>
        <w:t>Crabs are amazing...well as long as they're not in your pants.</w:t>
      </w:r>
    </w:p>
    <w:p>
      <w:r>
        <w:t>Date movie with Nate. Most likely Wolverine.</w:t>
      </w:r>
    </w:p>
    <w:p>
      <w:r>
        <w:t>Today is Mother's Day  Am going to Grandma place. Boring. Haha! but yay! erm ok make no sense w/e but wee!</w:t>
      </w:r>
    </w:p>
    <w:p>
      <w:r>
        <w:t>Sunburned from Venice and watching Fred Claus....Such excitement!!</w:t>
      </w:r>
    </w:p>
    <w:p>
      <w:r>
        <w:t>Dad's retelling his saskatoon m&amp;g story, love hearing what the guys said to him  I never heard any of it</w:t>
      </w:r>
    </w:p>
    <w:p>
      <w:r>
        <w:t>Waiting for tish to get off. Got to drive my moms CRV to pick her up all my myself and duckie. First time</w:t>
      </w:r>
    </w:p>
    <w:p>
      <w:r>
        <w:t>On the way to santa monica</w:t>
      </w:r>
    </w:p>
    <w:p>
      <w:r>
        <w:t>Gotta be at church by ten for camera meeting  Finally!! =D lol</w:t>
      </w:r>
    </w:p>
    <w:p>
      <w:r>
        <w:t>just ran through the rain</w:t>
      </w:r>
    </w:p>
    <w:p>
      <w:r>
        <w:t>recorded some of a new song today! u wont hear it for a long time thooo... we might play it at shows tho! so comeeeeee</w:t>
      </w:r>
    </w:p>
    <w:p>
      <w:r>
        <w:t>Justin is too funny on SNL... Ciara finna perform</w:t>
      </w:r>
    </w:p>
    <w:p>
      <w:r>
        <w:t>in the words of liana corber: Moreover, WIAIH was a humbling experience... i surprisingly had a decent night</w:t>
      </w:r>
    </w:p>
    <w:p>
      <w:r>
        <w:t>if you're as lovesick as I am, give me a call, we should go bowling and complain about love</w:t>
      </w:r>
    </w:p>
    <w:p>
      <w:r>
        <w:t>@clairezee86 fo sho, im down</w:t>
      </w:r>
    </w:p>
    <w:p>
      <w:r>
        <w:t>@DarknessBound It's been doing it for two days. We have a comcast technician scheduled for tomorrow morning.</w:t>
      </w:r>
    </w:p>
    <w:p>
      <w:r>
        <w:t>@QUEENCHINAB He seemed all happy about it</w:t>
      </w:r>
    </w:p>
    <w:p>
      <w:r>
        <w:t>@saranw Thank you! You should know that I am both happy and sad (all at the same time) to know that. You've got "The Right Stuff"</w:t>
      </w:r>
    </w:p>
    <w:p>
      <w:r>
        <w:t>I want to wish all the Mommy's a happy mothers day!</w:t>
      </w:r>
    </w:p>
    <w:p>
      <w:r>
        <w:t>Cannot wait to get all dolled up and go out tonight</w:t>
      </w:r>
    </w:p>
    <w:p>
      <w:r>
        <w:t>@TrevorAB aww you poor dear! But it was awesome you came out to race!</w:t>
      </w:r>
    </w:p>
    <w:p>
      <w:r>
        <w:t>Took the dog to the off-leash park today. He overheated then ran and laid in the only mud puddle there and splashed around. Was amusing</w:t>
      </w:r>
    </w:p>
    <w:p>
      <w:r>
        <w:t>Hey Oprah just watched the show with Hugh Jackman, I love him too, he is so sexy</w:t>
      </w:r>
    </w:p>
    <w:p>
      <w:r>
        <w:t>thelma &amp; louise, Good movie.</w:t>
      </w:r>
    </w:p>
    <w:p>
      <w:r>
        <w:t>Watching fireworks off the Bay bridge.</w:t>
      </w:r>
    </w:p>
    <w:p>
      <w:r>
        <w:t>@ShelbyRotter on my way</w:t>
      </w:r>
    </w:p>
    <w:p>
      <w:r>
        <w:t>@lovemedown hello hello hello  what u up to tonight??</w:t>
      </w:r>
    </w:p>
    <w:p>
      <w:r>
        <w:t>can't wait to see those pics @yikes77</w:t>
      </w:r>
    </w:p>
    <w:p>
      <w:r>
        <w:t>@AlliWorthington hi Ms. Fussy  *waves*</w:t>
      </w:r>
    </w:p>
    <w:p>
      <w:r>
        <w:t>@AkitaOnRails I don't want to be a complete hypocrite - I attended an R-rated event while I was there - the timing was just ironic.</w:t>
      </w:r>
    </w:p>
    <w:p>
      <w:r>
        <w:t>@HarleyPlays you and @dezzy88 are both baitersss  hope tonight is fun!</w:t>
      </w:r>
    </w:p>
    <w:p>
      <w:r>
        <w:t>Congratulations Mr. Jay-el and Mrs. Maricar Chu! Wish you all the best in the world!</w:t>
      </w:r>
    </w:p>
    <w:p>
      <w:r>
        <w:t>@limegreenmodern I will take a pic for you</w:t>
      </w:r>
    </w:p>
    <w:p>
      <w:r>
        <w:t>@cohen_sydney is he on twitter?  I know @problogger he is into photography. Runs also popular photography blog too.</w:t>
      </w:r>
    </w:p>
    <w:p>
      <w:r>
        <w:t>hot wings cafe with willyum  mild, spicy BBQ, curly fries.. delicious!!  http://twitpic.com/4wesr</w:t>
      </w:r>
    </w:p>
    <w:p>
      <w:r>
        <w:t>@StealthBoomPow night honey..see ya tomorrow</w:t>
      </w:r>
    </w:p>
    <w:p>
      <w:r>
        <w:t>@carlito2009 haha that's always a good jam</w:t>
      </w:r>
    </w:p>
    <w:p>
      <w:r>
        <w:t>@mahhsaayyy well gracias  haha and why is that? the plays?</w:t>
      </w:r>
    </w:p>
    <w:p>
      <w:r>
        <w:t>@aimeesays aww i hope it does fly by because JT episodes are usually really good (and it's early but so far this ep hassn't disappointed)</w:t>
      </w:r>
    </w:p>
    <w:p>
      <w:r>
        <w:t>@xVOJOx It's kind of like your birthday is 3-days long!</w:t>
      </w:r>
    </w:p>
    <w:p>
      <w:r>
        <w:t>@brucefloyd ps- are you a doctor or swine flu paranoid??</w:t>
      </w:r>
    </w:p>
    <w:p>
      <w:r>
        <w:t>@johnataylor She should keep her crown and shut her mouth!   Then she'll know what non-judgmental means!</w:t>
      </w:r>
    </w:p>
    <w:p>
      <w:r>
        <w:t>Happy Mother's Day to all mothers!</w:t>
      </w:r>
    </w:p>
    <w:p>
      <w:r>
        <w:t>Home with Maddie  I'm tired.. Goin' to bed afterwards</w:t>
      </w:r>
    </w:p>
    <w:p>
      <w:r>
        <w:t>@oharris69 JUST like to clarify that I am a unable to acc. review vibrators as have not testrun any. *not an invitaiton for freebies</w:t>
      </w:r>
    </w:p>
    <w:p>
      <w:r>
        <w:t>movie then sleep! Today was good day  [{H!--D3ff}]</w:t>
      </w:r>
    </w:p>
    <w:p>
      <w:r>
        <w:t>watching Baby Mama...again. and eating pineapple, orange, raspberry sherbert</w:t>
      </w:r>
    </w:p>
    <w:p>
      <w:r>
        <w:t>Swiped the last package of fruit snacks! Hell yeah. Finished Catch-22. What shall I read next?!? I'm such a nerd</w:t>
      </w:r>
    </w:p>
    <w:p>
      <w:r>
        <w:t>@webaggression I can only promise about 150 or so.</w:t>
      </w:r>
    </w:p>
    <w:p>
      <w:r>
        <w:t>@rajtilak thanks for the followfriday promo.</w:t>
      </w:r>
    </w:p>
    <w:p>
      <w:r>
        <w:t>It's after midnight &amp; I hear the shower calling me- Technically it's not twice in one day since it's morning-- I'm not very "green".</w:t>
      </w:r>
    </w:p>
    <w:p>
      <w:r>
        <w:t>is fixin to clean the house for my mom for mother's day</w:t>
      </w:r>
    </w:p>
    <w:p>
      <w:r>
        <w:t>@Mj69Catz thanks  let me know which print from my gallery you would like, and we can work the details out</w:t>
      </w:r>
    </w:p>
    <w:p>
      <w:r>
        <w:t>Happy mothers dayyy all mothers especially mine</w:t>
      </w:r>
    </w:p>
    <w:p>
      <w:r>
        <w:t>@tracydidit that was not Venessa that was me..</w:t>
      </w:r>
    </w:p>
    <w:p>
      <w:r>
        <w:t>@NeSsIe_Cullen10 That's so nice to hear  i love you, you're my best friend and my sister *hug u*</w:t>
      </w:r>
    </w:p>
    <w:p>
      <w:r>
        <w:t>Goodnight  PS- thanks for jailbreaking my iPod, stacie &lt;3</w:t>
      </w:r>
    </w:p>
    <w:p>
      <w:r>
        <w:t>Finished dinner @ apple bees  off to Freds in PB for drinks!</w:t>
      </w:r>
    </w:p>
    <w:p>
      <w:r>
        <w:t>@tayl0rmichael i know. But you messed up silly</w:t>
      </w:r>
    </w:p>
    <w:p>
      <w:r>
        <w:t>@MIKEMAYER me too!</w:t>
      </w:r>
    </w:p>
    <w:p>
      <w:r>
        <w:t>@JJLola Thanxx for following me</w:t>
      </w:r>
    </w:p>
    <w:p>
      <w:r>
        <w:t>making my mom a mothers day card</w:t>
      </w:r>
    </w:p>
    <w:p>
      <w:r>
        <w:t>@aquadj James and I battle over everything too! It's kind of a love-hate relationship</w:t>
      </w:r>
    </w:p>
    <w:p>
      <w:r>
        <w:t>@ninnifur   Animas calls it Combo. Sometimes it works pizza, sometimes not. What pump do you use again?</w:t>
      </w:r>
    </w:p>
    <w:p>
      <w:r>
        <w:t>I love my big brother very much.</w:t>
      </w:r>
    </w:p>
    <w:p>
      <w:r>
        <w:t>yay i see @PrincessSuperC awwwww damn it's about to be on</w:t>
      </w:r>
    </w:p>
    <w:p>
      <w:r>
        <w:t>Although Wolverine wasn't a great movie, I don't think it was as bad as everyone is saying...&amp; at least Taylor Kitsch was in it</w:t>
      </w:r>
    </w:p>
    <w:p>
      <w:r>
        <w:t>@ShellieBr I hope the young'ins enjoyed your wisdom!</w:t>
      </w:r>
    </w:p>
    <w:p>
      <w:r>
        <w:t>@Krystania thanks.mine wasn't too bad. Made a card for my mom, had a nice nap, finished some work, wrote bills, I have a surprise for you</w:t>
      </w:r>
    </w:p>
    <w:p>
      <w:r>
        <w:t>@jpblogger Nothing like "RocknRolla" which is another good film with rock in the title</w:t>
      </w:r>
    </w:p>
    <w:p>
      <w:r>
        <w:t>I'm really happy...and drunk  but really happy</w:t>
      </w:r>
    </w:p>
    <w:p>
      <w:r>
        <w:t>@Gabesmom The creeping charlie is what happens when I neglect the yard for the whole spring!  Thanks- &amp; @bergus would LOVE to see yr dogs!</w:t>
      </w:r>
    </w:p>
    <w:p>
      <w:r>
        <w:t>well going to sleep peoples!! night all twitterers!! loves ya!  *Welcome Home*</w:t>
      </w:r>
    </w:p>
    <w:p>
      <w:r>
        <w:t>Just got home from a wonderful day with my family!!  I had so much fun today.</w:t>
      </w:r>
    </w:p>
    <w:p>
      <w:r>
        <w:t>good morning  6.15 am: plans for the day ...nope, nothing interesting</w:t>
      </w:r>
    </w:p>
    <w:p>
      <w:r>
        <w:t>@Cohoons_World LOL! poor cubbies! brewers on a roll?? my rangers lost, but my Leafs won!</w:t>
      </w:r>
    </w:p>
    <w:p>
      <w:r>
        <w:t>@carlossoto nice to meet you. Mike, video producer CF Miami.</w:t>
      </w:r>
    </w:p>
    <w:p>
      <w:r>
        <w:t>@ChristianIvan Don't try too hard. You'll draw a blank.</w:t>
      </w:r>
    </w:p>
    <w:p>
      <w:r>
        <w:t>My dad knows i got drunk today. And i didnt get in trouble.</w:t>
      </w:r>
    </w:p>
    <w:p>
      <w:r>
        <w:t>@thecompletes seen u a couple of times. Liked it</w:t>
      </w:r>
    </w:p>
    <w:p>
      <w:r>
        <w:t>@thecompletes seen u a couple of times. Liked it</w:t>
      </w:r>
    </w:p>
    <w:p>
      <w:r>
        <w:t>@WAVELORD @dari_tariq @lollipopvomit thank you</w:t>
      </w:r>
    </w:p>
    <w:p>
      <w:r>
        <w:t>@NightShade10 It'll be worth the wait, I'm busting a gut here.</w:t>
      </w:r>
    </w:p>
    <w:p>
      <w:r>
        <w:t>gahh. my freaking lip ring is going to be the death of me. it never cooraperates with me. and im over it now jack haha;</w:t>
      </w:r>
    </w:p>
    <w:p>
      <w:r>
        <w:t>@NoahBond Good Grief! I can't say much, I was driving home from Martin through IKE last fall. Be interesting to hear what he says!</w:t>
      </w:r>
    </w:p>
    <w:p>
      <w:r>
        <w:t>@_Bella_Cullen13 @RosalieHCullen @Esme_Cullen26 @alicecullen01 @NeSsIe_Cullen10  These are my family girls  love u guys *smiles*</w:t>
      </w:r>
    </w:p>
    <w:p>
      <w:r>
        <w:t>HAPPY MOTHERS DAY TO ALL THE MOMMIES</w:t>
      </w:r>
    </w:p>
    <w:p>
      <w:r>
        <w:t>Ugh im so tired and i hardly did anything but play with my niece, Im goin to bed Goodnight eveyone! &lt;3</w:t>
      </w:r>
    </w:p>
    <w:p>
      <w:r>
        <w:t>@RaceSpeed You are so welcome!!!  Keep 'em coming!</w:t>
      </w:r>
    </w:p>
    <w:p>
      <w:r>
        <w:t>@kelvinlls Hey Kelvin, my day's been fantastic so far! We're getting ready for a family Mother's day function shortly</w:t>
      </w:r>
    </w:p>
    <w:p>
      <w:r>
        <w:t>http://twitpic.com/4wf30 - EEEEEEEEEEE!!!!! IT CAME!!!!</w:t>
      </w:r>
    </w:p>
    <w:p>
      <w:r>
        <w:t>@jlskowro @jennsquared will have to wait on the recipe at Simply Recipes.  Sorries!</w:t>
      </w:r>
    </w:p>
    <w:p>
      <w:r>
        <w:t>@judez_xo oh and i know brody and erin</w:t>
      </w:r>
    </w:p>
    <w:p>
      <w:r>
        <w:t>happy mothers day. ekin sayang mak!!!</w:t>
      </w:r>
    </w:p>
    <w:p>
      <w:r>
        <w:t>@pursebuzz They do! Lilash I'm guessing, right?  Oh and what camera are you using? That is insane quality!</w:t>
      </w:r>
    </w:p>
    <w:p>
      <w:r>
        <w:t>@_writersblock_  I'm having a bev by myself too. Sometimes you just have those kind of days and you need to relax</w:t>
      </w:r>
    </w:p>
    <w:p>
      <w:r>
        <w:t>talking to my BABE  he's amazing</w:t>
      </w:r>
    </w:p>
    <w:p>
      <w:r>
        <w:t>Fuzzball is more fun than Mother's Day  http://tinyurl.com/dhpol7</w:t>
      </w:r>
    </w:p>
    <w:p>
      <w:r>
        <w:t>Oh tonight... Looking forward to it</w:t>
      </w:r>
    </w:p>
    <w:p>
      <w:r>
        <w:t>Back home! Feels great sitting in front of moi desk's 32' LCD</w:t>
      </w:r>
    </w:p>
    <w:p>
      <w:r>
        <w:t>just got back from skating. Hanging with James</w:t>
      </w:r>
    </w:p>
    <w:p>
      <w:r>
        <w:t>chatting with some of my old classmates, hellyeah fun but we have some of very weird conversation haha. @dyankaaa hello? bbm lo error ya?</w:t>
      </w:r>
    </w:p>
    <w:p>
      <w:r>
        <w:t>@kluless65 I am doing fantastic JJJ!  You? Doing your questions already? teacher's pet!!</w:t>
      </w:r>
    </w:p>
    <w:p>
      <w:r>
        <w:t>@A77boy i.m with u on the internet surfing part lol but we.re drinking</w:t>
      </w:r>
    </w:p>
    <w:p>
      <w:r>
        <w:t>@CandyCotonCrush</w:t>
      </w:r>
    </w:p>
    <w:p>
      <w:r>
        <w:t>http://twitpic.com/4wf3a - the definition of true beauty</w:t>
      </w:r>
    </w:p>
    <w:p>
      <w:r>
        <w:t>@Chocolatito ahhh!! haha ... thanks for clarifying</w:t>
      </w:r>
    </w:p>
    <w:p>
      <w:r>
        <w:t>@cookie_crumbles all the best for art attack. thanks 4d follow</w:t>
      </w:r>
    </w:p>
    <w:p>
      <w:r>
        <w:t>@_mamalaura night! So cute that K loves frogs  http://myloc.me/FI0</w:t>
      </w:r>
    </w:p>
    <w:p>
      <w:r>
        <w:t>Just got a bunch of presents in the mail from my mama! So excited to open them on my birthday... 3 more days!</w:t>
      </w:r>
    </w:p>
    <w:p>
      <w:r>
        <w:t>@fabfatties Thank you! One day at a time, right?</w:t>
      </w:r>
    </w:p>
    <w:p>
      <w:r>
        <w:t>just got back from cheescake factory boy oh boy are my guts stuffed</w:t>
      </w:r>
    </w:p>
    <w:p>
      <w:r>
        <w:t>@MichaelNi Ooh, I love sweet potato fries! We should definitely go.</w:t>
      </w:r>
    </w:p>
    <w:p>
      <w:r>
        <w:t>Happy Mother's Day :] I lovee you mami</w:t>
      </w:r>
    </w:p>
    <w:p>
      <w:r>
        <w:t>oh yeah... happy Mothers day to every mom out there and to my friend's moms</w:t>
      </w:r>
    </w:p>
    <w:p>
      <w:r>
        <w:t>@siriuslyheather I love chocolate. Must be PMS</w:t>
      </w:r>
    </w:p>
    <w:p>
      <w:r>
        <w:t>just met Sarah Kelly... wow... she is an amazing woman of God!  and she gave me a free t-shirt!  gotta love free merch</w:t>
      </w:r>
    </w:p>
    <w:p>
      <w:r>
        <w:t>Signing off to spend time with my hubby   Goodnight / day tweeple!   Have a very Happy Mother's Day!</w:t>
      </w:r>
    </w:p>
    <w:p>
      <w:r>
        <w:t>Prom's over. At denny's now  with katie and kelly&lt;3</w:t>
      </w:r>
    </w:p>
    <w:p>
      <w:r>
        <w:t>Very content with my life at the moment</w:t>
      </w:r>
    </w:p>
    <w:p>
      <w:r>
        <w:t>A little happy for the wine jeje ok it'sm my free time so who cares, jaja i love this day</w:t>
      </w:r>
    </w:p>
    <w:p>
      <w:r>
        <w:t>@misscruisette Glad you like!</w:t>
      </w:r>
    </w:p>
    <w:p>
      <w:r>
        <w:t>It is mothers day somewhere  http://tinysong.com/koV</w:t>
      </w:r>
    </w:p>
    <w:p>
      <w:r>
        <w:t>@joannarobbins You are 'spot on'...I wouldn't tweet without it!! Thanks for your share tonight.</w:t>
      </w:r>
    </w:p>
    <w:p>
      <w:r>
        <w:t>@casndra okayy mail me thenn  Lol im hyperrr too much candy &amp;&amp; Jello x]</w:t>
      </w:r>
    </w:p>
    <w:p>
      <w:r>
        <w:t>@MeghanAlanna yes i love manchester orchestra,and sigur ross. all the other bands ive never heard of but ill give them a listen. thanks</w:t>
      </w:r>
    </w:p>
    <w:p>
      <w:r>
        <w:t>@Desert_Paradise Hi Dale, your welcome man! Hope ur weekend is going well. I think I would enjoy your Desert Paradise! fun, fun, fun!</w:t>
      </w:r>
    </w:p>
    <w:p>
      <w:r>
        <w:t>okay im happy again  i watched the second episode of jonas on youtube. i think tomorrow my family is going to olive garden for mothers day</w:t>
      </w:r>
    </w:p>
    <w:p>
      <w:r>
        <w:t>@musiclove18 the end when they sing this is me and when they sing play my music</w:t>
      </w:r>
    </w:p>
    <w:p>
      <w:r>
        <w:t>@Flutechick728</w:t>
      </w:r>
    </w:p>
    <w:p>
      <w:r>
        <w:t>@jtimberlake Lovin' your performance on snl tonight... so damn funny!!!</w:t>
      </w:r>
    </w:p>
    <w:p>
      <w:r>
        <w:t>@insaneboingo Oh, he's hilarious. I'm just commenting on the fact that he's there so much.</w:t>
      </w:r>
    </w:p>
    <w:p>
      <w:r>
        <w:t>Had a good day 2day!  off to bed. Nite tweeps.</w:t>
      </w:r>
    </w:p>
    <w:p>
      <w:r>
        <w:t>does it get much better than king of queens and some honeycomb knock-off cereal?</w:t>
      </w:r>
    </w:p>
    <w:p>
      <w:r>
        <w:t>took the most amazing power nap ever. now its starbucks time.</w:t>
      </w:r>
    </w:p>
    <w:p>
      <w:r>
        <w:t>@purplefrogcat</w:t>
      </w:r>
    </w:p>
    <w:p>
      <w:r>
        <w:t>@MsNessa thats howya pose ta do get cake  (twitpic)</w:t>
      </w:r>
    </w:p>
    <w:p>
      <w:r>
        <w:t>hungraaaaaaaaay. i'll just eat. don't go away Twitter! @whatchandrasaid LUNCH.</w:t>
      </w:r>
    </w:p>
    <w:p>
      <w:r>
        <w:t>Tweeten Out  Tix deals for NKOTB 5/28 Was $43 NOW *$38 http://tinyurl.com/NKOTBTweetenTixsDeal &lt;-or other SEAT Prices /NKOTB Dates</w:t>
      </w:r>
    </w:p>
    <w:p>
      <w:r>
        <w:t>@Cryo ahh, that would be a good reason.. Heh hope that goes well hun</w:t>
      </w:r>
    </w:p>
    <w:p>
      <w:r>
        <w:t>@nursewriter Glad to hear that b'day dinner was great! Wishing you a happy Mother's Day tomorrow.</w:t>
      </w:r>
    </w:p>
    <w:p>
      <w:r>
        <w:t>@PrinceJamir thanks for the follow bro!</w:t>
      </w:r>
    </w:p>
    <w:p>
      <w:r>
        <w:t>@james_a_michael It doesn't look like you're tired in the pic.  Don't work too hard.</w:t>
      </w:r>
    </w:p>
    <w:p>
      <w:r>
        <w:t>going to shibuya, meet my mom, get my contact lenses, then shinjuku</w:t>
      </w:r>
    </w:p>
    <w:p>
      <w:r>
        <w:t>@james_a_michael CUTE  thanks for sharing! AND PLEASE Direct Message ME before you go to bed James ;) ;) you know you want to!</w:t>
      </w:r>
    </w:p>
    <w:p>
      <w:r>
        <w:t>@JackAllTimeLow oh mannn i'm gonna be there tomorroww</w:t>
      </w:r>
    </w:p>
    <w:p>
      <w:r>
        <w:t>@bobrules94: haha i know  it was super easy too. i sat at the toy counter and gave kids what little toy they wanted with they're tickets.</w:t>
      </w:r>
    </w:p>
    <w:p>
      <w:r>
        <w:t>Roxy was right. This palmade stuffs pretty cool</w:t>
      </w:r>
    </w:p>
    <w:p>
      <w:r>
        <w:t>Singstar  after stupid downloads finish ;(</w:t>
      </w:r>
    </w:p>
    <w:p>
      <w:r>
        <w:t>@ Sly party enjoying life  partying tonight.....maybe?</w:t>
      </w:r>
    </w:p>
    <w:p>
      <w:r>
        <w:t>Ur performance of love sex magic was awesome!</w:t>
      </w:r>
    </w:p>
    <w:p>
      <w:r>
        <w:t>Hi this is http://gayorbispace.com We hope everybody is having a safe &amp; fun weekend</w:t>
      </w:r>
    </w:p>
    <w:p>
      <w:r>
        <w:t>@RiotGirl14 Sounds Fun!</w:t>
      </w:r>
    </w:p>
    <w:p>
      <w:r>
        <w:t>Thanks Synn!</w:t>
      </w:r>
    </w:p>
    <w:p>
      <w:r>
        <w:t>It is officially Mother's Day! Happy Mother's Day to all!  (via @The_Tech_Update) &lt;-- Ditto!</w:t>
      </w:r>
    </w:p>
    <w:p>
      <w:r>
        <w:t>@AceArtemis7 well nothing. I can give you a pen.</w:t>
      </w:r>
    </w:p>
    <w:p>
      <w:r>
        <w:t>@skie and how are you going to make it up to me</w:t>
      </w:r>
    </w:p>
    <w:p>
      <w:r>
        <w:t>Enjoying my yummylicious shrimp burrito... MmMmm</w:t>
      </w:r>
    </w:p>
    <w:p>
      <w:r>
        <w:t>long, fun day  now for some relaxation. some TV with the mom, then sleeeep</w:t>
      </w:r>
    </w:p>
    <w:p>
      <w:r>
        <w:t>Ready for tomorrow. My mommy will get her gift for Mother's Day. Hope she LOVES it!</w:t>
      </w:r>
    </w:p>
    <w:p>
      <w:r>
        <w:t>To bed I go   Nighty Night</w:t>
      </w:r>
    </w:p>
    <w:p>
      <w:r>
        <w:t>@alcatrazsmith Thanks al...i had a freakin ball!! great company, awesome venues....what more could a girl want?  love ya!!</w:t>
      </w:r>
    </w:p>
    <w:p>
      <w:r>
        <w:t>@KnightGrl OMG I'm sorry to hear that! I will keep my fingers crossed that you find something</w:t>
      </w:r>
    </w:p>
    <w:p>
      <w:r>
        <w:t>@kricket_rc234 good morning sushine!</w:t>
      </w:r>
    </w:p>
    <w:p>
      <w:r>
        <w:t>Busssssss with everyone!  yayyy!!!!!!!</w:t>
      </w:r>
    </w:p>
    <w:p>
      <w:r>
        <w:t>Just got home from dinner with my mommy and my new grandma. I'd rather be in Hollywood right now</w:t>
      </w:r>
    </w:p>
    <w:p>
      <w:r>
        <w:t>just got home, talk</w:t>
      </w:r>
    </w:p>
    <w:p>
      <w:r>
        <w:t>@KatieCeciil of course</w:t>
      </w:r>
    </w:p>
    <w:p>
      <w:r>
        <w:t>Art show at dee's place!! Woohoooo.</w:t>
      </w:r>
    </w:p>
    <w:p>
      <w:r>
        <w:t>just saw ghosts of girlfriends past with my bf, that movie was so predictable but so funny! i loved it</w:t>
      </w:r>
    </w:p>
    <w:p>
      <w:r>
        <w:t>Watching twilight and eating potato salad.</w:t>
      </w:r>
    </w:p>
    <w:p>
      <w:r>
        <w:t>@skotot Oh, that said, the sellout was a fluke. It turns out the projector was broken.   I still think the film is bloody good times, tho.</w:t>
      </w:r>
    </w:p>
    <w:p>
      <w:r>
        <w:t>Happy Mother's Day to all the mothers out there! Goodnight to everyone else</w:t>
      </w:r>
    </w:p>
    <w:p>
      <w:r>
        <w:t>@PaulReid and sorry that sounded like a 13 year old texting!!! Just tried TweetShrinking built into Tweed Deck  Just another cool feature.</w:t>
      </w:r>
    </w:p>
    <w:p>
      <w:r>
        <w:t>watching Destrey videos</w:t>
      </w:r>
    </w:p>
    <w:p>
      <w:r>
        <w:t>@FoxWhisperer  My Dad worked for SW when I graduated HS. Worked at HOU 21 years.   He retired 3 years before I joined the Company.</w:t>
      </w:r>
    </w:p>
    <w:p>
      <w:r>
        <w:t>any one watching justin timberlake on SNL? He is greattttt! So hilarious</w:t>
      </w:r>
    </w:p>
    <w:p>
      <w:r>
        <w:t>Fun webcamming with caroooo</w:t>
      </w:r>
    </w:p>
    <w:p>
      <w:r>
        <w:t>just finished  Emergency - by Neil Strauss - another great read Neil - congrats   miss you by the way!</w:t>
      </w:r>
    </w:p>
    <w:p>
      <w:r>
        <w:t>i had a dream last night, and i was singing  first avid dream of myself crooning away!</w:t>
      </w:r>
    </w:p>
    <w:p>
      <w:r>
        <w:t>i'm defying gravity. and nobody in alll of oz, no wizard that there is or was, is ever gonna bring me down</w:t>
      </w:r>
    </w:p>
    <w:p>
      <w:r>
        <w:t>http://twitpic.com/4wff3 - Got these pretty sweet stickers from @refyousuck</w:t>
      </w:r>
    </w:p>
    <w:p>
      <w:r>
        <w:t>@bbelle_ yeah, just knew him because of your link  HE'S COMPLETELY AMAZING AND HE SINGS PHANTOM!</w:t>
      </w:r>
    </w:p>
    <w:p>
      <w:r>
        <w:t>@Veronicahun i will do that..</w:t>
      </w:r>
    </w:p>
    <w:p>
      <w:r>
        <w:t>I am soo happy! Thank you baby for the best 1095 days of my life</w:t>
      </w:r>
    </w:p>
    <w:p>
      <w:r>
        <w:t>@defeated possibly! NyQuil will get me through tonight though  Doctors Monday! (I hope for the swine, just so I can be on google maps)..jk</w:t>
      </w:r>
    </w:p>
    <w:p>
      <w:r>
        <w:t>@MissXu Nope  Not that I have to worry about the possibility. I'm more worried about GOOG's design than her personal taste, actually.</w:t>
      </w:r>
    </w:p>
    <w:p>
      <w:r>
        <w:t>Just had mothers day lunch here  http://twitpic.com/4wfeo</w:t>
      </w:r>
    </w:p>
    <w:p>
      <w:r>
        <w:t>@barnaby3 I saw them a few on this tour a few months ago in Boston. So good! Glad you finally got to see them</w:t>
      </w:r>
    </w:p>
    <w:p>
      <w:r>
        <w:t>Gave my mommy her Mother's Day present. Tickets to Aerosmith (her favorite band everr.) Yay for a good reaction.</w:t>
      </w:r>
    </w:p>
    <w:p>
      <w:r>
        <w:t>Finished dexter season2    start on season 3 next week?</w:t>
      </w:r>
    </w:p>
    <w:p>
      <w:r>
        <w:t>@oliviathiem thank you. We had a blast</w:t>
      </w:r>
    </w:p>
    <w:p>
      <w:r>
        <w:t>Good show, sleepytime. Goodnight moon</w:t>
      </w:r>
    </w:p>
    <w:p>
      <w:r>
        <w:t>tiiiiiiired! Going to bed! Drinking leads to making out with boys, who you later forget their names.... Don't drink kids. Goodnight</w:t>
      </w:r>
    </w:p>
    <w:p>
      <w:r>
        <w:t>Shot some footage of a fundraiser to purchase a mobile health clinic this morning then a little web work and a full afternoon of climbing</w:t>
      </w:r>
    </w:p>
    <w:p>
      <w:r>
        <w:t>HAPPY MOTHERS DAY 2 ME</w:t>
      </w:r>
    </w:p>
    <w:p>
      <w:r>
        <w:t>Got caught in the rain with about 7 people  Now, probably just gunna watch Smallville till I fall asleep</w:t>
      </w:r>
    </w:p>
    <w:p>
      <w:r>
        <w:t>Korean music festival &lt;33 i miss you ): Hahaha sexy time ! (: &lt;3 Can't wait till SHINee ! LOL !</w:t>
      </w:r>
    </w:p>
    <w:p>
      <w:r>
        <w:t>@JonathanRKnight awww thanks Jon! My 9yr old told me I was to sleep in, while they all clean the house.. best mom's day present ever!</w:t>
      </w:r>
    </w:p>
    <w:p>
      <w:r>
        <w:t>Saw Wolverine last night</w:t>
      </w:r>
    </w:p>
    <w:p>
      <w:r>
        <w:t>@alaksir Thank you for the FF</w:t>
      </w:r>
    </w:p>
    <w:p>
      <w:r>
        <w:t>@JonathanRKnight Thank you Jonathan! I am the proud mommy to a 6 yr old girl, and a 14 yr old boy!</w:t>
      </w:r>
    </w:p>
    <w:p>
      <w:r>
        <w:t>love it when jonas brothers are in the trending topics. maybe taylors turn next</w:t>
      </w:r>
    </w:p>
    <w:p>
      <w:r>
        <w:t>@BOLDNATIVE Hi Denis, when can we grab coffee?   would love to catch up with you.  Jordan</w:t>
      </w:r>
    </w:p>
    <w:p>
      <w:r>
        <w:t>Leme put this bottle of ciroc in ya..Baby i can make you popular!!</w:t>
      </w:r>
    </w:p>
    <w:p>
      <w:r>
        <w:t>@marcelatanaka You are welcome, xuxu</w:t>
      </w:r>
    </w:p>
    <w:p>
      <w:r>
        <w:t>@LoriGama That wouldn't have happened if Ravit hadn't asked me. I met her thru a Twitter friend in CT. Love social media that way.</w:t>
      </w:r>
    </w:p>
    <w:p>
      <w:r>
        <w:t>Drinking and smoking is very bad.---but im grown tho</w:t>
      </w:r>
    </w:p>
    <w:p>
      <w:r>
        <w:t>exhausted, sore and sunburnt. but I'm really happy</w:t>
      </w:r>
    </w:p>
    <w:p>
      <w:r>
        <w:t>@mnmissy you should do an # for the safesex topic</w:t>
      </w:r>
    </w:p>
    <w:p>
      <w:r>
        <w:t>@boagworld   In effect, your podcast IS the audio version of your book. Isn't it? (plus, it has the added charm of banter  )</w:t>
      </w:r>
    </w:p>
    <w:p>
      <w:r>
        <w:t>@HollyMVG That's awesome. Biking is an underappreciated activity these days.</w:t>
      </w:r>
    </w:p>
    <w:p>
      <w:r>
        <w:t>Happy Mothers day to all you MI.. mothers out there.   Thanks for doing what you do .. whatever that is</w:t>
      </w:r>
    </w:p>
    <w:p>
      <w:r>
        <w:t>@JonathanRKnight Awww, thanks Jon!  I appreciate that</w:t>
      </w:r>
    </w:p>
    <w:p>
      <w:r>
        <w:t>Wrapping packes for mom day   Happy Mom Day to all you hot mommas out there</w:t>
      </w:r>
    </w:p>
    <w:p>
      <w:r>
        <w:t>@mahhsaayyy imagine i would say"bitch!" lol if i were ma d! haha but im not cuz ur cool</w:t>
      </w:r>
    </w:p>
    <w:p>
      <w:r>
        <w:t>@dcorsetto love love love pot psycology. My Friday night treat</w:t>
      </w:r>
    </w:p>
    <w:p>
      <w:r>
        <w:t>@etafish my grandpa called, wants to know what you are doing with his hat.. and when you plan to return it</w:t>
      </w:r>
    </w:p>
    <w:p>
      <w:r>
        <w:t>nature has just called me  BRB</w:t>
      </w:r>
    </w:p>
    <w:p>
      <w:r>
        <w:t>Happy Mother's Day to all my fellow Montreal Blockheads who are moms  I'll join the club...one day! LOL</w:t>
      </w:r>
    </w:p>
    <w:p>
      <w:r>
        <w:t>@alwayswyser Good night.</w:t>
      </w:r>
    </w:p>
    <w:p>
      <w:r>
        <w:t>Tired even though i didn't do much today. glad we got to catch the second half of the cavs game @juicyjesso</w:t>
      </w:r>
    </w:p>
    <w:p>
      <w:r>
        <w:t>doing Accounting homework  Just nicely got a 50p for the project &lt;3</w:t>
      </w:r>
    </w:p>
    <w:p>
      <w:r>
        <w:t>Jonas brothers concert  was greaattt</w:t>
      </w:r>
    </w:p>
    <w:p>
      <w:r>
        <w:t>The Veronicas are gonna rock the stage tomorrow  HAPPY MOTHER'S DAY EVERYONE!</w:t>
      </w:r>
    </w:p>
    <w:p>
      <w:r>
        <w:t>@Buddy021193 i hear you.. it pisses me off haha</w:t>
      </w:r>
    </w:p>
    <w:p>
      <w:r>
        <w:t>@Jason_the_bear  I love  the names!</w:t>
      </w:r>
    </w:p>
    <w:p>
      <w:r>
        <w:t>Just starting integrating Twitter with Forexforums.org ... looks like a great partnership!  I welcome all to our chat room tomorow all day</w:t>
      </w:r>
    </w:p>
    <w:p>
      <w:r>
        <w:t>Happy Mother's Day to all you moms out there</w:t>
      </w:r>
    </w:p>
    <w:p>
      <w:r>
        <w:t>@db aww that's cute</w:t>
      </w:r>
    </w:p>
    <w:p>
      <w:r>
        <w:t>was in Palawan a couple of days ago, i'll try to post pictures tom.</w:t>
      </w:r>
    </w:p>
    <w:p>
      <w:r>
        <w:t>I went to prom tonight.  My hair was cooler this time around...and I did it myself for free.</w:t>
      </w:r>
    </w:p>
    <w:p>
      <w:r>
        <w:t>What an incredibly great day.  hahaha!</w:t>
      </w:r>
    </w:p>
    <w:p>
      <w:r>
        <w:t>@felipeUbill conectese xetitooooooooo</w:t>
      </w:r>
    </w:p>
    <w:p>
      <w:r>
        <w:t>@edenriegel Ur going 2 get tired of hearing from me, but I just saw a preview of ur movie Year One, and you were in it.  How funny. Yeah!</w:t>
      </w:r>
    </w:p>
    <w:p>
      <w:r>
        <w:t>Finishing this giraffe, then getting some sleep. Super excited about tomorrow!</w:t>
      </w:r>
    </w:p>
    <w:p>
      <w:r>
        <w:t>@kelsie_marie1 hey beautiful whats up?</w:t>
      </w:r>
    </w:p>
    <w:p>
      <w:r>
        <w:t>thinks the world would be a better place...with more cowbell.</w:t>
      </w:r>
    </w:p>
    <w:p>
      <w:r>
        <w:t>@lyssaloo I was gonna text u and ask what puff meant!!</w:t>
      </w:r>
    </w:p>
    <w:p>
      <w:r>
        <w:t>@MalaReignz Thanks, Enjoy your dinner tomorrow</w:t>
      </w:r>
    </w:p>
    <w:p>
      <w:r>
        <w:t>@tpaulding // your FACE is stupid.   thanks... i miss you too. HA!</w:t>
      </w:r>
    </w:p>
    <w:p>
      <w:r>
        <w:t>finals tuesday and thursday, home friday</w:t>
      </w:r>
    </w:p>
    <w:p>
      <w:r>
        <w:t>@arielm27 Happy happy birthday</w:t>
      </w:r>
    </w:p>
    <w:p>
      <w:r>
        <w:t>FO SHOWWW</w:t>
      </w:r>
    </w:p>
    <w:p>
      <w:r>
        <w:t>@ocell great to hear you saw Slumdog Millionaire! And yes, that's a Bollywood thing at the end</w:t>
      </w:r>
    </w:p>
    <w:p>
      <w:r>
        <w:t>@NickyTvf have a good show</w:t>
      </w:r>
    </w:p>
    <w:p>
      <w:r>
        <w:t>@shufflebite im gunna juhs so its another way to talk ta yu  &lt;3</w:t>
      </w:r>
    </w:p>
    <w:p>
      <w:r>
        <w:t>Listening to maylene and wondering why cant I pull off as many cool southern metal licks as them</w:t>
      </w:r>
    </w:p>
    <w:p>
      <w:r>
        <w:t>@David_Henrie wat do u mean by killed it  and yes im sure lady gaga did do awsome</w:t>
      </w:r>
    </w:p>
    <w:p>
      <w:r>
        <w:t>craving a king sized snickers</w:t>
      </w:r>
    </w:p>
    <w:p>
      <w:r>
        <w:t>Tomorrow is Mother's Day! What did you get for your moms?! If you don't have a gift, just tell her that you love her.</w:t>
      </w:r>
    </w:p>
    <w:p>
      <w:r>
        <w:t>@IlanRubin Freaking awesome job tonight! You seem to really be having a lot of fun. I have some pictures I wanna send you..</w:t>
      </w:r>
    </w:p>
    <w:p>
      <w:r>
        <w:t>@barrysma NEW motorcycle and you POPPED a cable already? wow-you ride HARD!</w:t>
      </w:r>
    </w:p>
    <w:p>
      <w:r>
        <w:t>@kellimiura I'll save the celebration until it's sent to my professor. I am proud that I wrote a 15 page paper though</w:t>
      </w:r>
    </w:p>
    <w:p>
      <w:r>
        <w:t>Melbourne - Toyota - Coaster - 1975 - $14,950  - new ad received and will be posted on the HCC site soon</w:t>
      </w:r>
    </w:p>
    <w:p>
      <w:r>
        <w:t>in faa thaa night  movie night?</w:t>
      </w:r>
    </w:p>
    <w:p>
      <w:r>
        <w:t>@janetleejohnson A rare treat b/c we're rarely ap and at 'em that early!  But we may make opening bell at the PDX Farmers Mkt a new goal.</w:t>
      </w:r>
    </w:p>
    <w:p>
      <w:r>
        <w:t>The hair looks sicckkkk.  Happy mothers day to all the mothers!</w:t>
      </w:r>
    </w:p>
    <w:p>
      <w:r>
        <w:t>Come an add, new twitter.  Only for fans.</w:t>
      </w:r>
    </w:p>
    <w:p>
      <w:r>
        <w:t>I had a GREAT day with you guys today! We went to the Clay House for Emily's birthday &amp; had lots of fun. We will have 2 go there again.</w:t>
      </w:r>
    </w:p>
    <w:p>
      <w:r>
        <w:t>@yfeandipoo I'm sooooo excited to see you also love.....let the craziness begin  7 daysssssss YAHOOOO</w:t>
      </w:r>
    </w:p>
    <w:p>
      <w:r>
        <w:t>sassy grandma's make for a pretty awesome mother's day dinner!</w:t>
      </w:r>
    </w:p>
    <w:p>
      <w:r>
        <w:t>Sitting in the KAUST offices. Sun is shining and surrounded by busy people... ace</w:t>
      </w:r>
    </w:p>
    <w:p>
      <w:r>
        <w:t>@alexosh1234 not worth it! I love the free version for the iPhone though!</w:t>
      </w:r>
    </w:p>
    <w:p>
      <w:r>
        <w:t>A little twitter mention on SNL</w:t>
      </w:r>
    </w:p>
    <w:p>
      <w:r>
        <w:t>Went to friend's house to watch some good old season 1 episodes of Supernatural &lt;3 Damn I love this show soo fucking much</w:t>
      </w:r>
    </w:p>
    <w:p>
      <w:r>
        <w:t>@ssnape Yes, though perhaps I wasn't thinking. I like vague. It seems a popper term for you.</w:t>
      </w:r>
    </w:p>
    <w:p>
      <w:r>
        <w:t>@Gilamuffin Sounds like a good time, very nice of you.  Did you see him, when he played at the Rio or Aladdin? I've seen him live, 3 times</w:t>
      </w:r>
    </w:p>
    <w:p>
      <w:r>
        <w:t>Hi Everyone miss me much?  muahhhhhhhhhhhhhhhhhhhhhhhhhhhhhhhh ;)</w:t>
      </w:r>
    </w:p>
    <w:p>
      <w:r>
        <w:t>Coldstone with kayla and some fat guys, but she is all that matters</w:t>
      </w:r>
    </w:p>
    <w:p>
      <w:r>
        <w:t>That's it. I'm hooked.</w:t>
      </w:r>
    </w:p>
    <w:p>
      <w:r>
        <w:t>@PirateTimmy hopefully it don't go that far  sometimes I feel like renouncing my roots</w:t>
      </w:r>
    </w:p>
    <w:p>
      <w:r>
        <w:t>Had fried oreos downtown vegas, went to the park with her cousins. BEST DAY EVERRRR.  Happy mommy's day!</w:t>
      </w:r>
    </w:p>
    <w:p>
      <w:r>
        <w:t>@BoyceAvenue hey guys it's leann. . i dont know if you remember me but i just wanted to say that i'm very excited to see you guys go far</w:t>
      </w:r>
    </w:p>
    <w:p>
      <w:r>
        <w:t>@mortuaries your tweets are making my night, bb girl</w:t>
      </w:r>
    </w:p>
    <w:p>
      <w:r>
        <w:t>@Lemonpi PH and I are having a macaron smackdown...except he is not aware of it...It's all being played out in my head</w:t>
      </w:r>
    </w:p>
    <w:p>
      <w:r>
        <w:t>Sleepy time! Happy Mothers' Day to current and future moms around the globe!</w:t>
      </w:r>
    </w:p>
    <w:p>
      <w:r>
        <w:t>Goodknight Twitterland! Happy Mother's Day to all you blockhead mommas! Have a wonderful day!</w:t>
      </w:r>
    </w:p>
    <w:p>
      <w:r>
        <w:t>Talking to my good friend Neika on myspace... I used to be friends with her, then hated her, and now am great friends with her again!!</w:t>
      </w:r>
    </w:p>
    <w:p>
      <w:r>
        <w:t>@rhib62 I am now cleaning</w:t>
      </w:r>
    </w:p>
    <w:p>
      <w:r>
        <w:t>@calimiles You live dat glamorous life.</w:t>
      </w:r>
    </w:p>
    <w:p>
      <w:r>
        <w:t>I just watched my favorite movie "A Walk to Remember" its so romantic and sad i just love it</w:t>
      </w:r>
    </w:p>
    <w:p>
      <w:r>
        <w:t>Tonight's SNL does not dissapoint. LOL</w:t>
      </w:r>
    </w:p>
    <w:p>
      <w:r>
        <w:t>@andrewsayer again, surely the uploading could wait until you got home?  I'm all about enjoying the party when you can.</w:t>
      </w:r>
    </w:p>
    <w:p>
      <w:r>
        <w:t>Snoops uncle who was the COOLEST dancer EVER!!!!!!  http://twitpic.com/4wfqn</w:t>
      </w:r>
    </w:p>
    <w:p>
      <w:r>
        <w:t>@MyPreciousKid - i can do "Nana" or "Nana Rocks" for you in rhinestones &amp; do printed onesies for them "my nana loves me"</w:t>
      </w:r>
    </w:p>
    <w:p>
      <w:r>
        <w:t>&gt;&gt;Why did the Blonde Keep failing her drivers license test--------&gt;&gt;&gt;&gt;&gt;Everytime they stopped, she jumped in the back seat.</w:t>
      </w:r>
    </w:p>
    <w:p>
      <w:r>
        <w:t>@AboveAllFabric wow! you've been tweeting all night!! looks like you totally made up for the day</w:t>
      </w:r>
    </w:p>
    <w:p>
      <w:r>
        <w:t>is ur boyfriend better than mine? hell no!</w:t>
      </w:r>
    </w:p>
    <w:p>
      <w:r>
        <w:t>@robdyrdek my husband wears the same shirt all the time, think you can send some of that this way??</w:t>
      </w:r>
    </w:p>
    <w:p>
      <w:r>
        <w:t>@mamacapps  Know I'm not the only one.  Just harder on me.</w:t>
      </w:r>
    </w:p>
    <w:p>
      <w:r>
        <w:t>going out to see star trek   be back in a while</w:t>
      </w:r>
    </w:p>
    <w:p>
      <w:r>
        <w:t>Bai KT and I have decided that at my Disney wedding we will have a parade and a mushroom trampoline float that KT and Bai will jump on</w:t>
      </w:r>
    </w:p>
    <w:p>
      <w:r>
        <w:t>@ChesterBaker Really laughing out loud! Seeing a limo in front of MacDonalds is just to funny!</w:t>
      </w:r>
    </w:p>
    <w:p>
      <w:r>
        <w:t>saturday night live is amazing &amp; makes me laff lalala  i will always love this show  timberlake's sketches are always funny &lt;3</w:t>
      </w:r>
    </w:p>
    <w:p>
      <w:r>
        <w:t>@jtimberlake give-it-on-up-to-justinville  may i just say...your skits in snl were hilarious! lol</w:t>
      </w:r>
    </w:p>
    <w:p>
      <w:r>
        <w:t>@melbelle2805 I absolutely LOVE you.  Thanks</w:t>
      </w:r>
    </w:p>
    <w:p>
      <w:r>
        <w:t>@cococutie4u  holla happy early mother's day</w:t>
      </w:r>
    </w:p>
    <w:p>
      <w:r>
        <w:t>@msmissy two. Just going to visit someone</w:t>
      </w:r>
    </w:p>
    <w:p>
      <w:r>
        <w:t>used a spare USB flash drive as virtual RAM for my PC. now its got 5.6 GB of memory</w:t>
      </w:r>
    </w:p>
    <w:p>
      <w:r>
        <w:t>Beautiful day  Northwest River Park for Mother's Day then movie night. Church tomorrow is going to be insane! I can't wait</w:t>
      </w:r>
    </w:p>
    <w:p>
      <w:r>
        <w:t>and it's my birthday tomorrow. Everything worked fine w/that in the end Convinced her not 2 invite ppl she didn't know</w:t>
      </w:r>
    </w:p>
    <w:p>
      <w:r>
        <w:t>Reading the bible, praying, then bed</w:t>
      </w:r>
    </w:p>
    <w:p>
      <w:r>
        <w:t>@mojustice I've heard this fall. I'm waiting too!</w:t>
      </w:r>
    </w:p>
    <w:p>
      <w:r>
        <w:t>Watched The Rescuers Down Under with Dru and ate Mickey d's. This is how Disney sequels *should* be done</w:t>
      </w:r>
    </w:p>
    <w:p>
      <w:r>
        <w:t>i have a sunburn line on my back from the tag sticking out of my tank top all day..... ugh. i need aloe vera!! went to the park again</w:t>
      </w:r>
    </w:p>
    <w:p>
      <w:r>
        <w:t>@jordanbartowski I'm the same way, but with Backstreet Boys. I remember gasping when they used 1 song on Chuck  I was like O.O OMFG NO WAY</w:t>
      </w:r>
    </w:p>
    <w:p>
      <w:r>
        <w:t>@smf_always3 okay well thank you you are so beautiful too</w:t>
      </w:r>
    </w:p>
    <w:p>
      <w:r>
        <w:t>@traceym75 Thanks! I will tell her my friends on Twitter say so.</w:t>
      </w:r>
    </w:p>
    <w:p>
      <w:r>
        <w:t>@CARAciao haha :S i started yesterday my dad helped me so much!!!</w:t>
      </w:r>
    </w:p>
    <w:p>
      <w:r>
        <w:t>@Rove1974  I just tried whispering your name like Justin Timberlake does.. it does sound sexy</w:t>
      </w:r>
    </w:p>
    <w:p>
      <w:r>
        <w:t>@MusikFareak i'm doing awesome! Rachel N had a bday party today  it was fun. Btw have you seen  Sam's prom pix? They're GORGEOUS!</w:t>
      </w:r>
    </w:p>
    <w:p>
      <w:r>
        <w:t>@LaniNicole Yeh yeh. I would switch to Cingular, but I have more friends on T-Mobile. Free minutes, yo.</w:t>
      </w:r>
    </w:p>
    <w:p>
      <w:r>
        <w:t>Never realized how good #Techmeme is until I actually read it (duh!) As an avid Tech Crunch reader, this is much better...</w:t>
      </w:r>
    </w:p>
    <w:p>
      <w:r>
        <w:t>@iamchrisc haha  cute. ps thanks for the reply made my day haha</w:t>
      </w:r>
    </w:p>
    <w:p>
      <w:r>
        <w:t>Star trek was SOOOOO AWESOME!!!!!!!!!!!!!!!!!!!!!!!!!!!!!!!!!!!Spock and Kirk were hillarious!!!  Im seeing it again. sooon.</w:t>
      </w:r>
    </w:p>
    <w:p>
      <w:r>
        <w:t>DUCKED OFF! I'LL BE BACK IN GA TOMORROW.</w:t>
      </w:r>
    </w:p>
    <w:p>
      <w:r>
        <w:t>Home finally! Im soooo tired and kinda lonely now, blah but w.e I'll cuddle in some blankets and watch a movie by myself  sounds good. Lol</w:t>
      </w:r>
    </w:p>
    <w:p>
      <w:r>
        <w:t>trying to figure this twitter thing out!   I'm quite excited about it</w:t>
      </w:r>
    </w:p>
    <w:p>
      <w:r>
        <w:t>@JonathanRKnight thank u sweetie! Can't wait to set sail with u next week</w:t>
      </w:r>
    </w:p>
    <w:p>
      <w:r>
        <w:t>@stefanie504 She must have a very adwancrd sense of humor!  That's funny</w:t>
      </w:r>
    </w:p>
    <w:p>
      <w:r>
        <w:t>@omgstephwtf  Knighty Knight! Sweet NKOTB freams  Love Ya!</w:t>
      </w:r>
    </w:p>
    <w:p>
      <w:r>
        <w:t>@greenatelier awww wish I was there! Have a brew for me B!</w:t>
      </w:r>
    </w:p>
    <w:p>
      <w:r>
        <w:t>'s plans didn't go as followed, but its ok</w:t>
      </w:r>
    </w:p>
    <w:p>
      <w:r>
        <w:t>Barack Obama is a legend, just watched his dinner speach, it was pretty funny</w:t>
      </w:r>
    </w:p>
    <w:p>
      <w:r>
        <w:t>@FlamingBluStar Sorry to hear about the laptop troubles. Hope you can get them fixed and the lappy back to norm.</w:t>
      </w:r>
    </w:p>
    <w:p>
      <w:r>
        <w:t>@m1dnightc1ty I do too!! Sounds interesting</w:t>
      </w:r>
    </w:p>
    <w:p>
      <w:r>
        <w:t>@Alonis lol "guys in their wet suits", I should go to the beach and view girls in wet suits</w:t>
      </w:r>
    </w:p>
    <w:p>
      <w:r>
        <w:t>in about 30 minutes Happy Mothers Day to alll the amazing moms out there!!!  going to bed!!</w:t>
      </w:r>
    </w:p>
    <w:p>
      <w:r>
        <w:t>@melgreco thanks for coming in tonight  it made me so happy</w:t>
      </w:r>
    </w:p>
    <w:p>
      <w:r>
        <w:t>@fiyahlilly Nice we didn't see the fireworks but we sure heard 'em</w:t>
      </w:r>
    </w:p>
    <w:p>
      <w:r>
        <w:t>@ticketranaway It's not sad. To tweet is to twitter, not someone misspronouncing a word kto make it fit a card.  I would have tweeted it.</w:t>
      </w:r>
    </w:p>
    <w:p>
      <w:r>
        <w:t>playing 20 questions with Chris</w:t>
      </w:r>
    </w:p>
    <w:p>
      <w:r>
        <w:t>@danielradcliffe Sunday and Mother's day!</w:t>
      </w:r>
    </w:p>
    <w:p>
      <w:r>
        <w:t>Looking forward for orange juice and fried eggs and cinnamon rolls tomorrow morning!!</w:t>
      </w:r>
    </w:p>
    <w:p>
      <w:r>
        <w:t>@AnointedPromise Yes, have to be right for church</w:t>
      </w:r>
    </w:p>
    <w:p>
      <w:r>
        <w:t>had a great night with friends</w:t>
      </w:r>
    </w:p>
    <w:p>
      <w:r>
        <w:t>STAR TREK WAS PURE AWESOME! LOVE IT!!! &lt;3333 @elwhite It was so great seeing you!</w:t>
      </w:r>
    </w:p>
    <w:p>
      <w:r>
        <w:t>@MissJia  Word. Yayy twitter after dark lol.</w:t>
      </w:r>
    </w:p>
    <w:p>
      <w:r>
        <w:t>@Lethaldread Awww my lovies! Yes I love it all.  And I'm totally finishing my buffalo sammich after a few hits off the new bongie. &lt;3</w:t>
      </w:r>
    </w:p>
    <w:p>
      <w:r>
        <w:t>This is about as close to Brooklyn as I usually get  This neighborhood has changed a lot in 15 years.   http://twitpic.com/4wfr4</w:t>
      </w:r>
    </w:p>
    <w:p>
      <w:r>
        <w:t>@Tyrese4ReaL hi (My Man) lOl I love you too... The song was clearer just had to turn my phone down</w:t>
      </w:r>
    </w:p>
    <w:p>
      <w:r>
        <w:t>@CuteMadeleine You have a DM amigui</w:t>
      </w:r>
    </w:p>
    <w:p>
      <w:r>
        <w:t>Baking experiment results: delicious, very sweet, very rich.  Almost too sweet.</w:t>
      </w:r>
    </w:p>
    <w:p>
      <w:r>
        <w:t>@misterperturbed You saw that fraktastic zoidberg painting that was tweeted around last week or so, didn't you?</w:t>
      </w:r>
    </w:p>
    <w:p>
      <w:r>
        <w:t>Oh Justin Timberlake. I love when u host SNL!</w:t>
      </w:r>
    </w:p>
    <w:p>
      <w:r>
        <w:t>happy Bday MOM</w:t>
      </w:r>
    </w:p>
    <w:p>
      <w:r>
        <w:t>@JonathanRKnight awww such a sweetie. hope your mom has a wonderful mother's day too</w:t>
      </w:r>
    </w:p>
    <w:p>
      <w:r>
        <w:t>@mahhsaayyy haha! well im glad i made you feel better in your time of struggle</w:t>
      </w:r>
    </w:p>
    <w:p>
      <w:r>
        <w:t>My 1st Mothers Day Tomorrow</w:t>
      </w:r>
    </w:p>
    <w:p>
      <w:r>
        <w:t>I like Sunday afternoons ...</w:t>
      </w:r>
    </w:p>
    <w:p>
      <w:r>
        <w:t>@Bia_Loves_NKOTB yup...as always....wonder when me and V will ever come back to Earth...getting kinda comfy up here</w:t>
      </w:r>
    </w:p>
    <w:p>
      <w:r>
        <w:t>@carbaby and @travisgarland great seein you guys today!!! you look so happy  love it!! lets hang out soon!! love yall!</w:t>
      </w:r>
    </w:p>
    <w:p>
      <w:r>
        <w:t>@iamjonathancook how old is jonathan jr? I've got four cockatiels, they're two years now</w:t>
      </w:r>
    </w:p>
    <w:p>
      <w:r>
        <w:t>@jtimberlake TY sweetheart</w:t>
      </w:r>
    </w:p>
    <w:p>
      <w:r>
        <w:t>Good night everybody, i love u Phillip! XO</w:t>
      </w:r>
    </w:p>
    <w:p>
      <w:r>
        <w:t>Sturday night live</w:t>
      </w:r>
    </w:p>
    <w:p>
      <w:r>
        <w:t>@JonathanRKnight you &amp; chicken soup &amp; I'll be good!</w:t>
      </w:r>
    </w:p>
    <w:p>
      <w:r>
        <w:t>yard house too packed. Three people deep at bar.... went to pf changs....got right in</w:t>
      </w:r>
    </w:p>
    <w:p>
      <w:r>
        <w:t>@chelsealitalien but you always have lee. Let's go to Paris</w:t>
      </w:r>
    </w:p>
    <w:p>
      <w:r>
        <w:t>wow i'm tired... going to bed, GOOD NIGHT</w:t>
      </w:r>
    </w:p>
    <w:p>
      <w:r>
        <w:t>Got 38 followers now!</w:t>
      </w:r>
    </w:p>
    <w:p>
      <w:r>
        <w:t>@emilove aaahhhh I'm so excited!</w:t>
      </w:r>
    </w:p>
    <w:p>
      <w:r>
        <w:t>cant find my shoes. :/ hope its as bad as itll get 2nite.  im happy.</w:t>
      </w:r>
    </w:p>
    <w:p>
      <w:r>
        <w:t>Nothing relaxing on a Saturday night!</w:t>
      </w:r>
    </w:p>
    <w:p>
      <w:r>
        <w:t>@LKnerl yes we must I had so much fun at SXSW with you guys  PJ party in my room</w:t>
      </w:r>
    </w:p>
    <w:p>
      <w:r>
        <w:t>@mrskutcher Hi! Im Barb frm IA. New to tweetin. Enjoy reading ur tweets. U seem like a wonderful person..I KNOW ur a wonderful actress</w:t>
      </w:r>
    </w:p>
    <w:p>
      <w:r>
        <w:t>@lyteforce Ur stat pack made the LB roll. It's like ur there!</w:t>
      </w:r>
    </w:p>
    <w:p>
      <w:r>
        <w:t>She is all I can ever think about.  http://twitpic.com/4wg12</w:t>
      </w:r>
    </w:p>
    <w:p>
      <w:r>
        <w:t>Done studying bout the earth</w:t>
      </w:r>
    </w:p>
    <w:p>
      <w:r>
        <w:t>@CloverandBee YEA!! Way to go! Super excited for a great Midwest resource!!! Midwest pride!</w:t>
      </w:r>
    </w:p>
    <w:p>
      <w:r>
        <w:t>My laptop was being an idiot. Its back to normal now</w:t>
      </w:r>
    </w:p>
    <w:p>
      <w:r>
        <w:t>@kellykleinwi okay, thanks!</w:t>
      </w:r>
    </w:p>
    <w:p>
      <w:r>
        <w:t>Watching SNL. Awhh, Chris Pine is a cutieee</w:t>
      </w:r>
    </w:p>
    <w:p>
      <w:r>
        <w:t>TodaY was better. My Panda can eally cheer me up. I dont know, I am Happy, Like the legit happy.</w:t>
      </w:r>
    </w:p>
    <w:p>
      <w:r>
        <w:t>I work all day tomorrow, followed by a date with tits, So Jayden and I gave my mom her mother's day gifts at midnight. She cried.</w:t>
      </w:r>
    </w:p>
    <w:p>
      <w:r>
        <w:t>Yo! Its moms day today, so do it big for mom dukes  and behave!</w:t>
      </w:r>
    </w:p>
    <w:p>
      <w:r>
        <w:t>Ok all have hit the point of relaxation.. heading to bed  sleep well and Happy Mother's day to all you Moms out there!! Night</w:t>
      </w:r>
    </w:p>
    <w:p>
      <w:r>
        <w:t>@ArnaudJacobs  I always thought scuba diving would give me a entirely new perspective of the world, but too chicken to do it. can u help?</w:t>
      </w:r>
    </w:p>
    <w:p>
      <w:r>
        <w:t>@Padmasree So are you going to watch Star trek or Wolverine..? I bet you are going to watch both  Right?</w:t>
      </w:r>
    </w:p>
    <w:p>
      <w:r>
        <w:t>Happy Mother's Day!</w:t>
      </w:r>
    </w:p>
    <w:p>
      <w:r>
        <w:t>Loong line for 7:00 trek. Started around 6. I'm trying to block the sun with my hand</w:t>
      </w:r>
    </w:p>
    <w:p>
      <w:r>
        <w:t>@bunnyrenee thank you</w:t>
      </w:r>
    </w:p>
    <w:p>
      <w:r>
        <w:t>@AlSween awwww you got love foe me?  yup yup I got love for mr Sween all day everyday!</w:t>
      </w:r>
    </w:p>
    <w:p>
      <w:r>
        <w:t>@garretjiroux Yep, I'm more of a facebook person  http://bit.ly/duFAz</w:t>
      </w:r>
    </w:p>
    <w:p>
      <w:r>
        <w:t>Is watching the cat in the hat</w:t>
      </w:r>
    </w:p>
    <w:p>
      <w:r>
        <w:t>May 10 is Human Kindness Day.</w:t>
      </w:r>
    </w:p>
    <w:p>
      <w:r>
        <w:t>@thnkhappythghts HIM shirt at dinner? Do you need to ask??  Does it actually have Ville on it?</w:t>
      </w:r>
    </w:p>
    <w:p>
      <w:r>
        <w:t>@Werby76 oh suuuuuuuure...rub it in why don't ya!!!!!!!!! LOL Enjoy!</w:t>
      </w:r>
    </w:p>
    <w:p>
      <w:r>
        <w:t>Just finished down loading AIM6.9 and guess what! I can get updates from Twitter on it!  Message me at: i am katie arttt</w:t>
      </w:r>
    </w:p>
    <w:p>
      <w:r>
        <w:t>fun fun night  miss you. night tweets</w:t>
      </w:r>
    </w:p>
    <w:p>
      <w:r>
        <w:t>@JonathanRKnight Thanks so much Jon.....same to your mom    That is so sweet of you to think of all of us</w:t>
      </w:r>
    </w:p>
    <w:p>
      <w:r>
        <w:t>watching Scariest Places on Earth - I love this stuff</w:t>
      </w:r>
    </w:p>
    <w:p>
      <w:r>
        <w:t>HAPPY MOTHER DAY TO ALL THE MOTHER'S IN THE ENTIRE WORLD WE DESERVED A DAY JUST FOR US RIGHT...</w:t>
      </w:r>
    </w:p>
    <w:p>
      <w:r>
        <w:t>Just Another Mobile Monday is back online. There's two days I'll never get back.     http://tinyurl.com/ra48ye (via @justamonday)</w:t>
      </w:r>
    </w:p>
    <w:p>
      <w:r>
        <w:t>Happy mothers day  I'm so hungry and the resturants are all closed... Damn</w:t>
      </w:r>
    </w:p>
    <w:p>
      <w:r>
        <w:t>is also wishing these two lovely mothers @solangeknowles &amp; @fatbellybella a very special Mother's Day!!!  enjoy!</w:t>
      </w:r>
    </w:p>
    <w:p>
      <w:r>
        <w:t>@metodico "organization ...ITIL, forget about people (and so they fail)" preaching to the converted  IT is the people http://tr.im/kWUA</w:t>
      </w:r>
    </w:p>
    <w:p>
      <w:r>
        <w:t>Fun is being had.</w:t>
      </w:r>
    </w:p>
    <w:p>
      <w:r>
        <w:t>I think I would be a good radio dj...I like awesome music and I have a great personality!!!!  ;) !!!   !!!</w:t>
      </w:r>
    </w:p>
    <w:p>
      <w:r>
        <w:t>@akpolegirl I'll be right over, save me a slice</w:t>
      </w:r>
    </w:p>
    <w:p>
      <w:r>
        <w:t>@mirder http://twitpic.com/4wfs8 - You are so weird. You need to lay off the smokes, because you're talking to yourself.</w:t>
      </w:r>
    </w:p>
    <w:p>
      <w:r>
        <w:t>@DRob23 ya i did i seen all them but Robert</w:t>
      </w:r>
    </w:p>
    <w:p>
      <w:r>
        <w:t>@Cassivellaunus I'm sure the Mrs. will follow when she gets comfortable on the new computer, may be a while  #hhrs</w:t>
      </w:r>
    </w:p>
    <w:p>
      <w:r>
        <w:t>@Ihnatko Huh. I'll have to try that (for no other reason then just to try it</w:t>
      </w:r>
    </w:p>
    <w:p>
      <w:r>
        <w:t>@offgrid Awwww   i've got some photos of cute bunnies</w:t>
      </w:r>
    </w:p>
    <w:p>
      <w:r>
        <w:t>making german apple slice  nom nom nom</w:t>
      </w:r>
    </w:p>
    <w:p>
      <w:r>
        <w:t>@brutejonny works fine to me</w:t>
      </w:r>
    </w:p>
    <w:p>
      <w:r>
        <w:t>@tldavidson thanks</w:t>
      </w:r>
    </w:p>
    <w:p>
      <w:r>
        <w:t>got to see 2 of my favorite guys back on long island  heading back to the city tomorrow or monday to be with the boyfriend! &lt;3</w:t>
      </w:r>
    </w:p>
    <w:p>
      <w:r>
        <w:t>going to into freo today with the mother</w:t>
      </w:r>
    </w:p>
    <w:p>
      <w:r>
        <w:t>Just back from bingo w/family -- I won over $1100! Fun night</w:t>
      </w:r>
    </w:p>
    <w:p>
      <w:r>
        <w:t>wow its only 9:30</w:t>
      </w:r>
    </w:p>
    <w:p>
      <w:r>
        <w:t>if aint Bee then it aint me...ya heard me?  {this for u keemie}</w:t>
      </w:r>
    </w:p>
    <w:p>
      <w:r>
        <w:t>@__Greer__ Hey Greer! I'm Marco! It's nice to talk with a fellow actor(ress) haha</w:t>
      </w:r>
    </w:p>
    <w:p>
      <w:r>
        <w:t>9:30pm and this grandma is going to sleep.  20ish Mother's Day reservations tomorrow...</w:t>
      </w:r>
    </w:p>
    <w:p>
      <w:r>
        <w:t>@Miss604  okay for your Mom and My Mom too!</w:t>
      </w:r>
    </w:p>
    <w:p>
      <w:r>
        <w:t>Thank god for Starbucks</w:t>
      </w:r>
    </w:p>
    <w:p>
      <w:r>
        <w:t>@GoodNightIrene Thanks lady!!</w:t>
      </w:r>
    </w:p>
    <w:p>
      <w:r>
        <w:t>@Clara_miss my best friend won tickets to see them from kiis fm!</w:t>
      </w:r>
    </w:p>
    <w:p>
      <w:r>
        <w:t>@Renesmeeeeee *hugs back* me too</w:t>
      </w:r>
    </w:p>
    <w:p>
      <w:r>
        <w:t>@bhl1 I hope so! My sister lives there!</w:t>
      </w:r>
    </w:p>
    <w:p>
      <w:r>
        <w:t>@janessapunani concert please explain? im intrigued</w:t>
      </w:r>
    </w:p>
    <w:p>
      <w:r>
        <w:t>@MISS_OTTAWA have fun!</w:t>
      </w:r>
    </w:p>
    <w:p>
      <w:r>
        <w:t>Happy Mother's Day to all the Ladies... With all the moments we cherish with our children, today let those moments cherish you in return.</w:t>
      </w:r>
    </w:p>
    <w:p>
      <w:r>
        <w:t>HAPPY MOTHERS DAY TO ALL THE MOTHERS OUT THERE!!!!!!!</w:t>
      </w:r>
    </w:p>
    <w:p>
      <w:r>
        <w:t>@AlFerretti Uh, yeah.  Totally.  But then again, I am in real life too, sooooo....</w:t>
      </w:r>
    </w:p>
    <w:p>
      <w:r>
        <w:t>just woke up. Happy Mommy's Day to everyone's mom and grandma!</w:t>
      </w:r>
    </w:p>
    <w:p>
      <w:r>
        <w:t>@JoeJonas1Fan1 heyy.  how are you?</w:t>
      </w:r>
    </w:p>
    <w:p>
      <w:r>
        <w:t>@xVOJOx I didn't know you had a blog!!!  That's so awesome</w:t>
      </w:r>
    </w:p>
    <w:p>
      <w:r>
        <w:t>@SherriEShepherd   you deserve so much better... hang in there good things come to those who wait!</w:t>
      </w:r>
    </w:p>
    <w:p>
      <w:r>
        <w:t>Thai food with Natalie. She loves this stuff. That makes me smile.</w:t>
      </w:r>
    </w:p>
    <w:p>
      <w:r>
        <w:t>@katyperry the good life!!! - under a honeymoon</w:t>
      </w:r>
    </w:p>
    <w:p>
      <w:r>
        <w:t>Gudluck to @Sickamore @richhil !!</w:t>
      </w:r>
    </w:p>
    <w:p>
      <w:r>
        <w:t>@Stacilynny Its tomorrow!!!!</w:t>
      </w:r>
    </w:p>
    <w:p>
      <w:r>
        <w:t>totally the best part of my day was studying with @beccahicklen  haha ok now i'm really leaving holly's and i'll be there shortly! peace!</w:t>
      </w:r>
    </w:p>
    <w:p>
      <w:r>
        <w:t>Oh and PS. Since it is already 12:30, I should probably say "Happy Mother's Day" to my Mom and all the mothers out there!</w:t>
      </w:r>
    </w:p>
    <w:p>
      <w:r>
        <w:t>Working on our baseball fundraiser  Get 10% percent off Platium or Diamond wedding package if you let us know you saw us on Twitter!</w:t>
      </w:r>
    </w:p>
    <w:p>
      <w:r>
        <w:t>@rayvinhsu welcome to win 7. I am sure you will like the new OS but if you have any issues do feel free to ask</w:t>
      </w:r>
    </w:p>
    <w:p>
      <w:r>
        <w:t>Chicken beer and good company makes a good night...</w:t>
      </w:r>
    </w:p>
    <w:p>
      <w:r>
        <w:t>@daStasia everyone says that</w:t>
      </w:r>
    </w:p>
    <w:p>
      <w:r>
        <w:t>@abiFACE thanks for havin us overrr!</w:t>
      </w:r>
    </w:p>
    <w:p>
      <w:r>
        <w:t>@JonathanRKnight hey babe, happy to hear from you again on twitter  the today show was AMAZING!!</w:t>
      </w:r>
    </w:p>
    <w:p>
      <w:r>
        <w:t>@katyperry i think it's under a honeymoon by the good life -- either that or it's under a honey moon by joseph arthur.</w:t>
      </w:r>
    </w:p>
    <w:p>
      <w:r>
        <w:t>@howardlindzon You're such a kiss ass   Looking forward to central, mountain and pacific mother's day tweets.  Don't forget about PEI</w:t>
      </w:r>
    </w:p>
    <w:p>
      <w:r>
        <w:t>he said for real</w:t>
      </w:r>
    </w:p>
    <w:p>
      <w:r>
        <w:t>I had so much fun tonight!! But i am soo excited to get home and go to sleep</w:t>
      </w:r>
    </w:p>
    <w:p>
      <w:r>
        <w:t>@julieannee sup betch</w:t>
      </w:r>
    </w:p>
    <w:p>
      <w:r>
        <w:t>Happy Mother's Day 2 all the fabulous moms out there. The world wouldn't run without us. Keep up the good work! Enjoy ur day</w:t>
      </w:r>
    </w:p>
    <w:p>
      <w:r>
        <w:t>@heidimontag - absolutely loves it....  u r too many things!</w:t>
      </w:r>
    </w:p>
    <w:p>
      <w:r>
        <w:t>@Turrislove09 but i realllllllly want to. llike im really starting to hate PA. btw, i just messaged the great one known as dylan</w:t>
      </w:r>
    </w:p>
    <w:p>
      <w:r>
        <w:t>Painting is hard work. Very tired. But satisfying to see God's house getting prettier.  And I like the yellow of Tim's room.</w:t>
      </w:r>
    </w:p>
    <w:p>
      <w:r>
        <w:t>@HOMELESSCRISIS And maybe you will get the statue and sainthood you are seeking.  Win-win for all. Can't be a victim like your people.</w:t>
      </w:r>
    </w:p>
    <w:p>
      <w:r>
        <w:t>Well, enough mushy family talk. To bed I stubbornly go.</w:t>
      </w:r>
    </w:p>
    <w:p>
      <w:r>
        <w:t>Movie night with kate</w:t>
      </w:r>
    </w:p>
    <w:p>
      <w:r>
        <w:t>Prolly going to Jamba Juice in thirty minutes , shop for awhile then hit the airport and see my daddddd.</w:t>
      </w:r>
    </w:p>
    <w:p>
      <w:r>
        <w:t>The 22nd can't get here fast enough!</w:t>
      </w:r>
    </w:p>
    <w:p>
      <w:r>
        <w:t>Choir banquet was more than I could've ever dreamed.   I'm so happy! Now after party at Lauren's!!!</w:t>
      </w:r>
    </w:p>
    <w:p>
      <w:r>
        <w:t>@JessicaSimpson I've been a fan of yours for years and you have been such an inspiration to me. You're truly my idol  Best wishes to you</w:t>
      </w:r>
    </w:p>
    <w:p>
      <w:r>
        <w:t>@jessiemona mama the boys gon be sweating her hard in Pre K  lol muah</w:t>
      </w:r>
    </w:p>
    <w:p>
      <w:r>
        <w:t>is about to Camp Rock with @meltrev &amp; daddy  YAY!</w:t>
      </w:r>
    </w:p>
    <w:p>
      <w:r>
        <w:t>sheboygan / teekay / other kids / fight / angus / ryan / mall / mcdonalds / high / party / beer pong / drink / drive home. fun night</w:t>
      </w:r>
    </w:p>
    <w:p>
      <w:r>
        <w:t>sleeping in my own bed tonight... at home!!</w:t>
      </w:r>
    </w:p>
    <w:p>
      <w:r>
        <w:t>fireworks @ KBOOM concert... second best I've ever seen...preceded only by last year's show 2008 &lt;sigh&gt;</w:t>
      </w:r>
    </w:p>
    <w:p>
      <w:r>
        <w:t>@MsEDU Tyler Perry is Hilarious! I think I will.  I'm off to bed though so I tweet ya in the morning. Goodnight!</w:t>
      </w:r>
    </w:p>
    <w:p>
      <w:r>
        <w:t>@brotallybeh dude, was that you in the new Star Trek Burger King commercial? Bud Light AND Burger King? So proud of u man.</w:t>
      </w:r>
    </w:p>
    <w:p>
      <w:r>
        <w:t>party was awesome. soooo tired, bye. ps: happy momma's day</w:t>
      </w:r>
    </w:p>
    <w:p>
      <w:r>
        <w:t>@CompanyWoman haha i have 2 ask, are you 2 as beautiful as ur voices? curse u super cool beautiful women who are likely unavailable! lol</w:t>
      </w:r>
    </w:p>
    <w:p>
      <w:r>
        <w:t>@penguinm That comment was just to ..well you know...to not reply to it.</w:t>
      </w:r>
    </w:p>
    <w:p>
      <w:r>
        <w:t>Tapit:E446WWHLLYAR TK3H6694PRMP 9R46TAHXEFKT please @ reply me if you win! Thanks!</w:t>
      </w:r>
    </w:p>
    <w:p>
      <w:r>
        <w:t>@LittleGigiGirl Happy Birthday!!!!!</w:t>
      </w:r>
    </w:p>
    <w:p>
      <w:r>
        <w:t>@cptheartist 'wife a chick' LMAO!!  no problem with marriage. just negative symbolism attached to the jump-right-into-the ring bling thing</w:t>
      </w:r>
    </w:p>
    <w:p>
      <w:r>
        <w:t>@whiteangle We held out, Japanese people were making origami animals for Darcy   Had a great time, amazing place!</w:t>
      </w:r>
    </w:p>
    <w:p>
      <w:r>
        <w:t>Mmmmmmm. I love Espresso......the app, that is. I guess the real thing helps me work efficiently too</w:t>
      </w:r>
    </w:p>
    <w:p>
      <w:r>
        <w:t>@dpocza I hope to take you on that offer one day</w:t>
      </w:r>
    </w:p>
    <w:p>
      <w:r>
        <w:t>Happy Mommy Day</w:t>
      </w:r>
    </w:p>
    <w:p>
      <w:r>
        <w:t>@heatedskates That may be, I still don't like hearing his name so much.   #blackhawks #canucks</w:t>
      </w:r>
    </w:p>
    <w:p>
      <w:r>
        <w:t>Have you ever been so exhausted your entire body aches? I'm there! Lights out - Goodnight little tweets...sleep tight</w:t>
      </w:r>
    </w:p>
    <w:p>
      <w:r>
        <w:t>I feel like I need to catch up on twitter haven't done much of it this weekend!</w:t>
      </w:r>
    </w:p>
    <w:p>
      <w:r>
        <w:t>In walmart getting a mothers day card with every other procrastinating guy in chattanooga  slim pickings but got a good one.</w:t>
      </w:r>
    </w:p>
    <w:p>
      <w:r>
        <w:t>@AlimSalahuddin LOL!!! I'm going to see it maybe today</w:t>
      </w:r>
    </w:p>
    <w:p>
      <w:r>
        <w:t>maybe he could drill a hole in me?  LOL    OH SNAP!  (sorry couldn't resist)</w:t>
      </w:r>
    </w:p>
    <w:p>
      <w:r>
        <w:t>had a kickass day full of Seaworld, retarded 15 year old guys, and X-Men Origins. Win day?</w:t>
      </w:r>
    </w:p>
    <w:p>
      <w:r>
        <w:t>Ok, 4 Star Trek fans have given the new movie good reviews  getting very excited!!!</w:t>
      </w:r>
    </w:p>
    <w:p>
      <w:r>
        <w:t>@Bluewolf2072 thanks</w:t>
      </w:r>
    </w:p>
    <w:p>
      <w:r>
        <w:t>Think i'm going to go down to the lobby in a while to get either Starbucks or.. perhaps some ice cream</w:t>
      </w:r>
    </w:p>
    <w:p>
      <w:r>
        <w:t>wishing mom happy mother's day and ofcourse, happy birthday as well!</w:t>
      </w:r>
    </w:p>
    <w:p>
      <w:r>
        <w:t>@DizzyDezzi You needed to watch the White House Correspondent's Dinner. That would have cheered you up!</w:t>
      </w:r>
    </w:p>
    <w:p>
      <w:r>
        <w:t>is a college graduate</w:t>
      </w:r>
    </w:p>
    <w:p>
      <w:r>
        <w:t>@CLINTIRD she will</w:t>
      </w:r>
    </w:p>
    <w:p>
      <w:r>
        <w:t>Off to bed after hours on the phone gossiping with Bia, lol. Nite nite, sleep tight!</w:t>
      </w:r>
    </w:p>
    <w:p>
      <w:r>
        <w:t>@profitfu wattup bro, hows it going, i see ya twitter is kicking butt   JV http://twurl.nl/ogzbdl</w:t>
      </w:r>
    </w:p>
    <w:p>
      <w:r>
        <w:t>@omgfasho brent is going to 789... and charles and dave we neeeeeeeeed to go</w:t>
      </w:r>
    </w:p>
    <w:p>
      <w:r>
        <w:t>listing to music while putting the finishing touches on my mothers day present and the cool part is it didn't cost my a thing</w:t>
      </w:r>
    </w:p>
    <w:p>
      <w:r>
        <w:t>@oiram16 orralle.. have fun</w:t>
      </w:r>
    </w:p>
    <w:p>
      <w:r>
        <w:t>MOTHER'S DAY LUNCH</w:t>
      </w:r>
    </w:p>
    <w:p>
      <w:r>
        <w:t>@djsleeper u in sd this weekend? Lets grab some tacos tomorrow or somethin if u free</w:t>
      </w:r>
    </w:p>
    <w:p>
      <w:r>
        <w:t>@jesslina Awww, yeah, I love that one.  I remember seeing him at Great America w/ Tassi.  Such a great memory</w:t>
      </w:r>
    </w:p>
    <w:p>
      <w:r>
        <w:t>@Jordanbrown Get her Clogging Shoes</w:t>
      </w:r>
    </w:p>
    <w:p>
      <w:r>
        <w:t>@accidbrrittanny lol hey</w:t>
      </w:r>
    </w:p>
    <w:p>
      <w:r>
        <w:t>@userealbutter door's open, your cup of tea is waiting</w:t>
      </w:r>
    </w:p>
    <w:p>
      <w:r>
        <w:t>@mmuhlig24 that's cute.  mmmk see you in like 5 minutes.</w:t>
      </w:r>
    </w:p>
    <w:p>
      <w:r>
        <w:t>mhmm idk i thought of just showing up and freaking ppl out hehe...but yeah i TOTALLY understand if it is just for u guys  VN sounds cool!!</w:t>
      </w:r>
    </w:p>
    <w:p>
      <w:r>
        <w:t>Wonderful weekend  I love my family  &amp; friends because they are awesome. Happy Mothers day to all the mommies &lt;3</w:t>
      </w:r>
    </w:p>
    <w:p>
      <w:r>
        <w:t>Will be going to Indiana Baptist Sunday, Pray for summer missionaries...</w:t>
      </w:r>
    </w:p>
    <w:p>
      <w:r>
        <w:t>@LeEyecandy hahaha. I think you're pretty far from me. Maybe next time though</w:t>
      </w:r>
    </w:p>
    <w:p>
      <w:r>
        <w:t>@gemstwin Granny, Linda will be happy.</w:t>
      </w:r>
    </w:p>
    <w:p>
      <w:r>
        <w:t>Im liking escape the fate alot tonight.  excited for ESTK      NemoNemesis</w:t>
      </w:r>
    </w:p>
    <w:p>
      <w:r>
        <w:t>@aramos82 yes! the pool opened this weekend</w:t>
      </w:r>
    </w:p>
    <w:p>
      <w:r>
        <w:t>today i get to sleep in!</w:t>
      </w:r>
    </w:p>
    <w:p>
      <w:r>
        <w:t>happy mother's day!!!</w:t>
      </w:r>
    </w:p>
    <w:p>
      <w:r>
        <w:t>thinks castles are fun</w:t>
      </w:r>
    </w:p>
    <w:p>
      <w:r>
        <w:t>@MsKnitSox thanks amy, its full of hotness</w:t>
      </w:r>
    </w:p>
    <w:p>
      <w:r>
        <w:t>HAPPY MOTHERS DAY TO ALL THE MOMMYS!!!!!!!!!!!!</w:t>
      </w:r>
    </w:p>
    <w:p>
      <w:r>
        <w:t>@stovertile Etsy handmade cards weren't any good?</w:t>
      </w:r>
    </w:p>
    <w:p>
      <w:r>
        <w:t>wooo...my luck is done</w:t>
      </w:r>
    </w:p>
    <w:p>
      <w:r>
        <w:t>Drinks &amp;&amp; din w/ Amy and Lori</w:t>
      </w:r>
    </w:p>
    <w:p>
      <w:r>
        <w:t>@aeakett And who says I wasn't just muttering to myself?</w:t>
      </w:r>
    </w:p>
    <w:p>
      <w:r>
        <w:t>needs to escape from this town. getting ready. seeyuhhh.</w:t>
      </w:r>
    </w:p>
    <w:p>
      <w:r>
        <w:t>@duckout Whole Earth Festival</w:t>
      </w:r>
    </w:p>
    <w:p>
      <w:r>
        <w:t>Welcome aboard to 5 new followers  Thanks, I'm honored.</w:t>
      </w:r>
    </w:p>
    <w:p>
      <w:r>
        <w:t>I can't believe how many people think it is great that I passed the quiz, "how blond are you?" on Facebook.  I am very blond!</w:t>
      </w:r>
    </w:p>
    <w:p>
      <w:r>
        <w:t>@lo_ferrigno YES!! YOU FTW!!!!! LMAO i wasnt watching</w:t>
      </w:r>
    </w:p>
    <w:p>
      <w:r>
        <w:t>Star Trek in IMAX  with Kojikun, seastar, Brian, and George.</w:t>
      </w:r>
    </w:p>
    <w:p>
      <w:r>
        <w:t>can't stop playing Fallout 3!  This game is addictive like crack!!  It's bad when you dream that your repairing guns in your sleep</w:t>
      </w:r>
    </w:p>
    <w:p>
      <w:r>
        <w:t>had an awsome salad! I recommend getting the Spicey buffalo chicken salad!</w:t>
      </w:r>
    </w:p>
    <w:p>
      <w:r>
        <w:t>happy mothers day to all motherssss!  &lt;3333</w:t>
      </w:r>
    </w:p>
    <w:p>
      <w:r>
        <w:t>@TheDailyBlonde No i am not a mom or dad, hmm well I will forward the link to my mom.  I am embarrassed now</w:t>
      </w:r>
    </w:p>
    <w:p>
      <w:r>
        <w:t>@TheWayIRoll HIII!!!!  i've missed you  just bored....what about u?</w:t>
      </w:r>
    </w:p>
    <w:p>
      <w:r>
        <w:t>Well that was a fun evening</w:t>
      </w:r>
    </w:p>
    <w:p>
      <w:r>
        <w:t>@neeliemoo thats why im such an asshole</w:t>
      </w:r>
    </w:p>
    <w:p>
      <w:r>
        <w:t>omgoodness FINALLY back from dinner with the fam bam!</w:t>
      </w:r>
    </w:p>
    <w:p>
      <w:r>
        <w:t>@rustycoon Edgefest!  or maybe  since you're driving...</w:t>
      </w:r>
    </w:p>
    <w:p>
      <w:r>
        <w:t>NITE PEOPLES!!!!!</w:t>
      </w:r>
    </w:p>
    <w:p>
      <w:r>
        <w:t>Today is not lost</w:t>
      </w:r>
    </w:p>
    <w:p>
      <w:r>
        <w:t>Spending time with mom tomorrow morning...barbacoa, here I come...  HAPPY MOTHERS DAY!</w:t>
      </w:r>
    </w:p>
    <w:p>
      <w:r>
        <w:t>@Jonasbrothers It is absolutely incredible. It's official: My FAVORITE JONAS is FRANKIE. He is the man</w:t>
      </w:r>
    </w:p>
    <w:p>
      <w:r>
        <w:t>@southernbell361 Yeah, Jimmy Fallon is back to do a skit. Yay!!!!</w:t>
      </w:r>
    </w:p>
    <w:p>
      <w:r>
        <w:t>Hmm I guess where the world is headed 2day....Lets make predictions</w:t>
      </w:r>
    </w:p>
    <w:p>
      <w:r>
        <w:t>The Barry Gibb Talk show!!!!!</w:t>
      </w:r>
    </w:p>
    <w:p>
      <w:r>
        <w:t>These difficult situation force us to think about marrying a lovable girl</w:t>
      </w:r>
    </w:p>
    <w:p>
      <w:r>
        <w:t>@JonathanRKnight so seriously...I need a date to a wedding. Really dont wanna go alone. Its May 23rd...any chance?</w:t>
      </w:r>
    </w:p>
    <w:p>
      <w:r>
        <w:t>@VSchlesinger Hey, look who's on twitter   Very kewl</w:t>
      </w:r>
    </w:p>
    <w:p>
      <w:r>
        <w:t>another fun night!!  chilled wit my homie @ green turtle n the park....good times...good times.</w:t>
      </w:r>
    </w:p>
    <w:p>
      <w:r>
        <w:t>@ScottATaylor Well, there is THAT...</w:t>
      </w:r>
    </w:p>
    <w:p>
      <w:r>
        <w:t>I do amazing at beer pong with my brother</w:t>
      </w:r>
    </w:p>
    <w:p>
      <w:r>
        <w:t>@remzology it was amazing but due to time constraints could only visit the meadows and pine forest. Shall post images later.</w:t>
      </w:r>
    </w:p>
    <w:p>
      <w:r>
        <w:t>Goodnight and Goodbye ?</w:t>
      </w:r>
    </w:p>
    <w:p>
      <w:r>
        <w:t>@jark turn them off, you can still go 100% aero free.</w:t>
      </w:r>
    </w:p>
    <w:p>
      <w:r>
        <w:t>@resofactor I agree completely</w:t>
      </w:r>
    </w:p>
    <w:p>
      <w:r>
        <w:t>To My Moms . I Love u so much , Ur so independent &amp; strong and I hope everything I do in life keeps u happy. Love ur 1st born Mel</w:t>
      </w:r>
    </w:p>
    <w:p>
      <w:r>
        <w:t>I had a GREAT night with Justine and the boys and all the westconn people I met tonight haha</w:t>
      </w:r>
    </w:p>
    <w:p>
      <w:r>
        <w:t>@oheather78 Sweet! I'm a Jaycee one-letter-er I think. Just D!</w:t>
      </w:r>
    </w:p>
    <w:p>
      <w:r>
        <w:t>@JoWork oh, she gon com back again.........AND YO' AZZ BETTA MAKE A VID ABOUT YO' PROM BOY</w:t>
      </w:r>
    </w:p>
    <w:p>
      <w:r>
        <w:t>@lazakesau "Graverobber, graverobber, sometimes I wonder why I even bother.." Have fun tonight!</w:t>
      </w:r>
    </w:p>
    <w:p>
      <w:r>
        <w:t>@NoopDoggNatasha Fanbase is a code word for something very special to Anoop. Very personal..and special.</w:t>
      </w:r>
    </w:p>
    <w:p>
      <w:r>
        <w:t>@AlexAllTimeLow ohh snapp, have fun</w:t>
      </w:r>
    </w:p>
    <w:p>
      <w:r>
        <w:t>@littlemissgina I beat you to the punch!  #stickam</w:t>
      </w:r>
    </w:p>
    <w:p>
      <w:r>
        <w:t>@EAJosh Who did you hear that from?  But if thats true. I am right her!!!</w:t>
      </w:r>
    </w:p>
    <w:p>
      <w:r>
        <w:t>@pakyton i love them</w:t>
      </w:r>
    </w:p>
    <w:p>
      <w:r>
        <w:t>@schappie That's just weird... :\  Oh, and what was it you were drawing for me?</w:t>
      </w:r>
    </w:p>
    <w:p>
      <w:r>
        <w:t>@Merlene Cool! You're in the 5-figure-Tweeter Club.</w:t>
      </w:r>
    </w:p>
    <w:p>
      <w:r>
        <w:t>@Yungrichhustla ohh kayy fasho if u go tonight have fun for me</w:t>
      </w:r>
    </w:p>
    <w:p>
      <w:r>
        <w:t>@FlyAArmy Yep- same here. I have to be in the mood 4 it.</w:t>
      </w:r>
    </w:p>
    <w:p>
      <w:r>
        <w:t>Shakedown Street!!!</w:t>
      </w:r>
    </w:p>
    <w:p>
      <w:r>
        <w:t>I love Mindy, She is my favorite employee</w:t>
      </w:r>
    </w:p>
    <w:p>
      <w:r>
        <w:t>@Nora_78 I'm sowwy u have to work w/an idiot. I will call u if u want. Just to break up ur day.</w:t>
      </w:r>
    </w:p>
    <w:p>
      <w:r>
        <w:t>@picsiechick I haven't ridden on dirt for a year. Hate single track, can handle double track, slow.</w:t>
      </w:r>
    </w:p>
    <w:p>
      <w:r>
        <w:t>goin ta bed now!   goodnite jessica</w:t>
      </w:r>
    </w:p>
    <w:p>
      <w:r>
        <w:t>@Aroundtheus  cheers!! ;)</w:t>
      </w:r>
    </w:p>
    <w:p>
      <w:r>
        <w:t>@KrustyCanuck Time for some Halo3 then?</w:t>
      </w:r>
    </w:p>
    <w:p>
      <w:r>
        <w:t>happy mother's day to all moms out there...</w:t>
      </w:r>
    </w:p>
    <w:p>
      <w:r>
        <w:t>@jusreenomas i didnt think the vid was hoeish i actually love it.it was so nasty  lol</w:t>
      </w:r>
    </w:p>
    <w:p>
      <w:r>
        <w:t>@HilHolla have fun on flashy fed hill..im sure you're imported cheeto eating ass will fit in lol</w:t>
      </w:r>
    </w:p>
    <w:p>
      <w:r>
        <w:t>@Quizman15 thanks joeman!</w:t>
      </w:r>
    </w:p>
    <w:p>
      <w:r>
        <w:t>Amazing day!</w:t>
      </w:r>
    </w:p>
    <w:p>
      <w:r>
        <w:t>@mrskutcher Ashotn looks great, and you look fantastic as always! You two still have the newlywed glow, and that's forever.  TRUE LOVE</w:t>
      </w:r>
    </w:p>
    <w:p>
      <w:r>
        <w:t>@beneubanks I like your HR shirts. They're inspiring me to think of witty/rude HR-like sayings I'd never actually wear.</w:t>
      </w:r>
    </w:p>
    <w:p>
      <w:r>
        <w:t>@hxcfairy No wonder we're married.   Night love. &lt;3</w:t>
      </w:r>
    </w:p>
    <w:p>
      <w:r>
        <w:t>@freshalina @itsmeAmerie Hey everyone! I just mixed the first single....!  "Why R U" ...I'm sooo excited!</w:t>
      </w:r>
    </w:p>
    <w:p>
      <w:r>
        <w:t>@kimberlynicole Yay!!! I'm so happy you got to meet her!</w:t>
      </w:r>
    </w:p>
    <w:p>
      <w:r>
        <w:t>going to bed cuz i have to get up at like seven thirty or something tomorrow. today was actually not that bad of a day.</w:t>
      </w:r>
    </w:p>
    <w:p>
      <w:r>
        <w:t>@lindentreephoto Unless you mean the 2 hours a week i use for sleeping. Yeah, suppose i could use those</w:t>
      </w:r>
    </w:p>
    <w:p>
      <w:r>
        <w:t>goin to bed, but must say i love that #justin timberlake and #mark martin are the #3 and #4 trending topics on twitter tonite!  rock.</w:t>
      </w:r>
    </w:p>
    <w:p>
      <w:r>
        <w:t>at homee..boring but its okiee gonna see the boyfriend and his momma tomorrow for momma dayy</w:t>
      </w:r>
    </w:p>
    <w:p>
      <w:r>
        <w:t>@WeddingTresses what fun are you speaking of?</w:t>
      </w:r>
    </w:p>
    <w:p>
      <w:r>
        <w:t>@TravisGarland make sure you call yur mother &amp; tell her how much you love her. Tell her I love her for bringin you into the world.</w:t>
      </w:r>
    </w:p>
    <w:p>
      <w:r>
        <w:t>Going to bed. Today was another good, if uneventful day.</w:t>
      </w:r>
    </w:p>
    <w:p>
      <w:r>
        <w:t>@jefferycjordan Sounds good to me!  Taylor + Kellie on tour together is just pure genious!</w:t>
      </w:r>
    </w:p>
    <w:p>
      <w:r>
        <w:t>im determined to slarm around my house and eat egg sandwiches. and smoke a few bowls. sounds like a splendid evening to me</w:t>
      </w:r>
    </w:p>
    <w:p>
      <w:r>
        <w:t>@XKirstyxo haha  I love Dnt Regret It Now with Tyga &lt;3 But just randomly, DeLeon sings on Tifanny Blews! Haha like one line.. XD</w:t>
      </w:r>
    </w:p>
    <w:p>
      <w:r>
        <w:t>@crystalmethod LOVE the album guys and can't wait for the official release  Just curious, what top 3 softsynths/DAW were used on it?</w:t>
      </w:r>
    </w:p>
    <w:p>
      <w:r>
        <w:t>@ultraviolet10 the only thing I know about star trek is the joke from tina fey's twitter, "may the 4th be with you"</w:t>
      </w:r>
    </w:p>
    <w:p>
      <w:r>
        <w:t>What a great night.</w:t>
      </w:r>
    </w:p>
    <w:p>
      <w:r>
        <w:t>@J14magazine HaHa i Forgot...It'll Probably Be On Youtube...So I'll Watch It Later</w:t>
      </w:r>
    </w:p>
    <w:p>
      <w:r>
        <w:t>@PrincessSuperC you were greeeeeeaaaaatttttttt babe!! It was amazing!</w:t>
      </w:r>
    </w:p>
    <w:p>
      <w:r>
        <w:t>http://twitpic.com/4wgoi - At bus boys and poets ordering medici and white chocolate banana bread pudding @kspidel!!</w:t>
      </w:r>
    </w:p>
    <w:p>
      <w:r>
        <w:t>i think i might have got a little bit of a tan today</w:t>
      </w:r>
    </w:p>
    <w:p>
      <w:r>
        <w:t>@smiley49 I did the same thing in NOLA</w:t>
      </w:r>
    </w:p>
    <w:p>
      <w:r>
        <w:t>I love my job. getting some REAL sleep. Icing the birthday cake in the morning!</w:t>
      </w:r>
    </w:p>
    <w:p>
      <w:r>
        <w:t>@hma4983 I'm a laid back person for the most part, Vinny is the opposite.  Guess we compliment each other  it will all work out! How r u?</w:t>
      </w:r>
    </w:p>
    <w:p>
      <w:r>
        <w:t>http://twitpic.com/4wgoq - The Beach was phenomenal 2day</w:t>
      </w:r>
    </w:p>
    <w:p>
      <w:r>
        <w:t>@kricket_rc234 haha  yup. but still have a terrible headache and super swollen and puffy eyes! i dont think im going out today.ugh!</w:t>
      </w:r>
    </w:p>
    <w:p>
      <w:r>
        <w:t>@Belly9Maternity tooth fairy is coming to ur house tonight.</w:t>
      </w:r>
    </w:p>
    <w:p>
      <w:r>
        <w:t>To all the moms out there in this world have a HAPPY MOTHERS DAY</w:t>
      </w:r>
    </w:p>
    <w:p>
      <w:r>
        <w:t>@totallyapple Here, have fun with this: http://bit.ly/PlNm4</w:t>
      </w:r>
    </w:p>
    <w:p>
      <w:r>
        <w:t>#snl...you've gotten better  keep it up</w:t>
      </w:r>
    </w:p>
    <w:p>
      <w:r>
        <w:t>just got home from all states honors choir, the 9 hour drive payed off, it was amazinggggg!</w:t>
      </w:r>
    </w:p>
    <w:p>
      <w:r>
        <w:t>@Alyssa_Milano hahaha i love how u threw in the pets thing.  sooo same to youuu  love ya much</w:t>
      </w:r>
    </w:p>
    <w:p>
      <w:r>
        <w:t>@KatieKatPink it's not a test to find cancer, it's just some stuff in regards to; in this case, positive results would be a good thing</w:t>
      </w:r>
    </w:p>
    <w:p>
      <w:r>
        <w:t>Just thinking that it will all pay off in the end.</w:t>
      </w:r>
    </w:p>
    <w:p>
      <w:r>
        <w:t>@taytaystar when you come to me for plastic surgery, I hope you don't get in a car accident 6 days later</w:t>
      </w:r>
    </w:p>
    <w:p>
      <w:r>
        <w:t>I am off to bed now....my family has a wonderful day planned for me today      Happy Mother's Day</w:t>
      </w:r>
    </w:p>
    <w:p>
      <w:r>
        <w:t>happy mother's day to all the mama's out there, be greatful and appreciate your mama</w:t>
      </w:r>
    </w:p>
    <w:p>
      <w:r>
        <w:t>@Ethan2Rock Thanks for the heads up, Ethan. Watching it now</w:t>
      </w:r>
    </w:p>
    <w:p>
      <w:r>
        <w:t>gonna head to bed then work, then moncton to see Jill</w:t>
      </w:r>
    </w:p>
    <w:p>
      <w:r>
        <w:t>Pink google and flowers for mothers!  http://www.google.com.ph/logos/mothersday09.gif</w:t>
      </w:r>
    </w:p>
    <w:p>
      <w:r>
        <w:t>@clighty Invite them to your house instead</w:t>
      </w:r>
    </w:p>
    <w:p>
      <w:r>
        <w:t>@Den_Mom Maybe people would start looking for us... like "where's Waldo" but "where's the CKC"?</w:t>
      </w:r>
    </w:p>
    <w:p>
      <w:r>
        <w:t>I'm getting more and more followers... look out Ashton!</w:t>
      </w:r>
    </w:p>
    <w:p>
      <w:r>
        <w:t>ah! i almost missed snl. thanks twitterfriends</w:t>
      </w:r>
    </w:p>
    <w:p>
      <w:r>
        <w:t>Mad tht I didn't make time to hang out with a friend but I already pinky promised tht I will clear my calendar tomorrow</w:t>
      </w:r>
    </w:p>
    <w:p>
      <w:r>
        <w:t>@TheQuietOne35 so it went well.  Andrea</w:t>
      </w:r>
    </w:p>
    <w:p>
      <w:r>
        <w:t>I'm going to try &amp; get some sleep. I got work mostly all day &amp; I'm training for bakery also. Glammyyy crocker on deck. Lmao. Text or call</w:t>
      </w:r>
    </w:p>
    <w:p>
      <w:r>
        <w:t>gorgeous wedding. hope i can experience that love one day. cheers to the beautiful couple! ummmm did the hawks win??????  no really..?</w:t>
      </w:r>
    </w:p>
    <w:p>
      <w:r>
        <w:t>going to bed.   goodnight</w:t>
      </w:r>
    </w:p>
    <w:p>
      <w:r>
        <w:t>I love my Mom. Yo Amo a mi Mama. ? ? ? Thank you mommy... Ti amo con tutto il mio cuore.  Happy Mother's Day</w:t>
      </w:r>
    </w:p>
    <w:p>
      <w:r>
        <w:t>Smores plus jacuzzi equals amazing</w:t>
      </w:r>
    </w:p>
    <w:p>
      <w:r>
        <w:t>@CharlieShrem  alright...I'm going to get off comp now, go back to ur party  be safe  &amp; have fun!</w:t>
      </w:r>
    </w:p>
    <w:p>
      <w:r>
        <w:t>@having hot cuppa coffee made with milk &amp; fortified with Monin's Irish Coffee syrup! Bliss!</w:t>
      </w:r>
    </w:p>
    <w:p>
      <w:r>
        <w:t>@daftlikejack it seems totally awesome to me! you know, two real reasons for celebrating.</w:t>
      </w:r>
    </w:p>
    <w:p>
      <w:r>
        <w:t>phillies gamee with mama for mothers day</w:t>
      </w:r>
    </w:p>
    <w:p>
      <w:r>
        <w:t>http://twitpic.com/4wgp2 - Bambi will eat you</w:t>
      </w:r>
    </w:p>
    <w:p>
      <w:r>
        <w:t>juss boredd, !</w:t>
      </w:r>
    </w:p>
    <w:p>
      <w:r>
        <w:t>Okay, seriously. you're all going to have to forgive me while I gush like a little fangirl for a few tweets</w:t>
      </w:r>
    </w:p>
    <w:p>
      <w:r>
        <w:t>@_catchfire Happy Birthday Chip's sister</w:t>
      </w:r>
    </w:p>
    <w:p>
      <w:r>
        <w:t>enjoyed a good time out tonight.  Stupid movie, but good times losing at the pool table!</w:t>
      </w:r>
    </w:p>
    <w:p>
      <w:r>
        <w:t>@renu19 lol y??? .. trashed the kitchen ?</w:t>
      </w:r>
    </w:p>
    <w:p>
      <w:r>
        <w:t>@bunnyhungry LOOOOL chips and ketchup ya waili 3alaiiik! Let's have some fish fingers  I'm not too sure about baked beans though.</w:t>
      </w:r>
    </w:p>
    <w:p>
      <w:r>
        <w:t>@butterflykate Who've u noticed now Kate ?</w:t>
      </w:r>
    </w:p>
    <w:p>
      <w:r>
        <w:t>@JayLink_ I'll be glad to help in any way I can</w:t>
      </w:r>
    </w:p>
    <w:p>
      <w:r>
        <w:t>Mm. Goodnight. Going to play Rock Band 2 'til it's time to watch SNL with Justin Timberlake.</w:t>
      </w:r>
    </w:p>
    <w:p>
      <w:r>
        <w:t>great day/night with my gabberss</w:t>
      </w:r>
    </w:p>
    <w:p>
      <w:r>
        <w:t>@missSHANNAbaby aww such a cutie</w:t>
      </w:r>
    </w:p>
    <w:p>
      <w:r>
        <w:t>@mr_shiny Thanks for the heads-up. You're an hour ahead of me here.</w:t>
      </w:r>
    </w:p>
    <w:p>
      <w:r>
        <w:t>@chi_weets don't hurt me :'[ I meant it in a good way  :]</w:t>
      </w:r>
    </w:p>
    <w:p>
      <w:r>
        <w:t>@NoraFrost Thanks for the #followfriday mention. I really couldn't make up a better name for myself.</w:t>
      </w:r>
    </w:p>
    <w:p>
      <w:r>
        <w:t>@giannicash i saw a piece of that movie...loved it</w:t>
      </w:r>
    </w:p>
    <w:p>
      <w:r>
        <w:t>@midnightbeadery Awww, thank you!  &amp; you're welcome lol</w:t>
      </w:r>
    </w:p>
    <w:p>
      <w:r>
        <w:t>@ZeeMalMer Bubbletweet it</w:t>
      </w:r>
    </w:p>
    <w:p>
      <w:r>
        <w:t>Exhausted. Thank goodness my race is almost here! All this training is ruining my social life</w:t>
      </w:r>
    </w:p>
    <w:p>
      <w:r>
        <w:t>as any1 been up all night like me and now the birds are keeping you awake</w:t>
      </w:r>
    </w:p>
    <w:p>
      <w:r>
        <w:t>@cherrysnaz &amp; then when he left I changed it back</w:t>
      </w:r>
    </w:p>
    <w:p>
      <w:r>
        <w:t>Going to bed, busy day tomorrow...Happy Mother's Day Madre! Te Amo!</w:t>
      </w:r>
    </w:p>
    <w:p>
      <w:r>
        <w:t>@mikeprasad noticed that yesterday too...i'm actually really happy about that  #StarTrek</w:t>
      </w:r>
    </w:p>
    <w:p>
      <w:r>
        <w:t>Home at last HAPPY MOTHERS TO ALL THE MOTHERS Special thanks to my father he bought me tulips so did my princess  adult swim time (anime)</w:t>
      </w:r>
    </w:p>
    <w:p>
      <w:r>
        <w:t>@jennettemccurdy WILL DO!! (of will did?? lol ) great episode</w:t>
      </w:r>
    </w:p>
    <w:p>
      <w:r>
        <w:t>@iamdakota oh cool you're gonna be in van ? thats cool i live in victoria. well ur pree awesome girl</w:t>
      </w:r>
    </w:p>
    <w:p>
      <w:r>
        <w:t>@karlixpaz Hmm... it's a miracle you're using twitter, and it's fun... so... Tweet!</w:t>
      </w:r>
    </w:p>
    <w:p>
      <w:r>
        <w:t>@simonelrp: Potter, are also in that category! Hehe. &lt;3 I love you too!!! So much</w:t>
      </w:r>
    </w:p>
    <w:p>
      <w:r>
        <w:t>@anyamarina that was funny! LOVED IT! I almost fell for it. Haha</w:t>
      </w:r>
    </w:p>
    <w:p>
      <w:r>
        <w:t>Happy Mom`s day to your moms !</w:t>
      </w:r>
    </w:p>
    <w:p>
      <w:r>
        <w:t>officially my birthday  so i guess after 21 the novelty of a birthday wears off..?</w:t>
      </w:r>
    </w:p>
    <w:p>
      <w:r>
        <w:t>@mikeshelby Now that's a very nice way to fall asleep.</w:t>
      </w:r>
    </w:p>
    <w:p>
      <w:r>
        <w:t>@techstartups people still mail things?</w:t>
      </w:r>
    </w:p>
    <w:p>
      <w:r>
        <w:t>@FlyAArmy @aduvall818 @FlyingPhotog @FoxWhisperer - brief interruption- brb. goodnight if i don't catch u again later. gotta ck something</w:t>
      </w:r>
    </w:p>
    <w:p>
      <w:r>
        <w:t>@AClockworkToad Im not getting any treatments, we are just gonna hang out at the pool and the hot tubs.</w:t>
      </w:r>
    </w:p>
    <w:p>
      <w:r>
        <w:t>Follow @Dirty_joe he's cool</w:t>
      </w:r>
    </w:p>
    <w:p>
      <w:r>
        <w:t>Rescued two adorable pit mix pups today.  LC and Brody.  Looking to adopt?  E-mail me for more info and pics!</w:t>
      </w:r>
    </w:p>
    <w:p>
      <w:r>
        <w:t>@IMACLASSIC Hey</w:t>
      </w:r>
    </w:p>
    <w:p>
      <w:r>
        <w:t>@flomingo that sounds cool! post video!!</w:t>
      </w:r>
    </w:p>
    <w:p>
      <w:r>
        <w:t>Little bottle jus for me   http://mypict.me/FLC</w:t>
      </w:r>
    </w:p>
    <w:p>
      <w:r>
        <w:t>is watching the canucks</w:t>
      </w:r>
    </w:p>
    <w:p>
      <w:r>
        <w:t>@AlohaZen do u hav a garden? bunny probs r decidedly uncool.   thanks 4d link!</w:t>
      </w:r>
    </w:p>
    <w:p>
      <w:r>
        <w:t>chilling at the casa</w:t>
      </w:r>
    </w:p>
    <w:p>
      <w:r>
        <w:t>So much news on more Android based devices - especially on T-Mobile. I'm all giddy and can't wait  (starts saving up) #android #tmobile</w:t>
      </w:r>
    </w:p>
    <w:p>
      <w:r>
        <w:t>Happy Mothers day to all the grown n happy &amp; the lil prego smuts lol Just Playing everyone is loved.. happy Mothers Day &amp; God Bless</w:t>
      </w:r>
    </w:p>
    <w:p>
      <w:r>
        <w:t>i love twitter</w:t>
      </w:r>
    </w:p>
    <w:p>
      <w:r>
        <w:t>Love ice cream... Love cake... Cookies and cream ice cream cake tops them both</w:t>
      </w:r>
    </w:p>
    <w:p>
      <w:r>
        <w:t>juss dropped the wife off I love her so</w:t>
      </w:r>
    </w:p>
    <w:p>
      <w:r>
        <w:t>@Warmnfuzzy Re-direct that energy into creating men's jewelry.    And frequent walks too.</w:t>
      </w:r>
    </w:p>
    <w:p>
      <w:r>
        <w:t>Heart To Heart Mom To Mom Open Talk Mom  http://bit.ly/kn3Mp</w:t>
      </w:r>
    </w:p>
    <w:p>
      <w:r>
        <w:t>@_peanut_ Thank you. Now we'll just have to see how long it takes me to finish the damn thing.</w:t>
      </w:r>
    </w:p>
    <w:p>
      <w:r>
        <w:t>@djskee not there but wish I were</w:t>
      </w:r>
    </w:p>
    <w:p>
      <w:r>
        <w:t>Watching ugly betty</w:t>
      </w:r>
    </w:p>
    <w:p>
      <w:r>
        <w:t>@dorzki good morning  good luck! Belive in you</w:t>
      </w:r>
    </w:p>
    <w:p>
      <w:r>
        <w:t>Yes... I'll have some ice in ice tea please  LoL</w:t>
      </w:r>
    </w:p>
    <w:p>
      <w:r>
        <w:t>@Sparkin1 sorry I missed you at the farm today, but DM me if you would like some photos from today</w:t>
      </w:r>
    </w:p>
    <w:p>
      <w:r>
        <w:t>@mahnameisjerik0 THANK YOU</w:t>
      </w:r>
    </w:p>
    <w:p>
      <w:r>
        <w:t>@dearsnippie  I never followed him in the first  place!   He is a useless waste of space. and Im not a conservative! LOL</w:t>
      </w:r>
    </w:p>
    <w:p>
      <w:r>
        <w:t>@stellery Thanks!  Got tired of bleaching it. The, um, bangs there... yeah they are actually a bit purple &gt;_&gt; oopsie.</w:t>
      </w:r>
    </w:p>
    <w:p>
      <w:r>
        <w:t>Happy Mothers Day to all the Moms  It's a tough job, but totally worth it!</w:t>
      </w:r>
    </w:p>
    <w:p>
      <w:r>
        <w:t>@Tori_Thompson u may need this pill...i think u are crazy...here take on of mine</w:t>
      </w:r>
    </w:p>
    <w:p>
      <w:r>
        <w:t>Happy Mother's Day to all the moms out there!</w:t>
      </w:r>
    </w:p>
    <w:p>
      <w:r>
        <w:t>Subway always tastes better when some-one else pays for it  http://tinyurl.com/re5s5h</w:t>
      </w:r>
    </w:p>
    <w:p>
      <w:r>
        <w:t>@teiisha aw thas good im glad your happy  i jus been chillin</w:t>
      </w:r>
    </w:p>
    <w:p>
      <w:r>
        <w:t>@invalid_reality damn, you're gonna feel that tomorrow, or tonight. Coffee = laxative.  How's the writing coming?</w:t>
      </w:r>
    </w:p>
    <w:p>
      <w:r>
        <w:t>Facebooking</w:t>
      </w:r>
    </w:p>
    <w:p>
      <w:r>
        <w:t>Happy mother`s day to your moms !</w:t>
      </w:r>
    </w:p>
    <w:p>
      <w:r>
        <w:t>@RashadHouston @DreamWorthy I love your tweets... Your sweet</w:t>
      </w:r>
    </w:p>
    <w:p>
      <w:r>
        <w:t>writing a song</w:t>
      </w:r>
    </w:p>
    <w:p>
      <w:r>
        <w:t>@pepperlive Who doesn't know who The Supervillians are Fails. I saw you both in January at The Warfield in SF.  LEGIT SHOW FOR SURE.</w:t>
      </w:r>
    </w:p>
    <w:p>
      <w:r>
        <w:t>@JonathanRKnight Thank you Jon!  That's very sweet.</w:t>
      </w:r>
    </w:p>
    <w:p>
      <w:r>
        <w:t>@Nora_78 Elaine's my online mommy too. She gives good advice.</w:t>
      </w:r>
    </w:p>
    <w:p>
      <w:r>
        <w:t>@chicalit  the construction lookd familar</w:t>
      </w:r>
    </w:p>
    <w:p>
      <w:r>
        <w:t>I am back from the best party ever</w:t>
      </w:r>
    </w:p>
    <w:p>
      <w:r>
        <w:t>@promisetangeman you are such a beautiful bride! you're gonna love the married life. it absolutely rocks! congrats to you both.</w:t>
      </w:r>
    </w:p>
    <w:p>
      <w:r>
        <w:t>@BrianEnigma Yeah, I didn't buy that for one hot minute.</w:t>
      </w:r>
    </w:p>
    <w:p>
      <w:r>
        <w:t>says: "Happy Mothers Day!"</w:t>
      </w:r>
    </w:p>
    <w:p>
      <w:r>
        <w:t>My sister graduated today  it was amazing and super emotional. Wow ...</w:t>
      </w:r>
    </w:p>
    <w:p>
      <w:r>
        <w:t>round 2</w:t>
      </w:r>
    </w:p>
    <w:p>
      <w:r>
        <w:t>@alterna180 i sorry sweetpea... almost over with!</w:t>
      </w:r>
    </w:p>
    <w:p>
      <w:r>
        <w:t>Sunday morning</w:t>
      </w:r>
    </w:p>
    <w:p>
      <w:r>
        <w:t>@JessicaTGolden yeah I LOVE CALI so much</w:t>
      </w:r>
    </w:p>
    <w:p>
      <w:r>
        <w:t>happy mother's day!</w:t>
      </w:r>
    </w:p>
    <w:p>
      <w:r>
        <w:t>on my way home from ny...then sleeping</w:t>
      </w:r>
    </w:p>
    <w:p>
      <w:r>
        <w:t>@ShannonKuhns Nah, they don't. All my Twiter followers are fabulous.</w:t>
      </w:r>
    </w:p>
    <w:p>
      <w:r>
        <w:t>@AKGovSarahPalin would love a slice of summer from Piper's lemonade stand! do you think i could have a jump on her trampoline too?</w:t>
      </w:r>
    </w:p>
    <w:p>
      <w:r>
        <w:t>@ryking ooh good then  Thank you for the heads up bro</w:t>
      </w:r>
    </w:p>
    <w:p>
      <w:r>
        <w:t>http://twitpic.com/4wh0l - im in love wit this fool from college hill</w:t>
      </w:r>
    </w:p>
    <w:p>
      <w:r>
        <w:t>http://twitpic.com/4wh0o - My mommys gummy mothers day posterrr!</w:t>
      </w:r>
    </w:p>
    <w:p>
      <w:r>
        <w:t>just got home from the City Lights show  yeahhh!</w:t>
      </w:r>
    </w:p>
    <w:p>
      <w:r>
        <w:t>@ThaEntertainer The Hills- go LC</w:t>
      </w:r>
    </w:p>
    <w:p>
      <w:r>
        <w:t>making mother's day gift</w:t>
      </w:r>
    </w:p>
    <w:p>
      <w:r>
        <w:t>Didn't meet Rosie O Donnell but it was still a fun night</w:t>
      </w:r>
    </w:p>
    <w:p>
      <w:r>
        <w:t>@littlewhip Soooooooooo win the PowerBall jackpot then impose your formidable will upon the weather</w:t>
      </w:r>
    </w:p>
    <w:p>
      <w:r>
        <w:t>@AndrewAesthetic  just wanted to say that I &lt;3 ur music(both the scene aesthetic n Danger Radio) Hopefully i will get to see u guys 1 day</w:t>
      </w:r>
    </w:p>
    <w:p>
      <w:r>
        <w:t>Incase I forget, Happy Mother's Day to all you moms out there, and to my mommy. The very best one in the world</w:t>
      </w:r>
    </w:p>
    <w:p>
      <w:r>
        <w:t>Happy Mothers Day</w:t>
      </w:r>
    </w:p>
    <w:p>
      <w:r>
        <w:t>@ConcreteLoop @RapUp @itsmeAmerie Hey everyone! I just mixed the first single....!  "Why R U" ...I'm sooo excited!</w:t>
      </w:r>
    </w:p>
    <w:p>
      <w:r>
        <w:t>Eh, I've had better. I'm excited to see ryan hurley tomorrow</w:t>
      </w:r>
    </w:p>
    <w:p>
      <w:r>
        <w:t>Back again. Almost the last haul.  - at Wagner's Casa in Bend http://shz.me/5ke</w:t>
      </w:r>
    </w:p>
    <w:p>
      <w:r>
        <w:t>@david_henrie i would still rather be in your shoes instead in bed bc i work from 10-9 tommorow. i love cold weather.</w:t>
      </w:r>
    </w:p>
    <w:p>
      <w:r>
        <w:t>@afm_ haha PHEW!  i've never said that before</w:t>
      </w:r>
    </w:p>
    <w:p>
      <w:r>
        <w:t>Yup, I'm pretty sure summer could not have started off any better than the one this year</w:t>
      </w:r>
    </w:p>
    <w:p>
      <w:r>
        <w:t>@ninjen Really enjoying Drown in My Own Tears</w:t>
      </w:r>
    </w:p>
    <w:p>
      <w:r>
        <w:t>Btw; happy mothers day! This week its all about my momma; mothersday dinnner-birthday dinner-surprise bday party</w:t>
      </w:r>
    </w:p>
    <w:p>
      <w:r>
        <w:t>About to leave the fights. I'm tired and my voice hurts.</w:t>
      </w:r>
    </w:p>
    <w:p>
      <w:r>
        <w:t>@danielradcliffe snitchsneeker photos were cool -but, dang, what's up with all the comments about your chest hair - that's just creepy</w:t>
      </w:r>
    </w:p>
    <w:p>
      <w:r>
        <w:t>is installing the Iphone and Ipod touch sdk 2.2.1 ...</w:t>
      </w:r>
    </w:p>
    <w:p>
      <w:r>
        <w:t>#Canucks seem to be falling a lot. Must mean they're skating extra hard tonight.</w:t>
      </w:r>
    </w:p>
    <w:p>
      <w:r>
        <w:t>Halla Miss Haloom  .. how are you dear? am doing fine so far but .. eeem worrying about rationale project.. Allah eyaseer inshallah</w:t>
      </w:r>
    </w:p>
    <w:p>
      <w:r>
        <w:t>wants @jubliantJO to come back online so that he can talk about all the gossip and horrible things which transpired today.</w:t>
      </w:r>
    </w:p>
    <w:p>
      <w:r>
        <w:t>@djStunz HAHAHAHAHAHHAAAA god Randy, I miss you!  hope you're having a great time buddy! catch a wave for me</w:t>
      </w:r>
    </w:p>
    <w:p>
      <w:r>
        <w:t>@h0ney_ I'm so tired I think imma go to bed</w:t>
      </w:r>
    </w:p>
    <w:p>
      <w:r>
        <w:t>@SEPIS haha...it the booomb</w:t>
      </w:r>
    </w:p>
    <w:p>
      <w:r>
        <w:t>@msdiazz ask how long adrians took lmao ... Intime</w:t>
      </w:r>
    </w:p>
    <w:p>
      <w:r>
        <w:t>@langfordperry by the way, just saw u on ellen yesterday. here it's late comparing to usa. u were awesome!!!</w:t>
      </w:r>
    </w:p>
    <w:p>
      <w:r>
        <w:t>painting!</w:t>
      </w:r>
    </w:p>
    <w:p>
      <w:r>
        <w:t>happy mother's day to the best mommy in the world</w:t>
      </w:r>
    </w:p>
    <w:p>
      <w:r>
        <w:t>@da_gurl_cece what up?</w:t>
      </w:r>
    </w:p>
    <w:p>
      <w:r>
        <w:t>@johncmayer any gear you don't use anymore and want to throw away?</w:t>
      </w:r>
    </w:p>
    <w:p>
      <w:r>
        <w:t>@agentwill I didn't want to tell you but I think it's your body odour</w:t>
      </w:r>
    </w:p>
    <w:p>
      <w:r>
        <w:t>I have a tummy ache. Buy me this - http://tinyurl.com/pavh76 and I'll feel better.</w:t>
      </w:r>
    </w:p>
    <w:p>
      <w:r>
        <w:t>Loving my boys</w:t>
      </w:r>
    </w:p>
    <w:p>
      <w:r>
        <w:t>Had an awesome pedicure today!!</w:t>
      </w:r>
    </w:p>
    <w:p>
      <w:r>
        <w:t>Going to the alley tonite..Happy Birthday prima</w:t>
      </w:r>
    </w:p>
    <w:p>
      <w:r>
        <w:t>@MrCartersNurse  congratulations for your mom for tomorrow ! buenas noches</w:t>
      </w:r>
    </w:p>
    <w:p>
      <w:r>
        <w:t>@DarrenRoberts I love Dawn Chorus noisier the better miss Church Bells too...crazy I know...Was going for a cycle with a friend..not now</w:t>
      </w:r>
    </w:p>
    <w:p>
      <w:r>
        <w:t>@DawnRichard Let's go!</w:t>
      </w:r>
    </w:p>
    <w:p>
      <w:r>
        <w:t>HEY!  i dont know how to use this ._.</w:t>
      </w:r>
    </w:p>
    <w:p>
      <w:r>
        <w:t>@bortron doing research in the library (the building next to that one) will help explain. and not just reading</w:t>
      </w:r>
    </w:p>
    <w:p>
      <w:r>
        <w:t>@HeatherNKOTBFan Knight...sweet dreams.</w:t>
      </w:r>
    </w:p>
    <w:p>
      <w:r>
        <w:t>@monster7of9 You're welcome</w:t>
      </w:r>
    </w:p>
    <w:p>
      <w:r>
        <w:t>@xVOJOx It's kind of like learning as you go...the blog thing, and Twitter, too!</w:t>
      </w:r>
    </w:p>
    <w:p>
      <w:r>
        <w:t>@angelbear7 Getting back online, now. Just shifting locations!</w:t>
      </w:r>
    </w:p>
    <w:p>
      <w:r>
        <w:t>just got out of the pool!!   so fun..now gonna watch tv and do stuff on the computer. (:</w:t>
      </w:r>
    </w:p>
    <w:p>
      <w:r>
        <w:t>@sapphire_05 I know booskie. HE is everywhere I am. &amp; U too. Thank u for the reassurance! I love u.</w:t>
      </w:r>
    </w:p>
    <w:p>
      <w:r>
        <w:t>Happy mama's day to all the mamas.</w:t>
      </w:r>
    </w:p>
    <w:p>
      <w:r>
        <w:t>@beccamorte Oooh, neat!  Yes, SF has such good food.  Again, so jealous of all you SF people.</w:t>
      </w:r>
    </w:p>
    <w:p>
      <w:r>
        <w:t>@shaundiviney best movie ever</w:t>
      </w:r>
    </w:p>
    <w:p>
      <w:r>
        <w:t>Happy Mother's Day to all of the woman and the men who made them mothers.</w:t>
      </w:r>
    </w:p>
    <w:p>
      <w:r>
        <w:t>wo coffiees to go pleaz!!</w:t>
      </w:r>
    </w:p>
    <w:p>
      <w:r>
        <w:t>I made an animated holiday card thingy. http://is.gd/yjpq - Shh. Don't tell mom yet. It's a surprise.</w:t>
      </w:r>
    </w:p>
    <w:p>
      <w:r>
        <w:t>goodnight</w:t>
      </w:r>
    </w:p>
    <w:p>
      <w:r>
        <w:t>@krissychau ditto.  love the friggin song!</w:t>
      </w:r>
    </w:p>
    <w:p>
      <w:r>
        <w:t>btw. ear is getting better! its about time! finally - i say goodnight twitter world, (even though y'all are already asleep). xoxo</w:t>
      </w:r>
    </w:p>
    <w:p>
      <w:r>
        <w:t>on youtube now!</w:t>
      </w:r>
    </w:p>
    <w:p>
      <w:r>
        <w:t>with gracie and dustin! sleepover!</w:t>
      </w:r>
    </w:p>
    <w:p>
      <w:r>
        <w:t>Congratulation's to phil packer on completing the london marathon  x a shining example to us all x</w:t>
      </w:r>
    </w:p>
    <w:p>
      <w:r>
        <w:t>Happy Mother's Day, Mama! You're always in my heart!</w:t>
      </w:r>
    </w:p>
    <w:p>
      <w:r>
        <w:t>shows how twitaddicted you can get</w:t>
      </w:r>
    </w:p>
    <w:p>
      <w:r>
        <w:t>@AllanGoesDMB I listen to it alot at work.  Damn good show!</w:t>
      </w:r>
    </w:p>
    <w:p>
      <w:r>
        <w:t>@Noufah .. thanks dear.. wish you the best too</w:t>
      </w:r>
    </w:p>
    <w:p>
      <w:r>
        <w:t>finally got my own set of keys for the store. how should i celebrate?</w:t>
      </w:r>
    </w:p>
    <w:p>
      <w:r>
        <w:t>@iamjonathancook you are adorable</w:t>
      </w:r>
    </w:p>
    <w:p>
      <w:r>
        <w:t>tired and didn't really have an exciting Saturday.  oh well, hope it's better tomorrow.</w:t>
      </w:r>
    </w:p>
    <w:p>
      <w:r>
        <w:t>Today was definitely a good day, had fun! Gunna try to get ahead on school now, so text me! &lt;3</w:t>
      </w:r>
    </w:p>
    <w:p>
      <w:r>
        <w:t>@lethebashar That would panic me a little!  Maybe you can read on an orbitron at the gym like I do...when all else fails?!?</w:t>
      </w:r>
    </w:p>
    <w:p>
      <w:r>
        <w:t>Happy Mother's Day.. To All The MommiiEs Owt Theaa... &amp; ii Think ii Got Thaa Hang Of ThiiS ThiiNg.. Yay!!!</w:t>
      </w:r>
    </w:p>
    <w:p>
      <w:r>
        <w:t>live long and prosper !  lol star trek was the best!</w:t>
      </w:r>
    </w:p>
    <w:p>
      <w:r>
        <w:t>"Never give up on something you can't go a day without thinking about." I like that quote.</w:t>
      </w:r>
    </w:p>
    <w:p>
      <w:r>
        <w:t>Just saw G.O.D perform I love you I thank you by MC Mong.</w:t>
      </w:r>
    </w:p>
    <w:p>
      <w:r>
        <w:t>Special chocr makin rounds @ Gourds show</w:t>
      </w:r>
    </w:p>
    <w:p>
      <w:r>
        <w:t>http://twitpic.com/4whaf Tonight's art show was a success.</w:t>
      </w:r>
    </w:p>
    <w:p>
      <w:r>
        <w:t>@Syreeta306 girl u sit ya double decker neck ass DOWN and talk about ppl who are on ur LEVEL and not above</w:t>
      </w:r>
    </w:p>
    <w:p>
      <w:r>
        <w:t>happy happy joy joy    is that good enough for you</w:t>
      </w:r>
    </w:p>
    <w:p>
      <w:r>
        <w:t>exhausting day. And more to come tomorrow! City for mother's day!  can't wait minus the driving.</w:t>
      </w:r>
    </w:p>
    <w:p>
      <w:r>
        <w:t>writing</w:t>
      </w:r>
    </w:p>
    <w:p>
      <w:r>
        <w:t>TIRED! goodnight twitter  its mother's day  happy mother's day  lov my moomy &lt;3 yayy! God Bless.</w:t>
      </w:r>
    </w:p>
    <w:p>
      <w:r>
        <w:t>@Linds56 You may be PC but I love you anyway!!!  Maybe someday you too will become Mac!</w:t>
      </w:r>
    </w:p>
    <w:p>
      <w:r>
        <w:t>is wishing good night everybody</w:t>
      </w:r>
    </w:p>
    <w:p>
      <w:r>
        <w:t>Birthday was awesome!On video:my daughter opening last gift screaming in joy, "My  Birthday Wish Came True !!"couldn't have been better.</w:t>
      </w:r>
    </w:p>
    <w:p>
      <w:r>
        <w:t>Good Morning</w:t>
      </w:r>
    </w:p>
    <w:p>
      <w:r>
        <w:t>@WorkFromWithin We were so busy I didn't even get to talk with you!!  Please tell me you got your lipstick?!</w:t>
      </w:r>
    </w:p>
    <w:p>
      <w:r>
        <w:t>And ... Happy Mother's Day to all Moms   You sure are the ? heart of mankind.</w:t>
      </w:r>
    </w:p>
    <w:p>
      <w:r>
        <w:t>@Dili Loool.  Thats just the way things are!</w:t>
      </w:r>
    </w:p>
    <w:p>
      <w:r>
        <w:t>migraine and leg pain and woe ): should go to bed but it is 2 flights of stairs away. Happy mother's day</w:t>
      </w:r>
    </w:p>
    <w:p>
      <w:r>
        <w:t>few grilled mushrooms and olives, feta cheese and coffee for breakfast.. should i try to sleep now..?</w:t>
      </w:r>
    </w:p>
    <w:p>
      <w:r>
        <w:t>Trying to get drunk at alexandre's! I love this place!!! Awesome cheap drinks! And awesome people!</w:t>
      </w:r>
    </w:p>
    <w:p>
      <w:r>
        <w:t>@TinaS71 It was fun meeting you too Tina!  We'll definitely do it again soon.</w:t>
      </w:r>
    </w:p>
    <w:p>
      <w:r>
        <w:t>wayyyyyy full. love you mum</w:t>
      </w:r>
    </w:p>
    <w:p>
      <w:r>
        <w:t>feeling nice... got a big ass smile on my face for no reason  @mralister take my ass to sleep right? lol</w:t>
      </w:r>
    </w:p>
    <w:p>
      <w:r>
        <w:t>Goodnight. Actually, great night. Seeing Daniel tomorrow!</w:t>
      </w:r>
    </w:p>
    <w:p>
      <w:r>
        <w:t>It seems my grandmother has found a way to break a pipe in her house, going to go there now and fix it, she is such a blur woman</w:t>
      </w:r>
    </w:p>
    <w:p>
      <w:r>
        <w:t>goodnight!!!</w:t>
      </w:r>
    </w:p>
    <w:p>
      <w:r>
        <w:t>@abbey_marie Stick with me kidd...you'll be alright (there's a whole sketchy world out there waiting to be taken advantage of</w:t>
      </w:r>
    </w:p>
    <w:p>
      <w:r>
        <w:t>@Jesse_Attack thanks dude!</w:t>
      </w:r>
    </w:p>
    <w:p>
      <w:r>
        <w:t>I miss @lavren cant wait until June for HIL HANGZ~ Tonight was sososo good</w:t>
      </w:r>
    </w:p>
    <w:p>
      <w:r>
        <w:t>@SassySpider follow me too</w:t>
      </w:r>
    </w:p>
    <w:p>
      <w:r>
        <w:t>I forgot I set my iTunes to display by play count last night. I didn't understand why Taylor Swift was in front of Belinda. Haha.</w:t>
      </w:r>
    </w:p>
    <w:p>
      <w:r>
        <w:t>@LaDyBuG21 Thanks</w:t>
      </w:r>
    </w:p>
    <w:p>
      <w:r>
        <w:t>Roommate gone. All of Moyer away at the Ball. I'm definitely going to be naked for the next 11 hours</w:t>
      </w:r>
    </w:p>
    <w:p>
      <w:r>
        <w:t>@judez_xo i love you too  how are you? X</w:t>
      </w:r>
    </w:p>
    <w:p>
      <w:r>
        <w:t>HAPPY MOTHER`S DAY!</w:t>
      </w:r>
    </w:p>
    <w:p>
      <w:r>
        <w:t>im very much excited to go back to school</w:t>
      </w:r>
    </w:p>
    <w:p>
      <w:r>
        <w:t>@Amador323 in june. the 6th. a sat!</w:t>
      </w:r>
    </w:p>
    <w:p>
      <w:r>
        <w:t>happy motherss dayyyy  so my sister decided to make lunch...hmph. but i decorated the house !  andd then i danced and sang hahaa</w:t>
      </w:r>
    </w:p>
    <w:p>
      <w:r>
        <w:t>@hotdogwater dayum.  i dont even remember why i started twittering... oh yea, facebook integration.</w:t>
      </w:r>
    </w:p>
    <w:p>
      <w:r>
        <w:t>Happy mother's Day!!!! No gift to your mother can ever equal her gift to you - life</w:t>
      </w:r>
    </w:p>
    <w:p>
      <w:r>
        <w:t>is go canuckss</w:t>
      </w:r>
    </w:p>
    <w:p>
      <w:r>
        <w:t>@AlexAllTimeLow Happy Mother's Day hahaha</w:t>
      </w:r>
    </w:p>
    <w:p>
      <w:r>
        <w:t>Sleep. then making breakfast for mommy</w:t>
      </w:r>
    </w:p>
    <w:p>
      <w:r>
        <w:t>learning how to use twitter</w:t>
      </w:r>
    </w:p>
    <w:p>
      <w:r>
        <w:t>@JohnLloydTaylor aw.  I'm glad you do. Where would we be with out one?</w:t>
      </w:r>
    </w:p>
    <w:p>
      <w:r>
        <w:t>@soumen08 I know you won't keep a wild dog, or else you won't be able in the situation to use Mandriva in your life.</w:t>
      </w:r>
    </w:p>
    <w:p>
      <w:r>
        <w:t>I'm not going to lie, I'm loving the Ace of Cakes  wooop! LOST!</w:t>
      </w:r>
    </w:p>
    <w:p>
      <w:r>
        <w:t>Just finished watching the last of Star Wars</w:t>
      </w:r>
    </w:p>
    <w:p>
      <w:r>
        <w:t>@LadyLove88 Boring? Who you been talking to? Lol not me  ( no homo)</w:t>
      </w:r>
    </w:p>
    <w:p>
      <w:r>
        <w:t>@JohnLloydTaylor I love my mom tooo</w:t>
      </w:r>
    </w:p>
    <w:p>
      <w:r>
        <w:t>@henrytweet good luck with the pump!</w:t>
      </w:r>
    </w:p>
    <w:p>
      <w:r>
        <w:t>Ahh im in love.  hes theeee best.</w:t>
      </w:r>
    </w:p>
    <w:p>
      <w:r>
        <w:t>Just cleaned mii scrolly ball!</w:t>
      </w:r>
    </w:p>
    <w:p>
      <w:r>
        <w:t>happpppy mothers day</w:t>
      </w:r>
    </w:p>
    <w:p>
      <w:r>
        <w:t>Just cleaned mii scrolly ball!</w:t>
      </w:r>
    </w:p>
    <w:p>
      <w:r>
        <w:t>@Hopesurvives rest well!</w:t>
      </w:r>
    </w:p>
    <w:p>
      <w:r>
        <w:t>@JonathanRKnight Going so soon? I was hoping to hear late nite humor from you....</w:t>
      </w:r>
    </w:p>
    <w:p>
      <w:r>
        <w:t>@denverflyhigh Man it will be a sweep no worries</w:t>
      </w:r>
    </w:p>
    <w:p>
      <w:r>
        <w:t>@luluberry_0981 ohh that's awesome of you  probably coulda gotten gifted tickets outta it from the foil queens LOL</w:t>
      </w:r>
    </w:p>
    <w:p>
      <w:r>
        <w:t>Soooo high</w:t>
      </w:r>
    </w:p>
    <w:p>
      <w:r>
        <w:t>@AClockworkToad awww! thats sweet TTT!  Im sure she will love it! your a good son!</w:t>
      </w:r>
    </w:p>
    <w:p>
      <w:r>
        <w:t>finally, holiday.</w:t>
      </w:r>
    </w:p>
    <w:p>
      <w:r>
        <w:t>@dbgrady lol that was a great movie</w:t>
      </w:r>
    </w:p>
    <w:p>
      <w:r>
        <w:t>Time for me to go to sleep! It's almost 1am. Night everyone! Happy mothers day to all the moms out there</w:t>
      </w:r>
    </w:p>
    <w:p>
      <w:r>
        <w:t>@UncleRUSH Hope you get better. I know you will have the best medical attention. if not let me know, I will be right over</w:t>
      </w:r>
    </w:p>
    <w:p>
      <w:r>
        <w:t>Thank you</w:t>
      </w:r>
    </w:p>
    <w:p>
      <w:r>
        <w:t>@marjicurran1 Looking forward to your gig in Ireland!!!  See ya there!</w:t>
      </w:r>
    </w:p>
    <w:p>
      <w:r>
        <w:t>Waiting for my friend to arrive so I can eat and stay alive.</w:t>
      </w:r>
    </w:p>
    <w:p>
      <w:r>
        <w:t>getting back from smackdown/ecw show</w:t>
      </w:r>
    </w:p>
    <w:p>
      <w:r>
        <w:t>@imsomiami86 i been coolin and shit ya know me</w:t>
      </w:r>
    </w:p>
    <w:p>
      <w:r>
        <w:t>@hannahmitrovich I'm glad  you def needed a pick me up!  drama free!</w:t>
      </w:r>
    </w:p>
    <w:p>
      <w:r>
        <w:t>@leekingx3 It was on my CNN subscription on Google Reader. I couldn't help but repost it</w:t>
      </w:r>
    </w:p>
    <w:p>
      <w:r>
        <w:t>@hokutokonishi which means you're just going to have to come back to vancouver and have it our way! hahah</w:t>
      </w:r>
    </w:p>
    <w:p>
      <w:r>
        <w:t>@ByDezin: G'night twitterverse, much twitter luv to you all  ? http://blip.fm/~5yvnd</w:t>
      </w:r>
    </w:p>
    <w:p>
      <w:r>
        <w:t>@tcheella hahaha u can use my phone everywhere... just use a wi-fi</w:t>
      </w:r>
    </w:p>
    <w:p>
      <w:r>
        <w:t>@sweetdreamer hah i'ma knock on wood but my PC has never crashed yet..nor my laptop  but then i'm careful with stuff so maybe that's y</w:t>
      </w:r>
    </w:p>
    <w:p>
      <w:r>
        <w:t>Packing up and leaving inlaws house heading home sweet home... Had a nice weekend and back to work in a few hours</w:t>
      </w:r>
    </w:p>
    <w:p>
      <w:r>
        <w:t>@rachamin well thank your phone for me.</w:t>
      </w:r>
    </w:p>
    <w:p>
      <w:r>
        <w:t>@MyShellMeishel Icky bitches piss me off. I am sooo glad you arent an icky bitch!</w:t>
      </w:r>
    </w:p>
    <w:p>
      <w:r>
        <w:t>@EMarketingGuru Thanks. Appreciate it.</w:t>
      </w:r>
    </w:p>
    <w:p>
      <w:r>
        <w:t>@AubreyODay aw. wasn't it sad?! give ginger a little pat on the head for me!  mwah!</w:t>
      </w:r>
    </w:p>
    <w:p>
      <w:r>
        <w:t>going to sleep. big beach day tommorow. love you guys. nite.</w:t>
      </w:r>
    </w:p>
    <w:p>
      <w:r>
        <w:t>@okibi Ah.  I just found it weird because it's my screen name  Name of war and all that jazz</w:t>
      </w:r>
    </w:p>
    <w:p>
      <w:r>
        <w:t>(cont) when @justben told him that I love beans on toast. SO CUTE!</w:t>
      </w:r>
    </w:p>
    <w:p>
      <w:r>
        <w:t>Home from Chelsea's  Jam sessions = &lt;3 = Chelsea + Abby = I luh you.</w:t>
      </w:r>
    </w:p>
    <w:p>
      <w:r>
        <w:t>o/*\o (high five) to all of our fans! It's finally here! I'll write up a fancy news post shortly, wanted to get the mod itself out ASAP</w:t>
      </w:r>
    </w:p>
    <w:p>
      <w:r>
        <w:t>finde de chicas</w:t>
      </w:r>
    </w:p>
    <w:p>
      <w:r>
        <w:t>Great dinner and great friends! Follow @kristaeccleston! She is my cupcake</w:t>
      </w:r>
    </w:p>
    <w:p>
      <w:r>
        <w:t>Happy Mother's Day mom</w:t>
      </w:r>
    </w:p>
    <w:p>
      <w:r>
        <w:t>@jholden23 we'll test that theory  with no right arm to strum with.  Got a feelin I'll be humming my new tunes for a while</w:t>
      </w:r>
    </w:p>
    <w:p>
      <w:r>
        <w:t>@dtatusko thx. will do.  you always make me chatty! night!</w:t>
      </w:r>
    </w:p>
    <w:p>
      <w:r>
        <w:t>i'm searching followers</w:t>
      </w:r>
    </w:p>
    <w:p>
      <w:r>
        <w:t>@SerendipityJane I'll check it out!  Thanks  and good luck with your book!    Bella</w:t>
      </w:r>
    </w:p>
    <w:p>
      <w:r>
        <w:t>@kel7alpha I only happened to look on a random chance. Timing is everything.</w:t>
      </w:r>
    </w:p>
    <w:p>
      <w:r>
        <w:t>happy mother's day mothers.</w:t>
      </w:r>
    </w:p>
    <w:p>
      <w:r>
        <w:t>@TXP2 hi there, nice to meet you</w:t>
      </w:r>
    </w:p>
    <w:p>
      <w:r>
        <w:t>@iamoph i just want you to know, im still here for you. whover,whatever makes you happy, thats all i want for my sister</w:t>
      </w:r>
    </w:p>
    <w:p>
      <w:r>
        <w:t>Great meeting...lunch on the patio in the sunshine...nothing more perfect  busy day...time for bed, ahhhhh</w:t>
      </w:r>
    </w:p>
    <w:p>
      <w:r>
        <w:t>At Bidor with @cincauhangus eating Wantan mee n drinkin Cham Ping.</w:t>
      </w:r>
    </w:p>
    <w:p>
      <w:r>
        <w:t>HAPPY MOTHERS DAY TO ALL THE MOMMYS EXSPECIALLY MINE  LOVE YOU MOMMY</w:t>
      </w:r>
    </w:p>
    <w:p>
      <w:r>
        <w:t>Had the super massive sandwich mom made last night,Ohh. It was yummy.. Btw, Happy Mother's Day mom!!</w:t>
      </w:r>
    </w:p>
    <w:p>
      <w:r>
        <w:t>uploading new videos on youuuchuuub!</w:t>
      </w:r>
    </w:p>
    <w:p>
      <w:r>
        <w:t>@AnnyChih Im sure theres a pamphlet out there somewhere  (Oh, foods pretty good too)</w:t>
      </w:r>
    </w:p>
    <w:p>
      <w:r>
        <w:t>Dinner was fun, sat next to this cute old couple  made me believe in love again.</w:t>
      </w:r>
    </w:p>
    <w:p>
      <w:r>
        <w:t>At the grove, just watched star trek, grabbing some food</w:t>
      </w:r>
    </w:p>
    <w:p>
      <w:r>
        <w:t>@DCMA_MEXICO Hey hey. No problem.</w:t>
      </w:r>
    </w:p>
    <w:p>
      <w:r>
        <w:t>@xAnitaLx I'll do anything you like!!!!! Just lemme know when you figure out what you wanna do!!</w:t>
      </w:r>
    </w:p>
    <w:p>
      <w:r>
        <w:t>@xennyeh Sure, I'll be in chat in a sec   Here's the thread http://tinyurl.com/ojcf5l</w:t>
      </w:r>
    </w:p>
    <w:p>
      <w:r>
        <w:t>@jefferycjordan thanks  night</w:t>
      </w:r>
    </w:p>
    <w:p>
      <w:r>
        <w:t>@shananaomi yippee, darling girls. Love you sooooo much  and so thrilled you found each other!</w:t>
      </w:r>
    </w:p>
    <w:p>
      <w:r>
        <w:t>OIL IS CHANGED!  And I am filthy.    But it's an accomplished filthy.</w:t>
      </w:r>
    </w:p>
    <w:p>
      <w:r>
        <w:t>@robincareyyo ...you are kickable.</w:t>
      </w:r>
    </w:p>
    <w:p>
      <w:r>
        <w:t>@RobCairns My pleasure.  Hear Kelli has new project!   #followfriday</w:t>
      </w:r>
    </w:p>
    <w:p>
      <w:r>
        <w:t>2 hours 3 mins left.....THE PRESSURE!!!! We need to hurry  #48hours</w:t>
      </w:r>
    </w:p>
    <w:p>
      <w:r>
        <w:t>@jaztwitta ily babe. Sweet dreams.</w:t>
      </w:r>
    </w:p>
    <w:p>
      <w:r>
        <w:t>@shaundiviney Sweeny Todd is an awesome movie, the best</w:t>
      </w:r>
    </w:p>
    <w:p>
      <w:r>
        <w:t>yess! talking 2 a hott guy!  happy ass fuk!</w:t>
      </w:r>
    </w:p>
    <w:p>
      <w:r>
        <w:t>@sydeni_f_babei best two seconds of the movie</w:t>
      </w:r>
    </w:p>
    <w:p>
      <w:r>
        <w:t>chai tea then sleeeeeeep. lunch with the family tomorrow</w:t>
      </w:r>
    </w:p>
    <w:p>
      <w:r>
        <w:t>@RobPattinson_  I just want to tell you that you guys are amazing, thanks for Twilight. I can't wait until New Moon comes out. Melissa</w:t>
      </w:r>
    </w:p>
    <w:p>
      <w:r>
        <w:t>@LeonceN I have it.  Hehehehe u want the torrent?</w:t>
      </w:r>
    </w:p>
    <w:p>
      <w:r>
        <w:t>"you think yo shit don't smell? but you are mrs. P-u" Lil Wayne sounds the same in ALL his songs</w:t>
      </w:r>
    </w:p>
    <w:p>
      <w:r>
        <w:t>1 month 3 wks till the big day!   ~CSH</w:t>
      </w:r>
    </w:p>
    <w:p>
      <w:r>
        <w:t>Thank you guts for 360 followers! It means a lot!</w:t>
      </w:r>
    </w:p>
    <w:p>
      <w:r>
        <w:t>@whit3boy nah will didn't tell diego so we at some donminican spot getting fucked up</w:t>
      </w:r>
    </w:p>
    <w:p>
      <w:r>
        <w:t>@Ginchan: AWW! Thank you honey.. Didja get mommy a daddy?</w:t>
      </w:r>
    </w:p>
    <w:p>
      <w:r>
        <w:t>viendo Wolverine</w:t>
      </w:r>
    </w:p>
    <w:p>
      <w:r>
        <w:t>@StreetPaparazzi  whenever you are mama!  Let's do it</w:t>
      </w:r>
    </w:p>
    <w:p>
      <w:r>
        <w:t>@RonDance **Jaw Drops** **Gasp** Whatever do u mean? I'm as sweet as pie  Allow me to re-introduce myself, I'm Coach &amp; I'm a Cancer &amp; u?</w:t>
      </w:r>
    </w:p>
    <w:p>
      <w:r>
        <w:t>Just finished watching Star Trek in IMAX. . . Could've watched it all night. . . Live long and prosper</w:t>
      </w:r>
    </w:p>
    <w:p>
      <w:r>
        <w:t>@JoeyyJ thats cool. My mom is a teacher in Burbank so we're always like right there. XP ahww i wanna go to the Bahamas!</w:t>
      </w:r>
    </w:p>
    <w:p>
      <w:r>
        <w:t>Taco Bell With The Tramp!Yesssssir</w:t>
      </w:r>
    </w:p>
    <w:p>
      <w:r>
        <w:t>@jmstewart0220 I know!!  It was great!!</w:t>
      </w:r>
    </w:p>
    <w:p>
      <w:r>
        <w:t>@AbeerforBill their playing journey</w:t>
      </w:r>
    </w:p>
    <w:p>
      <w:r>
        <w:t>@LorettaK me too except move that 7am to 9am</w:t>
      </w:r>
    </w:p>
    <w:p>
      <w:r>
        <w:t>@thatjaymie I did</w:t>
      </w:r>
    </w:p>
    <w:p>
      <w:r>
        <w:t>even if it is spf 55. Besides you don't need a 55. You are just putting more chemicals on you face. Spf 30 is a full block.</w:t>
      </w:r>
    </w:p>
    <w:p>
      <w:r>
        <w:t>I love being scandalous</w:t>
      </w:r>
    </w:p>
    <w:p>
      <w:r>
        <w:t>watching SNL with guess Justin Timberlake...OMG! He is too funny!  hahahah</w:t>
      </w:r>
    </w:p>
    <w:p>
      <w:r>
        <w:t>Im glad i can make sumone smile</w:t>
      </w:r>
    </w:p>
    <w:p>
      <w:r>
        <w:t>hanging with amber.</w:t>
      </w:r>
    </w:p>
    <w:p>
      <w:r>
        <w:t>@limegreenman That be it, my Nathan sense was tingling.</w:t>
      </w:r>
    </w:p>
    <w:p>
      <w:r>
        <w:t>@lovejones83 haha LOL  no one is effing cool as you, you got the Wu-Tang and P.E. t-shirts! You are gorgeous + represent at the same time</w:t>
      </w:r>
    </w:p>
    <w:p>
      <w:r>
        <w:t>drinking a cup of ice chocolate</w:t>
      </w:r>
    </w:p>
    <w:p>
      <w:r>
        <w:t>is tired and about to go to sleep. night everyone</w:t>
      </w:r>
    </w:p>
    <w:p>
      <w:r>
        <w:t>@adriandanganan CLAY AIKEN? GET ME AN AUTOGRAPH!</w:t>
      </w:r>
    </w:p>
    <w:p>
      <w:r>
        <w:t>@JanisJ1212 haven't laughed that much in awhile</w:t>
      </w:r>
    </w:p>
    <w:p>
      <w:r>
        <w:t>about to drink a hot chocolate  yummy.</w:t>
      </w:r>
    </w:p>
    <w:p>
      <w:r>
        <w:t>@nadyogaga yes2 bgt! if everything goes well i'll catch their reunion concert</w:t>
      </w:r>
    </w:p>
    <w:p>
      <w:r>
        <w:t>@dearsarah420 well you can  lol</w:t>
      </w:r>
    </w:p>
    <w:p>
      <w:r>
        <w:t>things are looking better and better! i think i might be quite happy</w:t>
      </w:r>
    </w:p>
    <w:p>
      <w:r>
        <w:t>Girls night in</w:t>
      </w:r>
    </w:p>
    <w:p>
      <w:r>
        <w:t>@FreshAssNess I think i'm falling in love with you!!  xxx #iloveyou</w:t>
      </w:r>
    </w:p>
    <w:p>
      <w:r>
        <w:t>@Tazz602 you're a big man for embracing your tears</w:t>
      </w:r>
    </w:p>
    <w:p>
      <w:r>
        <w:t>From top down: 2x2924, 1x2610, 3x2500. Then an 1841 and two desktops. More gear to come over time of course.</w:t>
      </w:r>
    </w:p>
    <w:p>
      <w:r>
        <w:t>@Digital_Girl well something thaz quick please</w:t>
      </w:r>
    </w:p>
    <w:p>
      <w:r>
        <w:t>HAPPY MOTHER'S DAY!!!!!</w:t>
      </w:r>
    </w:p>
    <w:p>
      <w:r>
        <w:t>Just had some delicious sushi from niko niko on vermont and hollywood  mm</w:t>
      </w:r>
    </w:p>
    <w:p>
      <w:r>
        <w:t>@katekintail Better than nodding off when you're "IN" one  LOL</w:t>
      </w:r>
    </w:p>
    <w:p>
      <w:r>
        <w:t>aww happy mother's day</w:t>
      </w:r>
    </w:p>
    <w:p>
      <w:r>
        <w:t>tomorrow is mothers day. so good food &amp; presents for mom. good to be back &amp; go to the junction with the coolest people at ollies</w:t>
      </w:r>
    </w:p>
    <w:p>
      <w:r>
        <w:t>Looks like I have a couple hours of software updates to install on the brand-new machine... feels just like Windows</w:t>
      </w:r>
    </w:p>
    <w:p>
      <w:r>
        <w:t>Happy mothers day!</w:t>
      </w:r>
    </w:p>
    <w:p>
      <w:r>
        <w:t>@Rick_Tarrant nice! It's mommas day</w:t>
      </w:r>
    </w:p>
    <w:p>
      <w:r>
        <w:t>@lightbrightly haha, dork  was it good, then?</w:t>
      </w:r>
    </w:p>
    <w:p>
      <w:r>
        <w:t>@Andrew_FP Awh shoot. Make a detour and come to PR  forget Indiana haha</w:t>
      </w:r>
    </w:p>
    <w:p>
      <w:r>
        <w:t>@NathanFillion awesome</w:t>
      </w:r>
    </w:p>
    <w:p>
      <w:r>
        <w:t>@Nololos yeah  just told Stanley its the only time I want to slap girls icky bitches encoraging bad behavior</w:t>
      </w:r>
    </w:p>
    <w:p>
      <w:r>
        <w:t>Tryin to figure all this out!! LOL</w:t>
      </w:r>
    </w:p>
    <w:p>
      <w:r>
        <w:t>Throwin' down in the kitchen like I do  making Rah's illi Chili and Shalonda's Bangin Cake</w:t>
      </w:r>
    </w:p>
    <w:p>
      <w:r>
        <w:t>@erinnn_43 HAHHAHAH that really made me laugh out loudd! ahahahahahahahahah your fuunny!!</w:t>
      </w:r>
    </w:p>
    <w:p>
      <w:r>
        <w:t>@humanabstract anything!</w:t>
      </w:r>
    </w:p>
    <w:p>
      <w:r>
        <w:t>@jphauk huh what the fuck? Smelly? Noooo. I love alex Vixon</w:t>
      </w:r>
    </w:p>
    <w:p>
      <w:r>
        <w:t>@HannaG87  There you go.</w:t>
      </w:r>
    </w:p>
    <w:p>
      <w:r>
        <w:t>@Boomstone Thanks and Cheers back at you.</w:t>
      </w:r>
    </w:p>
    <w:p>
      <w:r>
        <w:t>overall, tonight's snl = epic win.</w:t>
      </w:r>
    </w:p>
    <w:p>
      <w:r>
        <w:t>HAPPY MOTHER'S DAY to my Mom, and every Mom everywhere.  Off for a stroll at the Beaches later--hopefully...</w:t>
      </w:r>
    </w:p>
    <w:p>
      <w:r>
        <w:t>@MatthewHass008 Love that she couldn't just stop with one picture! First one is priceless, but the speedo is great, too.  Kudos to mom.</w:t>
      </w:r>
    </w:p>
    <w:p>
      <w:r>
        <w:t>just had a great dinner with my wonderful girlfriend.</w:t>
      </w:r>
    </w:p>
    <w:p>
      <w:r>
        <w:t>@Ms_GiiGgl3z lmao ight im dun wit the faces lmao id rather see urs tho  lol</w:t>
      </w:r>
    </w:p>
    <w:p>
      <w:r>
        <w:t>@miizronnie lol nice  I loved that concert! Aha u gonna post these pics</w:t>
      </w:r>
    </w:p>
    <w:p>
      <w:r>
        <w:t>@Mingo123 SUFFICATION NO BREATHING. It's okay. There'll be more. You're invited to mine, but I can't promise fun times.  *Jinx</w:t>
      </w:r>
    </w:p>
    <w:p>
      <w:r>
        <w:t>@dollg1974 thank you!</w:t>
      </w:r>
    </w:p>
    <w:p>
      <w:r>
        <w:t>Wal mart</w:t>
      </w:r>
    </w:p>
    <w:p>
      <w:r>
        <w:t>@bellesouth Thanks!  Your name strikes me every time I see it, as a friend of mine uses belofsouthie as her email</w:t>
      </w:r>
    </w:p>
    <w:p>
      <w:r>
        <w:t>@oschmid14 How cool is that!   Thank you so much!   luv it!</w:t>
      </w:r>
    </w:p>
    <w:p>
      <w:r>
        <w:t>Aww okayy we'll tell you about it tomorrow then</w:t>
      </w:r>
    </w:p>
    <w:p>
      <w:r>
        <w:t>@ktique so see you on my birthday visit me  haha why wack Saturday ?</w:t>
      </w:r>
    </w:p>
    <w:p>
      <w:r>
        <w:t>I've got Isabel now to get some food!</w:t>
      </w:r>
    </w:p>
    <w:p>
      <w:r>
        <w:t>@jark It's not as bad if you don't combine. FX are nice. I like Windows 7 1000x better than Vista so far. To me Vista is Win ME reborn</w:t>
      </w:r>
    </w:p>
    <w:p>
      <w:r>
        <w:t>Just watched "Marley &amp; Me." Cute movie. Going to watch "Twilight" soon!  Love it!</w:t>
      </w:r>
    </w:p>
    <w:p>
      <w:r>
        <w:t>@yonaa mothers day pak...</w:t>
      </w:r>
    </w:p>
    <w:p>
      <w:r>
        <w:t>Happy Mother's day! Going to cook something, thank goodness there's tablespotting</w:t>
      </w:r>
    </w:p>
    <w:p>
      <w:r>
        <w:t>@johnmaine John ohh, I like you. Like, Like-Like you.  Best show ever. &lt;3 the maine.</w:t>
      </w:r>
    </w:p>
    <w:p>
      <w:r>
        <w:t>WOW Panic at the disco en Abbey Road</w:t>
      </w:r>
    </w:p>
    <w:p>
      <w:r>
        <w:t>Playing with my puppy</w:t>
      </w:r>
    </w:p>
    <w:p>
      <w:r>
        <w:t>I love my Boogah! Can anyone contain Lebron James?  Talk about so sick</w:t>
      </w:r>
    </w:p>
    <w:p>
      <w:r>
        <w:t>Tribal Cafe.  Watermelon slush.  Natalie singing.  Ashley"s birthday.  Love all around</w:t>
      </w:r>
    </w:p>
    <w:p>
      <w:r>
        <w:t>@TimJackson LOL I can imagine you doing that. Ken said to let you know he agreed with a gazillion percent of what was being said.</w:t>
      </w:r>
    </w:p>
    <w:p>
      <w:r>
        <w:t>just got out of prom, it was fun  off too after prom text me</w:t>
      </w:r>
    </w:p>
    <w:p>
      <w:r>
        <w:t>@kitode Well for one thing I might be branded a "public menace" by the state.</w:t>
      </w:r>
    </w:p>
    <w:p>
      <w:r>
        <w:t>can't wait to watch the next season of heroes</w:t>
      </w:r>
    </w:p>
    <w:p>
      <w:r>
        <w:t>@ETHI_O_ASH I do too plus more happy mothers day Sweety</w:t>
      </w:r>
    </w:p>
    <w:p>
      <w:r>
        <w:t>Trying to look up Iowa State Fair Art entry information. Hope to get a piece in this year and maybe win something or get noticed.</w:t>
      </w:r>
    </w:p>
    <w:p>
      <w:r>
        <w:t>I'm sending a Happy Mama's Day shout to the greatest Twit-mama ever to @NikkiWoods... U kick ass, all day - everyday! Lovely sons!!</w:t>
      </w:r>
    </w:p>
    <w:p>
      <w:r>
        <w:t>@SAROAR  Trudat... I even have my own peppermint syrup from Starbucks.</w:t>
      </w:r>
    </w:p>
    <w:p>
      <w:r>
        <w:t>@mattlogelin mankini!! i'm not sure i'd recognize him without his signature two-piece. try to get a picture</w:t>
      </w:r>
    </w:p>
    <w:p>
      <w:r>
        <w:t>@biancamichellee haha kk tell me when u remember</w:t>
      </w:r>
    </w:p>
    <w:p>
      <w:r>
        <w:t>@LadyKadi Happy Mother's Day, Kadi!!</w:t>
      </w:r>
    </w:p>
    <w:p>
      <w:r>
        <w:t>@olsonbd80 loved it! Thanks for taking care of me</w:t>
      </w:r>
    </w:p>
    <w:p>
      <w:r>
        <w:t>I want cookies for breakfast! Luckily I'm an adult and can do that!</w:t>
      </w:r>
    </w:p>
    <w:p>
      <w:r>
        <w:t>House of the Muses 4, page 28 is now live.   http://bit.ly/egVW3</w:t>
      </w:r>
    </w:p>
    <w:p>
      <w:r>
        <w:t>@arundo_donax ISN'T PUPPY FREAKING ADORABLE!? I didn't want to let her go. FUZZYPUPPY.</w:t>
      </w:r>
    </w:p>
    <w:p>
      <w:r>
        <w:t>sitting here with Nathan, Eddie &amp; Brenden chilling out at 1 AM, haha great day, I love my life!</w:t>
      </w:r>
    </w:p>
    <w:p>
      <w:r>
        <w:t>Have space right next to the rack for another one. So plenty of space for CCNA,CCNP,CCIE lab!</w:t>
      </w:r>
    </w:p>
    <w:p>
      <w:r>
        <w:t>PRE-ORDER collection is launched! EVERYTHING BELOW $20  VISIT US NOW http://bit.ly/haDfr</w:t>
      </w:r>
    </w:p>
    <w:p>
      <w:r>
        <w:t>"i hear its wonderful in california."</w:t>
      </w:r>
    </w:p>
    <w:p>
      <w:r>
        <w:t>"I want you in my mouth and my butthole b!tch" mm jeffree rawks</w:t>
      </w:r>
    </w:p>
    <w:p>
      <w:r>
        <w:t>@merchantships You're welcome!  Math is really *not* my favorite thing but it's also so useful, so...</w:t>
      </w:r>
    </w:p>
    <w:p>
      <w:r>
        <w:t>sad that borders did not have guerrilla gardening book but otherwise a most lovely relaxing day</w:t>
      </w:r>
    </w:p>
    <w:p>
      <w:r>
        <w:t>Writing out to tape.  #48hoursnz</w:t>
      </w:r>
    </w:p>
    <w:p>
      <w:r>
        <w:t>@bradiewebbstack well then happy mothers day  ahahahahahaha</w:t>
      </w:r>
    </w:p>
    <w:p>
      <w:r>
        <w:t>@urban_asher better.  That wasn't one of my better summaries</w:t>
      </w:r>
    </w:p>
    <w:p>
      <w:r>
        <w:t>@kierantong I know anne and judy</w:t>
      </w:r>
    </w:p>
    <w:p>
      <w:r>
        <w:t>Happy 11th  I'm going to sleep now lolz</w:t>
      </w:r>
    </w:p>
    <w:p>
      <w:r>
        <w:t>@davjr  i love you mooorrreeee</w:t>
      </w:r>
    </w:p>
    <w:p>
      <w:r>
        <w:t>@Candis04 Hey, Candis.</w:t>
      </w:r>
    </w:p>
    <w:p>
      <w:r>
        <w:t>@jimmyfallon you &amp; justin were really funny tonight on SNL!</w:t>
      </w:r>
    </w:p>
    <w:p>
      <w:r>
        <w:t>Apple FAIL. If you set up a new British Mac, the dashboard weather widget is for London, Canada, not the UK one  (Hard to tell too!)</w:t>
      </w:r>
    </w:p>
    <w:p>
      <w:r>
        <w:t>Enjoyed Star Trek... More please</w:t>
      </w:r>
    </w:p>
    <w:p>
      <w:r>
        <w:t>bout 2 watch a movie nd drink wit martin nd leslie</w:t>
      </w:r>
    </w:p>
    <w:p>
      <w:r>
        <w:t>LOL OMG @MissKeriBaby replied back to me out of all ppl!! THX</w:t>
      </w:r>
    </w:p>
    <w:p>
      <w:r>
        <w:t>@dredpiraterob poor thing. come watch tv at my house  lol</w:t>
      </w:r>
    </w:p>
    <w:p>
      <w:r>
        <w:t>lol! woow okay its not that big of a deal</w:t>
      </w:r>
    </w:p>
    <w:p>
      <w:r>
        <w:t>Sittting in my seat watching the tyra show</w:t>
      </w:r>
    </w:p>
    <w:p>
      <w:r>
        <w:t>happy mother's day everyone</w:t>
      </w:r>
    </w:p>
    <w:p>
      <w:r>
        <w:t>Anthony's pretty wicked too.</w:t>
      </w:r>
    </w:p>
    <w:p>
      <w:r>
        <w:t>HA. Totally posting an update at 2am.Its lightning outside, pretty.</w:t>
      </w:r>
    </w:p>
    <w:p>
      <w:r>
        <w:t>@jimmyfallon Saw you on SNL with your diploma..Congrats. You must be overjoyed.   Now I am finally going to bed..NITE</w:t>
      </w:r>
    </w:p>
    <w:p>
      <w:r>
        <w:t>Link per my daughter  us.mobile.reuters.com/mobile/m/AnyArticle/p.rdt?URL=http://www.reuters.com/article/bigMoney/idUS1284981420090508</w:t>
      </w:r>
    </w:p>
    <w:p>
      <w:r>
        <w:t>@peninasharon ty 4 the retweet!</w:t>
      </w:r>
    </w:p>
    <w:p>
      <w:r>
        <w:t>Tired as hell...long ass weekend so far, chillin wit mi madre 2moro</w:t>
      </w:r>
    </w:p>
    <w:p>
      <w:r>
        <w:t>Cleaning my roooooooooom, about to continue playing with my DSI</w:t>
      </w:r>
    </w:p>
    <w:p>
      <w:r>
        <w:t>@kindlejunkie Hey! I need that book to go with my Amy Sedaris.  @cheesivore is finishing it now, you say? ;)</w:t>
      </w:r>
    </w:p>
    <w:p>
      <w:r>
        <w:t>@REALConformist Because of the new #Kirk. That's why. Because of the new #Kirk.</w:t>
      </w:r>
    </w:p>
    <w:p>
      <w:r>
        <w:t>yeah.... and im gonna take ur picture off my ipod baby..</w:t>
      </w:r>
    </w:p>
    <w:p>
      <w:r>
        <w:t>Everyone At My Place Tomorrow  Bonfire, Tofu Dogs, And Austin Powers.</w:t>
      </w:r>
    </w:p>
    <w:p>
      <w:r>
        <w:t>@dougstech Isn't he awesome?? There are tons more coming, that was just one of three locations</w:t>
      </w:r>
    </w:p>
    <w:p>
      <w:r>
        <w:t>gooooonight twitter...... i hope im better tomorrow</w:t>
      </w:r>
    </w:p>
    <w:p>
      <w:r>
        <w:t>The person that I'm giving my iPhone to is the....ready..... @theapplefreak lol ypu</w:t>
      </w:r>
    </w:p>
    <w:p>
      <w:r>
        <w:t>@laurenmontonen I DIDDDD. I MET THEM AGAIN</w:t>
      </w:r>
    </w:p>
    <w:p>
      <w:r>
        <w:t>What does "drink responsibly" mean to you? Please share a tip (or two if you're drunk right now  )</w:t>
      </w:r>
    </w:p>
    <w:p>
      <w:r>
        <w:t>Happy Mother's Day Mama bear</w:t>
      </w:r>
    </w:p>
    <w:p>
      <w:r>
        <w:t>Finally able to get Flight Control for my Ipod. Best game app! 123  Damn choppers lol</w:t>
      </w:r>
    </w:p>
    <w:p>
      <w:r>
        <w:t>@ztnewetnorb yes yes yes lotsa fun  i cant wait. dont like make up with shaun too much in front of me tho cos ill get awkard haha</w:t>
      </w:r>
    </w:p>
    <w:p>
      <w:r>
        <w:t>on myyearbook, myspace, here and messenger</w:t>
      </w:r>
    </w:p>
    <w:p>
      <w:r>
        <w:t>just woke up from a nap...</w:t>
      </w:r>
    </w:p>
    <w:p>
      <w:r>
        <w:t>@TheSpencerSmith hush...stop teasing</w:t>
      </w:r>
    </w:p>
    <w:p>
      <w:r>
        <w:t>@rooeh I recommended .net, I guess since they bought something from you they featured you. Hopefully it brings in more business</w:t>
      </w:r>
    </w:p>
    <w:p>
      <w:r>
        <w:t>@DurbinDigital LOL, yeah I do it cuz it just seems that way sometimes don't it</w:t>
      </w:r>
    </w:p>
    <w:p>
      <w:r>
        <w:t>P9 for Danica and your team... Not a end of the world, now is just hopes for a great race</w:t>
      </w:r>
    </w:p>
    <w:p>
      <w:r>
        <w:t>I think its cute my mom still waits up for me when I go out eventhoough I've spent 2 yrs out of the house. &lt;3 my mama</w:t>
      </w:r>
    </w:p>
    <w:p>
      <w:r>
        <w:t>Ugh i hate photobucket! an amazing place to edit pictures is: www.picnik.com  i use it alll the time.</w:t>
      </w:r>
    </w:p>
    <w:p>
      <w:r>
        <w:t>Waiting for the Black Eyed Peas to go up!!!! We got backstage passes thanks @sammysamla thanks again hun!</w:t>
      </w:r>
    </w:p>
    <w:p>
      <w:r>
        <w:t>@sporkbot Wasn't it totally awesome?  Seeing the rebooted crew was so nice!</w:t>
      </w:r>
    </w:p>
    <w:p>
      <w:r>
        <w:t>Just watched Star Trek. A+! That was so well done. I think I'm down to see it again. Who wants to join me?</w:t>
      </w:r>
    </w:p>
    <w:p>
      <w:r>
        <w:t>@shaundiviney Sweeny Todd is deadset one of the best movies of all time</w:t>
      </w:r>
    </w:p>
    <w:p>
      <w:r>
        <w:t>kill bill pt 2 .....I love em both wish they wold make like three more</w:t>
      </w:r>
    </w:p>
    <w:p>
      <w:r>
        <w:t>Spending Mother's Day with Mom.</w:t>
      </w:r>
    </w:p>
    <w:p>
      <w:r>
        <w:t>@dmaul53854 yus! :3 he was really nice</w:t>
      </w:r>
    </w:p>
    <w:p>
      <w:r>
        <w:t>@NikiMoss  It should take you back to colorado where you belong</w:t>
      </w:r>
    </w:p>
    <w:p>
      <w:r>
        <w:t>about to hit the sheets.</w:t>
      </w:r>
    </w:p>
    <w:p>
      <w:r>
        <w:t>listening to the new demo! This song is going to be fantastic once its done!</w:t>
      </w:r>
    </w:p>
    <w:p>
      <w:r>
        <w:t>one more final</w:t>
      </w:r>
    </w:p>
    <w:p>
      <w:r>
        <w:t>@tarynromanowich I understand  Computers are fun again!</w:t>
      </w:r>
    </w:p>
    <w:p>
      <w:r>
        <w:t>@tonicate10 Yes, we just need ppl to vote. GET OUT THE VOTE. ;) Ciao for now.  Till tomorrow...Is Anybody Listening? Yes, I am.  Night!</w:t>
      </w:r>
    </w:p>
    <w:p>
      <w:r>
        <w:t>Home. Tired. Phone then bed.   Good night tweeters, happy mothers day!</w:t>
      </w:r>
    </w:p>
    <w:p>
      <w:r>
        <w:t>Off to bed - I have a hot date with Sudoku and maybe a chapter or two reading if I can stay awake that long. Have a great night tweeps!</w:t>
      </w:r>
    </w:p>
    <w:p>
      <w:r>
        <w:t>@Dime_Diva_Dee26 teehee Im glad to entertain ye</w:t>
      </w:r>
    </w:p>
    <w:p>
      <w:r>
        <w:t>tonight was hilariouss  i loveeee everyone that was theree</w:t>
      </w:r>
    </w:p>
    <w:p>
      <w:r>
        <w:t>@TaraPants Road trip to Cincy to the limb store!!!!</w:t>
      </w:r>
    </w:p>
    <w:p>
      <w:r>
        <w:t>@SteveAgent I think I should... But with who? Hmmmm. Maybe a friend in ALASKA</w:t>
      </w:r>
    </w:p>
    <w:p>
      <w:r>
        <w:t>having coffee with bread. peanut butter today!</w:t>
      </w:r>
    </w:p>
    <w:p>
      <w:r>
        <w:t>@WordyDirts Thanks  your my first lol</w:t>
      </w:r>
    </w:p>
    <w:p>
      <w:r>
        <w:t>@Vengenz1 It was a lovely attempt at poetry!</w:t>
      </w:r>
    </w:p>
    <w:p>
      <w:r>
        <w:t>@wuzzyangel anytime!.. literally hahaha</w:t>
      </w:r>
    </w:p>
    <w:p>
      <w:r>
        <w:t>Guess I'm on Twitter now!</w:t>
      </w:r>
    </w:p>
    <w:p>
      <w:r>
        <w:t>09/09 +full moon+ my lovely friends and family= my b-day wish came true;)&lt;3 In addition,gray matters is one of the cutest movies ever!!</w:t>
      </w:r>
    </w:p>
    <w:p>
      <w:r>
        <w:t>@propa_gandhi awww, thanks, Brad. hahaha that actually made me laugh out loud    LBD.</w:t>
      </w:r>
    </w:p>
    <w:p>
      <w:r>
        <w:t>Sunday my last day at apple but I won't be in. Come kick it with me at El FAROLITO 4817 mission street @ 730pm</w:t>
      </w:r>
    </w:p>
    <w:p>
      <w:r>
        <w:t>@PlumpPeaches I'm glad you're little Prissy is doing well. It's obvious how much you love her w/the treatment she's getting</w:t>
      </w:r>
    </w:p>
    <w:p>
      <w:r>
        <w:t>watching greys anatomy and just about to take blueberry muffins out of the oven mmm yummy  finished geoggers study notes yay!!</w:t>
      </w:r>
    </w:p>
    <w:p>
      <w:r>
        <w:t>@MelissaSuzanne ha I think I got like two hours of sleep last night and I have an early start tomorrow, so chillin and sleep is needed!</w:t>
      </w:r>
    </w:p>
    <w:p>
      <w:r>
        <w:t>loving phuket with melai and badette. i'll be coming home soon  imiss everyone</w:t>
      </w:r>
    </w:p>
    <w:p>
      <w:r>
        <w:t>will be doing all the chores just for her mama</w:t>
      </w:r>
    </w:p>
    <w:p>
      <w:r>
        <w:t>I dont care who gets mad. I like speaking my mind. Im alreadt crazy so it helps me not go off da deep edge! Fuck u!</w:t>
      </w:r>
    </w:p>
    <w:p>
      <w:r>
        <w:t>final one, over. only one more and two pages of an essay left</w:t>
      </w:r>
    </w:p>
    <w:p>
      <w:r>
        <w:t>There's a 1,000 you's... there's only 1 of me...</w:t>
      </w:r>
    </w:p>
    <w:p>
      <w:r>
        <w:t>@mellonikan thank you</w:t>
      </w:r>
    </w:p>
    <w:p>
      <w:r>
        <w:t>@WeTheTRAVIS goodnight lovely</w:t>
      </w:r>
    </w:p>
    <w:p>
      <w:r>
        <w:t>Can't wait to go to bed</w:t>
      </w:r>
    </w:p>
    <w:p>
      <w:r>
        <w:t>@MariahCarey thanks you soo much i need this day for these five kids lol</w:t>
      </w:r>
    </w:p>
    <w:p>
      <w:r>
        <w:t>wow, so x-men was pretty much amazing. i love wolverine.</w:t>
      </w:r>
    </w:p>
    <w:p>
      <w:r>
        <w:t>ok.  i got my nails done to day an the are sweet.</w:t>
      </w:r>
    </w:p>
    <w:p>
      <w:r>
        <w:t>Awake, man, i need to go to sleep, i gots to wake up early for church tomorow.</w:t>
      </w:r>
    </w:p>
    <w:p>
      <w:r>
        <w:t>@Jaimie_tv LOL no girl I'm only 17! Too young for college! But yay congrats to us  where does downtown graduate at?</w:t>
      </w:r>
    </w:p>
    <w:p>
      <w:r>
        <w:t>Gave my dog a bath &amp; and then jumped in the mud - gotta love it!</w:t>
      </w:r>
    </w:p>
    <w:p>
      <w:r>
        <w:t>Got a sunburn from Coney Island bike ride</w:t>
      </w:r>
    </w:p>
    <w:p>
      <w:r>
        <w:t>@Djsparkx lmao yeaa iight n u shuld put tha c.b flick up w. Panties on ur head .. juss a joke</w:t>
      </w:r>
    </w:p>
    <w:p>
      <w:r>
        <w:t>LOVED AP Tour in Columbus, OH last night! I'm still exhausted! Goin to bed now so sweet dreams!! gnight!!</w:t>
      </w:r>
    </w:p>
    <w:p>
      <w:r>
        <w:t>perkinz..  idk wat after dat tho. maybe sum SEX. lol</w:t>
      </w:r>
    </w:p>
    <w:p>
      <w:r>
        <w:t>@elysion32</w:t>
      </w:r>
    </w:p>
    <w:p>
      <w:r>
        <w:t>@MeredthSalenger Ur so cute..I'm a fan of Dream A Little Dream, This Kiss and appearances like in Dawson's Creek  Make more flicks!</w:t>
      </w:r>
    </w:p>
    <w:p>
      <w:r>
        <w:t>: Out to dinner for the fam and Grandma for Mother's Day.</w:t>
      </w:r>
    </w:p>
    <w:p>
      <w:r>
        <w:t>- had a great time at the 'block party' - so did mackenzie</w:t>
      </w:r>
    </w:p>
    <w:p>
      <w:r>
        <w:t>P9 for Danica and your team... Not the end of the world, now is just hopes for a great race</w:t>
      </w:r>
    </w:p>
    <w:p>
      <w:r>
        <w:t>sweet dreams!</w:t>
      </w:r>
    </w:p>
    <w:p>
      <w:r>
        <w:t>@LaughingAttack YAA! hi amy. im showing my new friends our youtube</w:t>
      </w:r>
    </w:p>
    <w:p>
      <w:r>
        <w:t>@mandiengram Ha! Did she find out? The only thing Google came up with was some database acronym and "dibbs" on the front seat aka shotgun</w:t>
      </w:r>
    </w:p>
    <w:p>
      <w:r>
        <w:t>http://twitpic.com/4wi9p - playing with ethan. i love you baby</w:t>
      </w:r>
    </w:p>
    <w:p>
      <w:r>
        <w:t>@MichelleMontana lol..well..no. I've had insomnia since I was 23 :-/ &amp; since then dont sleep a lot of hours, but the ones I do are great!</w:t>
      </w:r>
    </w:p>
    <w:p>
      <w:r>
        <w:t>@chrisfromracine That's for sure. That's why I intentionally turn my thought processes to the silly</w:t>
      </w:r>
    </w:p>
    <w:p>
      <w:r>
        <w:t>My dad's drunk off his ass. Today was successful.</w:t>
      </w:r>
    </w:p>
    <w:p>
      <w:r>
        <w:t>Rey Mysterio is so awesome</w:t>
      </w:r>
    </w:p>
    <w:p>
      <w:r>
        <w:t>Happy Mother's Day to all the amazing women who put up with us crazy, demanding children. Thank you.  Very very much.</w:t>
      </w:r>
    </w:p>
    <w:p>
      <w:r>
        <w:t>@princessdeleon AWESOME! It feels very fulfilling, doesn't it?  I'm gonna work on SOOOO many people over the summer! Totally excited!</w:t>
      </w:r>
    </w:p>
    <w:p>
      <w:r>
        <w:t>just woke up, having coffee, listening to Music, reading RSS...Sunday feels great</w:t>
      </w:r>
    </w:p>
    <w:p>
      <w:r>
        <w:t>Yep, this is about as "boonies" as it gets, if you look at the map   In transition. Gotta find a place and a job. - http://bkite.com/07kjR</w:t>
      </w:r>
    </w:p>
    <w:p>
      <w:r>
        <w:t>@mimicariad Socksy's just plucky and independent to Caspar's lazy and attention seeking</w:t>
      </w:r>
    </w:p>
    <w:p>
      <w:r>
        <w:t>just had an awesome Girl Scout Day at Dodger stadium with two awesome olympic athletes Joanna Hayes and Heather Bown!  And we won!</w:t>
      </w:r>
    </w:p>
    <w:p>
      <w:r>
        <w:t>@claudiaintouch Yeah! I want it too. I love that "Falling Slowly" song. It keeps playing in my head.</w:t>
      </w:r>
    </w:p>
    <w:p>
      <w:r>
        <w:t>this is how we do itttt</w:t>
      </w:r>
    </w:p>
    <w:p>
      <w:r>
        <w:t>happy mother's day!</w:t>
      </w:r>
    </w:p>
    <w:p>
      <w:r>
        <w:t>@rickyhorror but I don't want to hurt you</w:t>
      </w:r>
    </w:p>
    <w:p>
      <w:r>
        <w:t>@hartheart @marlyrae god you guys...i'll call you guys...three way. to discuss.</w:t>
      </w:r>
    </w:p>
    <w:p>
      <w:r>
        <w:t>beach...yummy steak and catching up on 'lost' with my man...lovely day</w:t>
      </w:r>
    </w:p>
    <w:p>
      <w:r>
        <w:t>When I start cloggin up my own Twitter feed, it's time for me to go to bed.. Nighty night. Be sure to go to the TweetUp and meet ME!</w:t>
      </w:r>
    </w:p>
    <w:p>
      <w:r>
        <w:t>@CiaoBella50 Evening! How are you this Sat night?</w:t>
      </w:r>
    </w:p>
    <w:p>
      <w:r>
        <w:t>@shoshanabean im following because of @conorclancy  yaaaaaay conor!</w:t>
      </w:r>
    </w:p>
    <w:p>
      <w:r>
        <w:t>@kgthagreat yea tre hood claim thats atl theme song which it aint!! lol  but its a youtube vid. that i posted yesterday</w:t>
      </w:r>
    </w:p>
    <w:p>
      <w:r>
        <w:t>Watching movies with my dad and talking about life</w:t>
      </w:r>
    </w:p>
    <w:p>
      <w:r>
        <w:t>http://twitpic.com/4wij6 - my oldest nephew playin on my guitar hero drums</w:t>
      </w:r>
    </w:p>
    <w:p>
      <w:r>
        <w:t>a bedtime story pls....</w:t>
      </w:r>
    </w:p>
    <w:p>
      <w:r>
        <w:t>Kyle can make fart noises with his armpit</w:t>
      </w:r>
    </w:p>
    <w:p>
      <w:r>
        <w:t>48 Laws of Power by Robert Greene. It's a little bit much for me, but is anyone interested in a copy? DM me if you are</w:t>
      </w:r>
    </w:p>
    <w:p>
      <w:r>
        <w:t>Mom is wearing shrug I bought her 2morrow...I can't wait 2 c her n it..cute</w:t>
      </w:r>
    </w:p>
    <w:p>
      <w:r>
        <w:t>I think I'm going to go outside and have a very John Cage moment   Music majors rejoice!</w:t>
      </w:r>
    </w:p>
    <w:p>
      <w:r>
        <w:t>I love my memories. It's almost like re-reading my favourite book all over again</w:t>
      </w:r>
    </w:p>
    <w:p>
      <w:r>
        <w:t>@meesabythewater thank you so much</w:t>
      </w:r>
    </w:p>
    <w:p>
      <w:r>
        <w:t>@LindzluvsNKOTB I'm not going on the cruise. Wish I was, but I'm just going on vacation. Thanks though</w:t>
      </w:r>
    </w:p>
    <w:p>
      <w:r>
        <w:t>@positron76 cant fuckin wait mate!!! it is goin to fantastic. its made my week</w:t>
      </w:r>
    </w:p>
    <w:p>
      <w:r>
        <w:t>@DanalynnD great game!    WOOHOO on to game 6...the final game?</w:t>
      </w:r>
    </w:p>
    <w:p>
      <w:r>
        <w:t>be sure to tell your Mom you love her and thank her for putting up with you!</w:t>
      </w:r>
    </w:p>
    <w:p>
      <w:r>
        <w:t>@lightgood thank you  You too! I hope this turns out to be a top week for you.</w:t>
      </w:r>
    </w:p>
    <w:p>
      <w:r>
        <w:t>Come on Vancouver. Throwing stuff onto the ice? I thought you Canucks were supposed to be all polite and stuff?</w:t>
      </w:r>
    </w:p>
    <w:p>
      <w:r>
        <w:t>@thewildjoker I selected 4 people today out of my list. Out of 300 or so I picked the 4 that made me laugh!</w:t>
      </w:r>
    </w:p>
    <w:p>
      <w:r>
        <w:t>making margaritas and about to watch Milk. Good times</w:t>
      </w:r>
    </w:p>
    <w:p>
      <w:r>
        <w:t>Just downloaded music for over an hour.  Love when that happens</w:t>
      </w:r>
    </w:p>
    <w:p>
      <w:r>
        <w:t>@ahecht25 Thanks Amy!  That video is so awesome!  Did you see TMH?  He's amazing in that too!! Bouncy Bouncy Bouncy!!!</w:t>
      </w:r>
    </w:p>
    <w:p>
      <w:r>
        <w:t>to overcome whatever darts the enemy may try and stop you with. We've gotta stay focused tweetz!  God bless you.</w:t>
      </w:r>
    </w:p>
    <w:p>
      <w:r>
        <w:t>im gettin off nd watch a movie nd have a couple of drinks nd shots   ill try 2 get get back on if i can</w:t>
      </w:r>
    </w:p>
    <w:p>
      <w:r>
        <w:t>@JonathanRKnight het there r u finished cleaning your pond? u shouldn't stay too long u will get all wrinkled up!! kidding</w:t>
      </w:r>
    </w:p>
    <w:p>
      <w:r>
        <w:t>Soo Tired. My head hurts. I Love Andy sooooo much!</w:t>
      </w:r>
    </w:p>
    <w:p>
      <w:r>
        <w:t>Just ordered henna! I'll be a redhead again in a few weeks.</w:t>
      </w:r>
    </w:p>
    <w:p>
      <w:r>
        <w:t>About to watch the Star Trek movie</w:t>
      </w:r>
    </w:p>
    <w:p>
      <w:r>
        <w:t>off to bed, I will have pics of the newly finished hat in the afternoon! yea its all done  Night yall!</w:t>
      </w:r>
    </w:p>
    <w:p>
      <w:r>
        <w:t>was busy talking with mom and bhabhi.. they liked the cards bro and me made for them  now waiting for sis to get back from Church..</w:t>
      </w:r>
    </w:p>
    <w:p>
      <w:r>
        <w:t>@Dog_EaredPages Yay!  I can't wait to come in the bookstore and gets some new books</w:t>
      </w:r>
    </w:p>
    <w:p>
      <w:r>
        <w:t>Happy mothers day!</w:t>
      </w:r>
    </w:p>
    <w:p>
      <w:r>
        <w:t>X-men movie was pretty good. Kinda predictable @ points but good action sequences</w:t>
      </w:r>
    </w:p>
    <w:p>
      <w:r>
        <w:t>@em1234 hahhaha indeed  kinda like the spoon... hahaha</w:t>
      </w:r>
    </w:p>
    <w:p>
      <w:r>
        <w:t>@johncmayer That widewale courduroy'll get ya everytime!</w:t>
      </w:r>
    </w:p>
    <w:p>
      <w:r>
        <w:t>is drinking. Yay!</w:t>
      </w:r>
    </w:p>
    <w:p>
      <w:r>
        <w:t>Landon now announces, "Big poopy coming!" every time. I'm just waiting for him to yell that in a store for the first time</w:t>
      </w:r>
    </w:p>
    <w:p>
      <w:r>
        <w:t>Hanging out</w:t>
      </w:r>
    </w:p>
    <w:p>
      <w:r>
        <w:t>@jehan_ara Good to hear that  Allah aapko sehat de (Y)</w:t>
      </w:r>
    </w:p>
    <w:p>
      <w:r>
        <w:t>@imfunsizee and jarita i'm going home now and i'm with two hot guys  drool.</w:t>
      </w:r>
    </w:p>
    <w:p>
      <w:r>
        <w:t>Just have to say again how much I like the new twitteriffic</w:t>
      </w:r>
    </w:p>
    <w:p>
      <w:r>
        <w:t>@WingsStef Yeah tone is lost on twitter unless you use the emoticons</w:t>
      </w:r>
    </w:p>
    <w:p>
      <w:r>
        <w:t>USA/Texas Jaycees Debate team ROCKED the house! They now have the opportunity to represent us in Tunsia, Africa! GO JAYCEES!</w:t>
      </w:r>
    </w:p>
    <w:p>
      <w:r>
        <w:t>@SouthPhilly_Mel thanks that was nice of u and I appreciate u</w:t>
      </w:r>
    </w:p>
    <w:p>
      <w:r>
        <w:t>@Pandabeara nope, up tomorrow  I'm tired need bed</w:t>
      </w:r>
    </w:p>
    <w:p>
      <w:r>
        <w:t>@littlewhip Couldn't hurt.</w:t>
      </w:r>
    </w:p>
    <w:p>
      <w:r>
        <w:t>Ah! Just remembered some (hopefully good) news is coming (hopefully soon) from someone I know... once again may the *happydance* commence</w:t>
      </w:r>
    </w:p>
    <w:p>
      <w:r>
        <w:t>I Love All Time Low</w:t>
      </w:r>
    </w:p>
    <w:p>
      <w:r>
        <w:t>@musicsinmysoul_ http://twitpic.com/4wi78 - hmm thats the BU tour list...but thats so cool!  and why does it say 2008?...</w:t>
      </w:r>
    </w:p>
    <w:p>
      <w:r>
        <w:t>i look like a horse in my sam's club card picture because i couldn't find my hair brush. hahaha possibly getting noah tomorrow</w:t>
      </w:r>
    </w:p>
    <w:p>
      <w:r>
        <w:t>I truly praise God for my mom-the greatest mother in the world  Happy mother's day to all of the mothers reading this. Enjoy your day!</w:t>
      </w:r>
    </w:p>
    <w:p>
      <w:r>
        <w:t>hanging out with Dan and Brian in my room for my last night</w:t>
      </w:r>
    </w:p>
    <w:p>
      <w:r>
        <w:t>finished!  took me about two hours, but i got a "B" on it</w:t>
      </w:r>
    </w:p>
    <w:p>
      <w:r>
        <w:t>HaPPy Mothers Day!!!</w:t>
      </w:r>
    </w:p>
    <w:p>
      <w:r>
        <w:t>@NightShade10 Wooops! Meant I agree with Boomstone..trying 2 reply 2 both, LOL. Happy Mothers Day to you as well!  TTY soon!</w:t>
      </w:r>
    </w:p>
    <w:p>
      <w:r>
        <w:t>Watching the Twins handle the Mariners again!! Whoo-hoo!!!  Tony http://www.trustyfotografie.com</w:t>
      </w:r>
    </w:p>
    <w:p>
      <w:r>
        <w:t>@findingurstyle lol it's funny but it's not the back... it's all in the legs ;) and I've never hurt my back! Thank God!  Thanks 4 watchin!</w:t>
      </w:r>
    </w:p>
    <w:p>
      <w:r>
        <w:t>Ugh what an amazing night. Time for bed! I know i'm gonna sleep well. And with no getting up early!  good night!</w:t>
      </w:r>
    </w:p>
    <w:p>
      <w:r>
        <w:t>@islandidea We knew what what you meant!</w:t>
      </w:r>
    </w:p>
    <w:p>
      <w:r>
        <w:t>Here are 4 FREE twitter tools will get you followers  http://short.to/511q http://jijr.com/hulz http://short.to/511r http://2ve.org/xPG0/</w:t>
      </w:r>
    </w:p>
    <w:p>
      <w:r>
        <w:t>Omg amazing twist! This is a crazy awesome movie</w:t>
      </w:r>
    </w:p>
    <w:p>
      <w:r>
        <w:t>@AClockworkToad yw, it gets really hot there in the middle of the summer like 110+ but right now its perfect! and less then an hour away.</w:t>
      </w:r>
    </w:p>
    <w:p>
      <w:r>
        <w:t>@tamamic - Definitely following @TorontoStarMaps - I've been "following" the creator of this feature since 2005!</w:t>
      </w:r>
    </w:p>
    <w:p>
      <w:r>
        <w:t>@QueenofSpain Good night Erin!  i wouldn't say that this is early or that you are old.</w:t>
      </w:r>
    </w:p>
    <w:p>
      <w:r>
        <w:t>if tonight was anything like summer i cant wait</w:t>
      </w:r>
    </w:p>
    <w:p>
      <w:r>
        <w:t>@challyzatb Thankyou, yes. Off to a pre-wedding party now.</w:t>
      </w:r>
    </w:p>
    <w:p>
      <w:r>
        <w:t>good times haha ily christian and mo  gonna watch dazed and confused in a while ha also my first time watching it ha im so lame</w:t>
      </w:r>
    </w:p>
    <w:p>
      <w:r>
        <w:t>@facit Hahaha. No, I haven't. I think I'll reserve it for next weekend. Have some paperwork to do. Or maybe tonight!</w:t>
      </w:r>
    </w:p>
    <w:p>
      <w:r>
        <w:t>Cleaned. Laundry. Nails painted. Productive saturday night</w:t>
      </w:r>
    </w:p>
    <w:p>
      <w:r>
        <w:t>that was reallly good</w:t>
      </w:r>
    </w:p>
    <w:p>
      <w:r>
        <w:t>Spending QT with the hubby</w:t>
      </w:r>
    </w:p>
    <w:p>
      <w:r>
        <w:t>haha so bored...but happy mothers day!</w:t>
      </w:r>
    </w:p>
    <w:p>
      <w:r>
        <w:t>@MrPresident92 I was just about to put in "@" and then my username.. Wow.</w:t>
      </w:r>
    </w:p>
    <w:p>
      <w:r>
        <w:t>only got 22.90 in tips last night.. (N) but he earned bulk money anywho</w:t>
      </w:r>
    </w:p>
    <w:p>
      <w:r>
        <w:t>OK its official I"M OLD! at least I feel likewise OLD &amp; TIREDD &amp; WASTED!!</w:t>
      </w:r>
    </w:p>
    <w:p>
      <w:r>
        <w:t>Writing Mother's Day cards for my mom and gran...  hurray!</w:t>
      </w:r>
    </w:p>
    <w:p>
      <w:r>
        <w:t>Going to bed! Happy mother's day for every mom here!</w:t>
      </w:r>
    </w:p>
    <w:p>
      <w:r>
        <w:t>@Buchautor thanks for the follow friday</w:t>
      </w:r>
    </w:p>
    <w:p>
      <w:r>
        <w:t>Going to bed, no plans for tomorrow, just hanging around  Good night people &lt;3</w:t>
      </w:r>
    </w:p>
    <w:p>
      <w:r>
        <w:t>@PurpleFoodie yeah...I hope it turns out... 20 more minutes!</w:t>
      </w:r>
    </w:p>
    <w:p>
      <w:r>
        <w:t>@David_Henrie you are amazingg. replyy! it's a dream come true if you would reply to me</w:t>
      </w:r>
    </w:p>
    <w:p>
      <w:r>
        <w:t>@juliaakes hahaha, perfect, my procrastination finally caught up with me so I am not part of the savage mob</w:t>
      </w:r>
    </w:p>
    <w:p>
      <w:r>
        <w:t>@ashleynewcomb Oh yeah, lots of rambly goodness. LOL You have mail.  Bed? This is early for me. ;) Probably why I'm an insomniac, huh?</w:t>
      </w:r>
    </w:p>
    <w:p>
      <w:r>
        <w:t>@laurenconrad http://twitpic.com/4wh4d - LAUREN is AMAZING....well from what I see on the hills lol  Seem like a great friend to have!!</w:t>
      </w:r>
    </w:p>
    <w:p>
      <w:r>
        <w:t>Such a good little Saturday. Didn't include Bed Bath and Beyond, but Borders was on the list. Can't wait for tomorrow. Good day planned</w:t>
      </w:r>
    </w:p>
    <w:p>
      <w:r>
        <w:t>@tabbycat224 yay!</w:t>
      </w:r>
    </w:p>
    <w:p>
      <w:r>
        <w:t>awesome night in the city</w:t>
      </w:r>
    </w:p>
    <w:p>
      <w:r>
        <w:t>Playing cards with my niece.</w:t>
      </w:r>
    </w:p>
    <w:p>
      <w:r>
        <w:t>@aljajackson Follow me honey</w:t>
      </w:r>
    </w:p>
    <w:p>
      <w:r>
        <w:t>@markman641 LOL you so insane ... I think that I heard that song b4</w:t>
      </w:r>
    </w:p>
    <w:p>
      <w:r>
        <w:t>@kylieireland Oh, that's bringing back fond memories... I WANT to, but I can't leave the kittens! (I sent you another pic of Balloon)</w:t>
      </w:r>
    </w:p>
    <w:p>
      <w:r>
        <w:t>we finally hit 1,000 friends! thanks!</w:t>
      </w:r>
    </w:p>
    <w:p>
      <w:r>
        <w:t>@neestaples Thx for FF  #followfriday</w:t>
      </w:r>
    </w:p>
    <w:p>
      <w:r>
        <w:t>hey chelsee its amiera!   &lt;ufc&gt;</w:t>
      </w:r>
    </w:p>
    <w:p>
      <w:r>
        <w:t>Happy mothers day mom!!!  i love you.</w:t>
      </w:r>
    </w:p>
    <w:p>
      <w:r>
        <w:t>praying the rosary with my family!</w:t>
      </w:r>
    </w:p>
    <w:p>
      <w:r>
        <w:t>omg patron is 1ofmy FAVS  @NOEL4PRESIDENT im so jealous icant do 10 but i can do 5 so make it 15  so serious im in alabama visitin fam</w:t>
      </w:r>
    </w:p>
    <w:p>
      <w:r>
        <w:t>watching "Look for a Star" with mom again  lub ah C hehe</w:t>
      </w:r>
    </w:p>
    <w:p>
      <w:r>
        <w:t>@iampritty lol man i got 2 1 /2 hrs an iont how i woulda made it wit out my ramen noodles and t.v. Time</w:t>
      </w:r>
    </w:p>
    <w:p>
      <w:r>
        <w:t>@TheBeatles Time to reissue all @TheBeatles albums on vinyl!  yesss! that would be fab! fab! fab!</w:t>
      </w:r>
    </w:p>
    <w:p>
      <w:r>
        <w:t>@VancityAllie they shall win</w:t>
      </w:r>
    </w:p>
    <w:p>
      <w:r>
        <w:t>@LyndonChester hi Lyndon - if you get this before 4pm Monday 11 May - i have mail for you from @amandapalmer via Tasmania. DM me</w:t>
      </w:r>
    </w:p>
    <w:p>
      <w:r>
        <w:t>how r u feeling? and when r u guys coming back to canad?... come to vancouver!</w:t>
      </w:r>
    </w:p>
    <w:p>
      <w:r>
        <w:t>Oops. I'm watching my mom&amp; son sleeping and  ing</w:t>
      </w:r>
    </w:p>
    <w:p>
      <w:r>
        <w:t>mum is driving me and the Eric out to jt for the night.</w:t>
      </w:r>
    </w:p>
    <w:p>
      <w:r>
        <w:t>Hanging with kevin tomorrow!  out goes being productive.</w:t>
      </w:r>
    </w:p>
    <w:p>
      <w:r>
        <w:t>In weho! They're are playing a lot of brit</w:t>
      </w:r>
    </w:p>
    <w:p>
      <w:r>
        <w:t>Enjoying the cool breeze at the beach. It helps me relax and unwind.</w:t>
      </w:r>
    </w:p>
    <w:p>
      <w:r>
        <w:t>@artistiquemeg wooohooo! I'm fourth row back</w:t>
      </w:r>
    </w:p>
    <w:p>
      <w:r>
        <w:t>I'm Having a Baby Girl! (In the next 17 Days!) I think I'm gonna keep this handy  http://budurl.com/f9p5 Funny Stuff!</w:t>
      </w:r>
    </w:p>
    <w:p>
      <w:r>
        <w:t>@andycane wow.... really?!? is this necessary??</w:t>
      </w:r>
    </w:p>
    <w:p>
      <w:r>
        <w:t>Awesome  I saw it thursday night. It is so great. 100% perfect casting.</w:t>
      </w:r>
    </w:p>
    <w:p>
      <w:r>
        <w:t>Watching Twilight again  !!! &lt;3 I'm watching the Audio Commentary, it's sooo funny ;)</w:t>
      </w:r>
    </w:p>
    <w:p>
      <w:r>
        <w:t>You're never alone Just when you think no one cares, you realize that there' always one person you cares for you</w:t>
      </w:r>
    </w:p>
    <w:p>
      <w:r>
        <w:t>writing out mother's day cards to mom, aunts, and AMYYYY can't wait for her to be a mommy</w:t>
      </w:r>
    </w:p>
    <w:p>
      <w:r>
        <w:t>i want to sleep XD !!!! but i have a song in my head that make me crazy and dont know if i write the song or not hahhaha</w:t>
      </w:r>
    </w:p>
    <w:p>
      <w:r>
        <w:t>@Jasonniu thanks!!  my friends and I went and watched movies and ate chocolate chip pancakes at one of my friends' house. it was fabulous!</w:t>
      </w:r>
    </w:p>
    <w:p>
      <w:r>
        <w:t>Is having awesome fruits and vegetable juice at the opening of Lam's noodles at 8@tradehub21  http://tinyurl.com/r65c68</w:t>
      </w:r>
    </w:p>
    <w:p>
      <w:r>
        <w:t>OMG, time to sleep, today was an horror, i really hope best weekends *---*..Goodnight buddies</w:t>
      </w:r>
    </w:p>
    <w:p>
      <w:r>
        <w:t>Watching "Hairspray"</w:t>
      </w:r>
    </w:p>
    <w:p>
      <w:r>
        <w:t>I promised to update my twitter every now and then. LOL Greet your mom by simply saying YOUR HOT</w:t>
      </w:r>
    </w:p>
    <w:p>
      <w:r>
        <w:t>@kimberley_ thats coz we love you</w:t>
      </w:r>
    </w:p>
    <w:p>
      <w:r>
        <w:t>@MollyMazy aww!  happy mother's day to you too girlie! kingston is lucky to have such a great mommy!</w:t>
      </w:r>
    </w:p>
    <w:p>
      <w:r>
        <w:t>I love all my friends  @christickell @micahdwhitehead @johndavidwright @vivianleighturn and drew were fun tonight</w:t>
      </w:r>
    </w:p>
    <w:p>
      <w:r>
        <w:t>just finishing studying for LSATs and watching VH1 Soul</w:t>
      </w:r>
    </w:p>
    <w:p>
      <w:r>
        <w:t>Celebrated 18,000 plays on Last.fm with Dez Moines by #tdwp http://bit.ly/GWUHX</w:t>
      </w:r>
    </w:p>
    <w:p>
      <w:r>
        <w:t>This is cool!</w:t>
      </w:r>
    </w:p>
    <w:p>
      <w:r>
        <w:t>OFFICIALLY booked for seattle with @cfine1 and @ebotkin12 it's going to be THE best birthday weekend EVER!  @bradlawrence :you made me sad</w:t>
      </w:r>
    </w:p>
    <w:p>
      <w:r>
        <w:t>Friends are gone. Sushi, movies, laughter. Just what I needed. FUN!</w:t>
      </w:r>
    </w:p>
    <w:p>
      <w:r>
        <w:t>@jimmydouglas Thanks! I'll have to have you guys over once we have furniture.</w:t>
      </w:r>
    </w:p>
    <w:p>
      <w:r>
        <w:t>Still love "The Sizzler" though...and Chuck NIce. And Doug Benson. And Paul Scheer. And Nick Kroll.  Love me some geeks</w:t>
      </w:r>
    </w:p>
    <w:p>
      <w:r>
        <w:t>If I'm up with Brooklyn when I'm suppose to sleep in...I'll call you  @ LadyBug602</w:t>
      </w:r>
    </w:p>
    <w:p>
      <w:r>
        <w:t>@chiwhitesox i need 2 b getting 2 sleep 4 the night. Have a good sunday</w:t>
      </w:r>
    </w:p>
    <w:p>
      <w:r>
        <w:t>I &lt;3 Rupert Grint......&amp; of the boy, Ive accepted tht I do fancy him  But im certain he doesnt feel the same so its not worth telling him</w:t>
      </w:r>
    </w:p>
    <w:p>
      <w:r>
        <w:t>@kathyIreland Hugs 4 kathy. Though my mom's in heaven, I know she's smiling at my accomplishments &amp; all the people who keep me positive.</w:t>
      </w:r>
    </w:p>
    <w:p>
      <w:r>
        <w:t>nope, san leandro marina.    how are you?  hope you're well!</w:t>
      </w:r>
    </w:p>
    <w:p>
      <w:r>
        <w:t>I received some excellent birthday presents!  Party was the usual success.</w:t>
      </w:r>
    </w:p>
    <w:p>
      <w:r>
        <w:t>@glammyts happy mum's day to ur mom  say you're from the philippines too?</w:t>
      </w:r>
    </w:p>
    <w:p>
      <w:r>
        <w:t>First Happy Mothers Day  Second what is it that makes us think the way we do? Why do we feel the way we feel? I dont know but i wish i did</w:t>
      </w:r>
    </w:p>
    <w:p>
      <w:r>
        <w:t>@DeLaSelis no... But I met a new graphic design friend, so that was dooope!!!</w:t>
      </w:r>
    </w:p>
    <w:p>
      <w:r>
        <w:t>is going to drink a mojito and lay down to watch movies with my hubby. Goodnight fellow tweeters</w:t>
      </w:r>
    </w:p>
    <w:p>
      <w:r>
        <w:t>@simplyshannon just wanted to say hello</w:t>
      </w:r>
    </w:p>
    <w:p>
      <w:r>
        <w:t>is satisfied with her FP'09 review</w:t>
      </w:r>
    </w:p>
    <w:p>
      <w:r>
        <w:t>@scalzi Happy frickin' birthday!  Try not to be too bitter about sharing your day with your lovely wife and all other mothers out there.</w:t>
      </w:r>
    </w:p>
    <w:p>
      <w:r>
        <w:t>Happy mother's day to all mothers here!</w:t>
      </w:r>
    </w:p>
    <w:p>
      <w:r>
        <w:t>watching crimson tide and eating apple sauce.</w:t>
      </w:r>
    </w:p>
    <w:p>
      <w:r>
        <w:t>@monicaobrien again, agreed. but having a program showing your friends are on facebook would be easier than giving every1 yer info</w:t>
      </w:r>
    </w:p>
    <w:p>
      <w:r>
        <w:t>@lexjosephine I heard about your reply! im so jealous! kevin is my favorite! haha</w:t>
      </w:r>
    </w:p>
    <w:p>
      <w:r>
        <w:t>@jaybeecc hahaha sa una lang yan!  i started with 40 minutes ng 5k.  that was a year ago.</w:t>
      </w:r>
    </w:p>
    <w:p>
      <w:r>
        <w:t>I have the immense pleasure of being entertained by Pride &amp; Prejudice for the 3rd time and I must say that I find it very much agreeable</w:t>
      </w:r>
    </w:p>
    <w:p>
      <w:r>
        <w:t>Off for some sleep, g'night everybody! Hope you had a good day</w:t>
      </w:r>
    </w:p>
    <w:p>
      <w:r>
        <w:t>nothing to do &gt;.&lt;..any1 wanna keep me company?</w:t>
      </w:r>
    </w:p>
    <w:p>
      <w:r>
        <w:t>{cont} that right their is why fake btches shouldnt mess with Real ones... ahhh I love it Real btches excite me</w:t>
      </w:r>
    </w:p>
    <w:p>
      <w:r>
        <w:t>@laurenconrad http://twitpic.com/4wh4d - so cute ii love this</w:t>
      </w:r>
    </w:p>
    <w:p>
      <w:r>
        <w:t>I act like I'm 8. Therefore, I am 8.</w:t>
      </w:r>
    </w:p>
    <w:p>
      <w:r>
        <w:t>Happy Mothers Day all!  Hugs and love, Zoe</w:t>
      </w:r>
    </w:p>
    <w:p>
      <w:r>
        <w:t>@DanielJeffreys we won't be home till like next month</w:t>
      </w:r>
    </w:p>
    <w:p>
      <w:r>
        <w:t>@SusanRaymond thanks for the ok ...hope we can tweet more down the road</w:t>
      </w:r>
    </w:p>
    <w:p>
      <w:r>
        <w:t>Here come the Hawks, the mighty Blackhawks!!</w:t>
      </w:r>
    </w:p>
    <w:p>
      <w:r>
        <w:t>Omg Wango Tango was fucking AWSOME! I love my baby for taking me</w:t>
      </w:r>
    </w:p>
    <w:p>
      <w:r>
        <w:t>@BLaCkitaLiaNa7 ay uuuu  happy mothers day</w:t>
      </w:r>
    </w:p>
    <w:p>
      <w:r>
        <w:t>@KelsyC That just doesn't sound appetizing.</w:t>
      </w:r>
    </w:p>
    <w:p>
      <w:r>
        <w:t>@LaurenBakarian: i miss you</w:t>
      </w:r>
    </w:p>
    <w:p>
      <w:r>
        <w:t>@bsaeed it was nice to meet you tonight &amp; thanks!!</w:t>
      </w:r>
    </w:p>
    <w:p>
      <w:r>
        <w:t>@angelemotion yayyy for new videos by amazing people</w:t>
      </w:r>
    </w:p>
    <w:p>
      <w:r>
        <w:t>@EADave HEY HEY ready to come to oklahoma?</w:t>
      </w:r>
    </w:p>
    <w:p>
      <w:r>
        <w:t>@camikaos pheasant dreams, kaotic ones</w:t>
      </w:r>
    </w:p>
    <w:p>
      <w:r>
        <w:t>@heynadine - not early at all, just say you are running on eastern time  hope you had fun at your auditions! canada ftw!</w:t>
      </w:r>
    </w:p>
    <w:p>
      <w:r>
        <w:t>@ShelbyStroman yes!! it is, like, super-glued inside my head.</w:t>
      </w:r>
    </w:p>
    <w:p>
      <w:r>
        <w:t>@livenoutlouder wasn't that mother song SO funny? SO wrong but SO funny - I heart @andysamberg</w:t>
      </w:r>
    </w:p>
    <w:p>
      <w:r>
        <w:t>Hangin out with some cool ass people.  http://short.to/8j3p</w:t>
      </w:r>
    </w:p>
    <w:p>
      <w:r>
        <w:t>@whyinthehell Yoko Ono - Ben Lee  - ? http://lala.com/zAd It's easy.</w:t>
      </w:r>
    </w:p>
    <w:p>
      <w:r>
        <w:t>@bingofuel Why yes, we did see @CaryWilliams tonight. Delicious dinner by chef Geoff chez A-Lo/G-Mo.  Hope to see him again pre-departure</w:t>
      </w:r>
    </w:p>
    <w:p>
      <w:r>
        <w:t>Okay enough talking for now time for bed. Big mother's day tomorrow! Then back to Greeley for the big move.</w:t>
      </w:r>
    </w:p>
    <w:p>
      <w:r>
        <w:t>She has an awsome voice. Bored nothin to do i should really consider  going back to school yeah right i'd rather cry of boredom  forever</w:t>
      </w:r>
    </w:p>
    <w:p>
      <w:r>
        <w:t>Ruff, Ruff, says my sweet little mini chu-weeny dog. Her name is Ziggy and she is just too darn cute for her own good. She says hey guys.</w:t>
      </w:r>
    </w:p>
    <w:p>
      <w:r>
        <w:t>@gregbd you can explore the site 2 and find cool stuff</w:t>
      </w:r>
    </w:p>
    <w:p>
      <w:r>
        <w:t>silly you are right here with me</w:t>
      </w:r>
    </w:p>
    <w:p>
      <w:r>
        <w:t>Cathylo-fran! I'm glad i can vent out to you about this. Thanks for being here for me bestfriend</w:t>
      </w:r>
    </w:p>
    <w:p>
      <w:r>
        <w:t>I have been married 1 year to the most wonderful man</w:t>
      </w:r>
    </w:p>
    <w:p>
      <w:r>
        <w:t>@patricklanglois http://twitpic.com/4w52z - i bet you ate and missed the brazilian bbq  and i also bet you guys played wii (mostly bec ...</w:t>
      </w:r>
    </w:p>
    <w:p>
      <w:r>
        <w:t>@Michaelcopon: Awesome. Tell me if its good. I might watch it</w:t>
      </w:r>
    </w:p>
    <w:p>
      <w:r>
        <w:t>@ninjapixie83 Sorry for your loss.  I know how you feel.  She or he was a lucky cat.</w:t>
      </w:r>
    </w:p>
    <w:p>
      <w:r>
        <w:t>@ddlovato Woo! Twitter kind of sucked without you.</w:t>
      </w:r>
    </w:p>
    <w:p>
      <w:r>
        <w:t>@Scorch_Mom Emailed you - it'll be on the porch anytime. If you come tomorrow, we'll have to miss you! Don't worry about knocking!</w:t>
      </w:r>
    </w:p>
    <w:p>
      <w:r>
        <w:t>yay mothers day  i love mi madre</w:t>
      </w:r>
    </w:p>
    <w:p>
      <w:r>
        <w:t>@alphonso I'm in SF right now</w:t>
      </w:r>
    </w:p>
    <w:p>
      <w:r>
        <w:t>watching Season 2, episode 1 of House before bed... what a great bedtime story</w:t>
      </w:r>
    </w:p>
    <w:p>
      <w:r>
        <w:t>Looking forward to having Dinner with Family and Friendsss! Happy Mothers Day to all the Moms out there!</w:t>
      </w:r>
    </w:p>
    <w:p>
      <w:r>
        <w:t>mothers day, happy mothers day mom</w:t>
      </w:r>
    </w:p>
    <w:p>
      <w:r>
        <w:t>Had a fun late night talk with @koerter  Good night world.</w:t>
      </w:r>
    </w:p>
    <w:p>
      <w:r>
        <w:t>has her mind abuzz re: advertising industry + standards : don't hate me because I like maths, ok?</w:t>
      </w:r>
    </w:p>
    <w:p>
      <w:r>
        <w:t>@AspaPhoto Ahhhh \you are soo smart  Thanks for this schooling of thoughts</w:t>
      </w:r>
    </w:p>
    <w:p>
      <w:r>
        <w:t>@Im_2nd aww thanks!</w:t>
      </w:r>
    </w:p>
    <w:p>
      <w:r>
        <w:t>@colorarmy: I'll keep y'all in my prayers but welcome back to TX  Hope you have a good,safe flight</w:t>
      </w:r>
    </w:p>
    <w:p>
      <w:r>
        <w:t>@LisaBernart Great to meet you! Thanks for the use of your umbrella...I hope you ate and got some sleep!</w:t>
      </w:r>
    </w:p>
    <w:p>
      <w:r>
        <w:t>@jtimberlake DAMN YOU KILLED IT ON SNL...THAT WAS GOOD STUFF I WAS CRYING W/LAUGHTER @jimmyfallon broke you i love it</w:t>
      </w:r>
    </w:p>
    <w:p>
      <w:r>
        <w:t>time for The Great Yakuza Horror Theatre, wish me luck</w:t>
      </w:r>
    </w:p>
    <w:p>
      <w:r>
        <w:t>Its good to have an old friend at ur new job. Another good day at work. Paycheck day will be even better</w:t>
      </w:r>
    </w:p>
    <w:p>
      <w:r>
        <w:t>i wanna watch tormented. it's showing on May 22</w:t>
      </w:r>
    </w:p>
    <w:p>
      <w:r>
        <w:t>@FokusChicagoKid Ah....okay</w:t>
      </w:r>
    </w:p>
    <w:p>
      <w:r>
        <w:t>Is watching "It takes Two".... such a classic lol</w:t>
      </w:r>
    </w:p>
    <w:p>
      <w:r>
        <w:t>Shoot, are we all done with the mustard jokes now?</w:t>
      </w:r>
    </w:p>
    <w:p>
      <w:r>
        <w:t>@Shadez thanks  this one will be a hit. @Nani981 has been a patron since 2001</w:t>
      </w:r>
    </w:p>
    <w:p>
      <w:r>
        <w:t>FREE UNLIMITED RINGTONES!!! - http://tinyurl.com/freeringring - USA ONLY - Awesome 4 iphone</w:t>
      </w:r>
    </w:p>
    <w:p>
      <w:r>
        <w:t>Wine and Saginaki with 7 friends = good times</w:t>
      </w:r>
    </w:p>
    <w:p>
      <w:r>
        <w:t>and goodnight, twitterland! hope all of your weekends are going great!</w:t>
      </w:r>
    </w:p>
    <w:p>
      <w:r>
        <w:t>@elm8 my sentiments exactly</w:t>
      </w:r>
    </w:p>
    <w:p>
      <w:r>
        <w:t>@gnxmusic But I am with you... I hate doing it... can't we just make music and magically not have to worry about money  awe... sigh...LOL</w:t>
      </w:r>
    </w:p>
    <w:p>
      <w:r>
        <w:t>I would rather end up heart broken then have regret because i didnt take a chance</w:t>
      </w:r>
    </w:p>
    <w:p>
      <w:r>
        <w:t>FREE UNLIMITED RINGTONES!!! - http://tinyurl.com/freeringring - USA ONLY - Awesome 4 iphone</w:t>
      </w:r>
    </w:p>
    <w:p>
      <w:r>
        <w:t>Ate too much vegetarian pizza for dinner! But it was so good</w:t>
      </w:r>
    </w:p>
    <w:p>
      <w:r>
        <w:t>@roberto121 that's some serious shit steve. why didn't you send me pictures or call me!! You know i love a good yard sale.</w:t>
      </w:r>
    </w:p>
    <w:p>
      <w:r>
        <w:t>is having awesome fruits and vegetable juice at the opening of Lam's noodles at 8@tradehub21  #fb http://tinyurl.com/qnjqx2</w:t>
      </w:r>
    </w:p>
    <w:p>
      <w:r>
        <w:t>@LarieBeck Good to hear! I got a bit of a tan today too, which is unheard of for me- I am SO pasty white all the time.  Mostly I freckle.</w:t>
      </w:r>
    </w:p>
    <w:p>
      <w:r>
        <w:t>JUST GOT TO LA  MISS HAWAII ALREADY! DANG</w:t>
      </w:r>
    </w:p>
    <w:p>
      <w:r>
        <w:t>FREE UNLIMITED RINGTONES!!! - http://tinyurl.com/freeringring - USA ONLY - Awesome 4 iphone</w:t>
      </w:r>
    </w:p>
    <w:p>
      <w:r>
        <w:t>@PManiac thats kickass news !!</w:t>
      </w:r>
    </w:p>
    <w:p>
      <w:r>
        <w:t>@jlee07 Thanks for the following and support!!!   &lt;3</w:t>
      </w:r>
    </w:p>
    <w:p>
      <w:r>
        <w:t>@Digooooo yeah yeah gd night then</w:t>
      </w:r>
    </w:p>
    <w:p>
      <w:r>
        <w:t>We picked up Boston Legal season 5, enjoying it now.  No matter how offensive Denny can be, I love Denny Crane!  He is a riot.</w:t>
      </w:r>
    </w:p>
    <w:p>
      <w:r>
        <w:t>FREE UNLIMITED RINGTONES!!! - http://tinyurl.com/freeringring - USA ONLY - Awesome 4 iphone</w:t>
      </w:r>
    </w:p>
    <w:p>
      <w:r>
        <w:t>wants to increased my karma ~  http://plurk.com/p/suiva</w:t>
      </w:r>
    </w:p>
    <w:p>
      <w:r>
        <w:t>@David_Henrie hahaha. you make me laugh.</w:t>
      </w:r>
    </w:p>
    <w:p>
      <w:r>
        <w:t>@MCRsavedMilife me too</w:t>
      </w:r>
    </w:p>
    <w:p>
      <w:r>
        <w:t>Finished practicing for today. A bit tired.  http://tinyurl.com/pypof6</w:t>
      </w:r>
    </w:p>
    <w:p>
      <w:r>
        <w:t>WHOA! Twilight the board game! AAAHAHA</w:t>
      </w:r>
    </w:p>
    <w:p>
      <w:r>
        <w:t>FREE UNLIMITED RINGTONES!!! - http://tinyurl.com/freeringring - USA ONLY - Awesome 4 iphone</w:t>
      </w:r>
    </w:p>
    <w:p>
      <w:r>
        <w:t>Loved Wanda Sykes' performance at the White House Correspondent's Association Dinner</w:t>
      </w:r>
    </w:p>
    <w:p>
      <w:r>
        <w:t>whole foods, barton springs, yogurt spot &amp; the oasis = perfect day in austin.</w:t>
      </w:r>
    </w:p>
    <w:p>
      <w:r>
        <w:t>watched 100th episode of numb3rs. loved how they did a throwback to the first episode, using the sprinkler theory</w:t>
      </w:r>
    </w:p>
    <w:p>
      <w:r>
        <w:t>@AngelicaBeanz Its pretty gnarly</w:t>
      </w:r>
    </w:p>
    <w:p>
      <w:r>
        <w:t>Working out and watching snl</w:t>
      </w:r>
    </w:p>
    <w:p>
      <w:r>
        <w:t>i'm eating cookies that have been sitting around for a week now. thanks andrea dear</w:t>
      </w:r>
    </w:p>
    <w:p>
      <w:r>
        <w:t>FREE UNLIMITED RINGTONES!!! - http://tinyurl.com/freeringring - USA ONLY - Awesome 4 iphone</w:t>
      </w:r>
    </w:p>
    <w:p>
      <w:r>
        <w:t>Why am I posting so late? Just got back from seeing Star Trek. It was so awesome</w:t>
      </w:r>
    </w:p>
    <w:p>
      <w:r>
        <w:t>@RiChArD_Morgan_  which 1? There r2 that I love and want to share  i just wish I'd made them-</w:t>
      </w:r>
    </w:p>
    <w:p>
      <w:r>
        <w:t>hip hop is alive &amp; well in nashville tn!</w:t>
      </w:r>
    </w:p>
    <w:p>
      <w:r>
        <w:t>watching a youtube vid of @jonasbrohters sing paranoid live  @njbond007 is so cute when he sings lol</w:t>
      </w:r>
    </w:p>
    <w:p>
      <w:r>
        <w:t>FREE UNLIMITED RINGTONES!!! - http://tinyurl.com/freeringring - USA ONLY - Awesome 4 iphone</w:t>
      </w:r>
    </w:p>
    <w:p>
      <w:r>
        <w:t>@UncleRUSH Morphine and Percocet are ur friends when pain is acute. And we became very friendly recently  Def the morphine..1st 24 hrs.</w:t>
      </w:r>
    </w:p>
    <w:p>
      <w:r>
        <w:t>Waiting to go to bed. Had a great weekend</w:t>
      </w:r>
    </w:p>
    <w:p>
      <w:r>
        <w:t>@merabobera I wantttt!!!!!!!!</w:t>
      </w:r>
    </w:p>
    <w:p>
      <w:r>
        <w:t>living it up at empire hotel...free bottle service. it ROCKS having connections</w:t>
      </w:r>
    </w:p>
    <w:p>
      <w:r>
        <w:t>http://www.miss-hudgens.com/?p=28 Nessa is 27# on Maxim Magazine's Hot 100 of 2009</w:t>
      </w:r>
    </w:p>
    <w:p>
      <w:r>
        <w:t>Sunny synday morning. Nicole is up later than usual, mommy got some sleep</w:t>
      </w:r>
    </w:p>
    <w:p>
      <w:r>
        <w:t>Looks like i can go see jeffree star afterall. I told my dad he'd hate the music &amp; he said i could go alone</w:t>
      </w:r>
    </w:p>
    <w:p>
      <w:r>
        <w:t>FREE UNLIMITED RINGTONES!!! - http://tinyurl.com/freeringring - USA ONLY - Awesome 4 iphone</w:t>
      </w:r>
    </w:p>
    <w:p>
      <w:r>
        <w:t>twittering after 2 days!</w:t>
      </w:r>
    </w:p>
    <w:p>
      <w:r>
        <w:t>deleted a lott of facebook friends, ask to be my friend again if you want. if not idgaf</w:t>
      </w:r>
    </w:p>
    <w:p>
      <w:r>
        <w:t>@AspaPhoto Ahhhh \you are soo smart  Thanks for this schooling of thoughts  Have you taught before?</w:t>
      </w:r>
    </w:p>
    <w:p>
      <w:r>
        <w:t>happy mothers day to all the mommies!</w:t>
      </w:r>
    </w:p>
    <w:p>
      <w:r>
        <w:t>FREE UNLIMITED RINGTONES!!! - http://tinyurl.com/freeringring - USA ONLY - Awesome 4 iphone</w:t>
      </w:r>
    </w:p>
    <w:p>
      <w:r>
        <w:t>Home. Should be in the bed, but I'm just super duper excited about tomorrow.</w:t>
      </w:r>
    </w:p>
    <w:p>
      <w:r>
        <w:t>@JohnnyDeppNews EXACTLY!!</w:t>
      </w:r>
    </w:p>
    <w:p>
      <w:r>
        <w:t>FREE UNLIMITED RINGTONES!!! - http://tinyurl.com/freeringring - USA ONLY - Awesome 4 iphone</w:t>
      </w:r>
    </w:p>
    <w:p>
      <w:r>
        <w:t>@tshein the iphone</w:t>
      </w:r>
    </w:p>
    <w:p>
      <w:r>
        <w:t>Campfire and smores</w:t>
      </w:r>
    </w:p>
    <w:p>
      <w:r>
        <w:t>@ztnewetnorb i agree with @masterballerina spongebob is better</w:t>
      </w:r>
    </w:p>
    <w:p>
      <w:r>
        <w:t>watching "Say Anything" - great '80s movies and the starting point of my love for John Cusack!</w:t>
      </w:r>
    </w:p>
    <w:p>
      <w:r>
        <w:t>FREE UNLIMITED RINGTONES!!! - http://tinyurl.com/freeringring - USA ONLY - Awesome 4 iphone</w:t>
      </w:r>
    </w:p>
    <w:p>
      <w:r>
        <w:t>I HAVE NEW WORK COMING OUT</w:t>
      </w:r>
    </w:p>
    <w:p>
      <w:r>
        <w:t>@JonathanRKnight Aw..see that, right there is why we all ? you Jon!  Give your mamma a hug tomorrow! Much love ~ Jamie</w:t>
      </w:r>
    </w:p>
    <w:p>
      <w:r>
        <w:t>@JonathanRKnight Thanks</w:t>
      </w:r>
    </w:p>
    <w:p>
      <w:r>
        <w:t>I have a license and a car..at least for now.</w:t>
      </w:r>
    </w:p>
    <w:p>
      <w:r>
        <w:t>FREE UNLIMITED RINGTONES!!! - http://tinyurl.com/freeringring - USA ONLY - Awesome 4 iphone</w:t>
      </w:r>
    </w:p>
    <w:p>
      <w:r>
        <w:t>Good morning twitter"ers"</w:t>
      </w:r>
    </w:p>
    <w:p>
      <w:r>
        <w:t>had fun at wango tangooo!</w:t>
      </w:r>
    </w:p>
    <w:p>
      <w:r>
        <w:t>Has finally taken a shower after much distraction from twitter and the bubble wrap off to read  and drink a smoothie</w:t>
      </w:r>
    </w:p>
    <w:p>
      <w:r>
        <w:t>FREE UNLIMITED RINGTONES!!! - http://tinyurl.com/freeringring - USA ONLY - Awesome 4 iphone</w:t>
      </w:r>
    </w:p>
    <w:p>
      <w:r>
        <w:t>I'm baking cookies. What are YOU doing?</w:t>
      </w:r>
    </w:p>
    <w:p>
      <w:r>
        <w:t>@Miss_Melbourne Sounds good! Say hi if you run into me there! I'm always always having coffee there</w:t>
      </w:r>
    </w:p>
    <w:p>
      <w:r>
        <w:t>had a fun day at the theatre... glad to be back in town for a while</w:t>
      </w:r>
    </w:p>
    <w:p>
      <w:r>
        <w:t>@Gosssy I'm good.</w:t>
      </w:r>
    </w:p>
    <w:p>
      <w:r>
        <w:t>@wethetravis http://img15.imageshack.us/img15/3512/img2960v.jpg is that an arsenal shirt?</w:t>
      </w:r>
    </w:p>
    <w:p>
      <w:r>
        <w:t>@harterm04  Tell Brad I said hi!    Drink and sing for me and Morgan.</w:t>
      </w:r>
    </w:p>
    <w:p>
      <w:r>
        <w:t>@temmy_ Sounds like you got a fan in Danstorce.</w:t>
      </w:r>
    </w:p>
    <w:p>
      <w:r>
        <w:t>about to go to sleep</w:t>
      </w:r>
    </w:p>
    <w:p>
      <w:r>
        <w:t>@ishaka Thanks</w:t>
      </w:r>
    </w:p>
    <w:p>
      <w:r>
        <w:t>@ubernostrum I really ought to pay more attention to my phone tweets... Sure! The more moives the better.</w:t>
      </w:r>
    </w:p>
    <w:p>
      <w:r>
        <w:t>@AguyfrTX I know, thx  But I'll be ok.</w:t>
      </w:r>
    </w:p>
    <w:p>
      <w:r>
        <w:t>@ishmael5 http://bit.ly/Msize  There you go dear  I love her Janelle</w:t>
      </w:r>
    </w:p>
    <w:p>
      <w:r>
        <w:t>@shanselman http://twitpic.com/4ve84 - Wow! A nice laptop</w:t>
      </w:r>
    </w:p>
    <w:p>
      <w:r>
        <w:t>@LilEmoBoi  its like that with the goo goo dolls for me. Then I heard "iris" and absolutely loved it</w:t>
      </w:r>
    </w:p>
    <w:p>
      <w:r>
        <w:t>http://twitpic.com/4wjai - Joe's the photographer of the family. Rehearsing is always fun. For the first couple of days it is at least.</w:t>
      </w:r>
    </w:p>
    <w:p>
      <w:r>
        <w:t>@rhixz16 nothing much, juss really bored! hbu?</w:t>
      </w:r>
    </w:p>
    <w:p>
      <w:r>
        <w:t>@DixonTam maybe I have a different impression. It's entirely possible</w:t>
      </w:r>
    </w:p>
    <w:p>
      <w:r>
        <w:t>@penny268 Lol. Thanks, Penny. I'm trying to believe you.</w:t>
      </w:r>
    </w:p>
    <w:p>
      <w:r>
        <w:t>@torridcrafter One of my good friends in the states has it covered now, but thank you again!</w:t>
      </w:r>
    </w:p>
    <w:p>
      <w:r>
        <w:t>@officialTila yeah twitter is a lot of fun babe... especially when you've got ppl to talk to! lol &amp; that sounds Goooooood lol</w:t>
      </w:r>
    </w:p>
    <w:p>
      <w:r>
        <w:t>Woo! Nachos AND ice cream  haha</w:t>
      </w:r>
    </w:p>
    <w:p>
      <w:r>
        <w:t>Hey guys I'm going to create an iPhone app that's a twitter client called Tweetilicious please @reply me your thoughts!</w:t>
      </w:r>
    </w:p>
    <w:p>
      <w:r>
        <w:t>@vee71 Hey babe. how's Quest?</w:t>
      </w:r>
    </w:p>
    <w:p>
      <w:r>
        <w:t>@petitesuitecb Thanks my girl. True BFF!</w:t>
      </w:r>
    </w:p>
    <w:p>
      <w:r>
        <w:t>That was a fun show. Grabbing a bite to eat now.</w:t>
      </w:r>
    </w:p>
    <w:p>
      <w:r>
        <w:t>niggas got they eyes on me and i aint talkin bout da BM when i say i got 745 on me</w:t>
      </w:r>
    </w:p>
    <w:p>
      <w:r>
        <w:t>Don't know what to do right now...pretty bored, but I refuse to study. Any suggestions?</w:t>
      </w:r>
    </w:p>
    <w:p>
      <w:r>
        <w:t>@MCRsavedMilife haha yes</w:t>
      </w:r>
    </w:p>
    <w:p>
      <w:r>
        <w:t>Venti Black Ice Tea with 8 pumps of classic</w:t>
      </w:r>
    </w:p>
    <w:p>
      <w:r>
        <w:t>I just love it when  hot policemen come into my work</w:t>
      </w:r>
    </w:p>
    <w:p>
      <w:r>
        <w:t>@fatally_yours that's stunning!</w:t>
      </w:r>
    </w:p>
    <w:p>
      <w:r>
        <w:t>is getting baptized tomorrow  and is a college graduate.  Busy weekend!</w:t>
      </w:r>
    </w:p>
    <w:p>
      <w:r>
        <w:t>@officialTila Fashion show?? What was this I heard about dating a tweeter? Trying to catch up.. but soo much going on..</w:t>
      </w:r>
    </w:p>
    <w:p>
      <w:r>
        <w:t>I also have a certain CD from camp that a certain somebody gave me...  Yeah, there's this guy in the video that's really frickin hot!</w:t>
      </w:r>
    </w:p>
    <w:p>
      <w:r>
        <w:t>oh the memories  ? http://blip.fm/~5yxd4</w:t>
      </w:r>
    </w:p>
    <w:p>
      <w:r>
        <w:t>@omgbas i'm watching CQC a brazilian humor program</w:t>
      </w:r>
    </w:p>
    <w:p>
      <w:r>
        <w:t>Happy mothers day!</w:t>
      </w:r>
    </w:p>
    <w:p>
      <w:r>
        <w:t>@DanielAlxander I like that...gonna have to re-tell</w:t>
      </w:r>
    </w:p>
    <w:p>
      <w:r>
        <w:t>happy mother's day</w:t>
      </w:r>
    </w:p>
    <w:p>
      <w:r>
        <w:t>can't stop smiling  i'm in the best mood right now!!!!!</w:t>
      </w:r>
    </w:p>
    <w:p>
      <w:r>
        <w:t>Just got back,</w:t>
      </w:r>
    </w:p>
    <w:p>
      <w:r>
        <w:t>Still feel like craaaap and like everyone on earth needs to know this lol... Have fun birdies</w:t>
      </w:r>
    </w:p>
    <w:p>
      <w:r>
        <w:t>@howardlindzon Obama support still at 821 - he's up 13% - needs to hedge his FAS position  heard he bought some stocktwits sweatbands</w:t>
      </w:r>
    </w:p>
    <w:p>
      <w:r>
        <w:t>Right now on my Justin.tv channel: GTA4 fav meh  www.justin.tv/djandyw</w:t>
      </w:r>
    </w:p>
    <w:p>
      <w:r>
        <w:t>@ all mothers, Happy Mother's Day, at all non-mothers, Happy Sunday, the 10th of May.</w:t>
      </w:r>
    </w:p>
    <w:p>
      <w:r>
        <w:t>@QueenofKong No need 2 apologize mama i respect you for that</w:t>
      </w:r>
    </w:p>
    <w:p>
      <w:r>
        <w:t>@DrMeredithGrey i think she'll pull through.</w:t>
      </w:r>
    </w:p>
    <w:p>
      <w:r>
        <w:t>Thank you all for your incredible support and encouragement-it means so much!! You constantly bless me &amp; I am thankful for you!!</w:t>
      </w:r>
    </w:p>
    <w:p>
      <w:r>
        <w:t>Enjoyed x-men w/ @dwestbrook  now it's time to rest up for this drive home...happy mother's day twit-moms!!!</w:t>
      </w:r>
    </w:p>
    <w:p>
      <w:r>
        <w:t>@tenticketthrill ahahaha! That's funny.</w:t>
      </w:r>
    </w:p>
    <w:p>
      <w:r>
        <w:t>@nagelamy The guns not working eh?</w:t>
      </w:r>
    </w:p>
    <w:p>
      <w:r>
        <w:t>@TinainMelbourne Will do</w:t>
      </w:r>
    </w:p>
    <w:p>
      <w:r>
        <w:t>@redonculous video tape that for me  hahaha</w:t>
      </w:r>
    </w:p>
    <w:p>
      <w:r>
        <w:t>@AspaPhoto I am the same... well peer trained, peer taught, peer learning</w:t>
      </w:r>
    </w:p>
    <w:p>
      <w:r>
        <w:t>Wow.. TAGers ROCK!!!  Awesome performance</w:t>
      </w:r>
    </w:p>
    <w:p>
      <w:r>
        <w:t>Dinner party was great!  Happy, full clients that is what I like to end my day with</w:t>
      </w:r>
    </w:p>
    <w:p>
      <w:r>
        <w:t>@vmahmud I am at my office now, dude. yeah, get one!!! come on, let's go live! geez, all u need is time to practice. U'll get used to it</w:t>
      </w:r>
    </w:p>
    <w:p>
      <w:r>
        <w:t>@evanhindra Dump this blackberry and uses an iPhone? Basically it compliment each other.  I think.</w:t>
      </w:r>
    </w:p>
    <w:p>
      <w:r>
        <w:t>Good nite everybody!  &lt;:Baby Boy:&gt;</w:t>
      </w:r>
    </w:p>
    <w:p>
      <w:r>
        <w:t>@HOLLYWOODTONI. Okay kool... I might be touring all summer long but we can make it happen!</w:t>
      </w:r>
    </w:p>
    <w:p>
      <w:r>
        <w:t>oh and I got my haircut today. I looove it</w:t>
      </w:r>
    </w:p>
    <w:p>
      <w:r>
        <w:t>Oh, tonight is a good night</w:t>
      </w:r>
    </w:p>
    <w:p>
      <w:r>
        <w:t>@AmandaGearSolid OMG! It's the famous Amanda woman person thingy!  HUGS ALL AROUND!</w:t>
      </w:r>
    </w:p>
    <w:p>
      <w:r>
        <w:t>@everhines http://bit.ly/QQe7B  heres the link  i'll be talking to you on hereeeeee about it during the movie (x</w:t>
      </w:r>
    </w:p>
    <w:p>
      <w:r>
        <w:t>@duherica Thanks!</w:t>
      </w:r>
    </w:p>
    <w:p>
      <w:r>
        <w:t>@Tina_Marie_2009 Glad to hear you're quitting. I hope it works out! Also, thanks for the sweet mother's day card. Made me smile.</w:t>
      </w:r>
    </w:p>
    <w:p>
      <w:r>
        <w:t>it's beach time!</w:t>
      </w:r>
    </w:p>
    <w:p>
      <w:r>
        <w:t>i basically want the world to kno that i have the BEST best friend    love her &lt;3</w:t>
      </w:r>
    </w:p>
    <w:p>
      <w:r>
        <w:t>@niw Thought you should mention that you don't need to enable Growl in Tweetie to make your plugin work, and to avoid duped notifications</w:t>
      </w:r>
    </w:p>
    <w:p>
      <w:r>
        <w:t>can't keep eyes open....*shuts eyes*</w:t>
      </w:r>
    </w:p>
    <w:p>
      <w:r>
        <w:t>@Benbrochill17 you talk to her alot</w:t>
      </w:r>
    </w:p>
    <w:p>
      <w:r>
        <w:t>"NAPPY'S" da new "N" word....by da way, iLove my "NAPPY" braids  iGot "HANG-TIME" homie lol</w:t>
      </w:r>
    </w:p>
    <w:p>
      <w:r>
        <w:t>Happy Mother's Day! I love my mommy</w:t>
      </w:r>
    </w:p>
    <w:p>
      <w:r>
        <w:t>happy mothers day  going to the zoo... i have to wake up at 9:30 oh god noo!!!</w:t>
      </w:r>
    </w:p>
    <w:p>
      <w:r>
        <w:t>I love how small adelaide is. Just ran into callum, of all people, at the airport. Amazing to see him though</w:t>
      </w:r>
    </w:p>
    <w:p>
      <w:r>
        <w:t>@N_Y_Yankees changed my default pic since you've been showing so much love!</w:t>
      </w:r>
    </w:p>
    <w:p>
      <w:r>
        <w:t>@deaninwaukesha Oh yes...quite.  And with that, I really do have to retire.  G'night doll!!  Nice chattin' with ya!</w:t>
      </w:r>
    </w:p>
    <w:p>
      <w:r>
        <w:t>I just received a mothers day card from my lovely daughter wishing my a happy mothers day  http://tr.im/kWK9</w:t>
      </w:r>
    </w:p>
    <w:p>
      <w:r>
        <w:t>Just got out of the VAST show &amp; IT KICKED ASS! Just as mindblowing live as on CD. Sang my fave songs. Im n awe!</w:t>
      </w:r>
    </w:p>
    <w:p>
      <w:r>
        <w:t>@farah_n_pete you do a terrible job of hiding it.</w:t>
      </w:r>
    </w:p>
    <w:p>
      <w:r>
        <w:t>@worldofhiglet I don't think it makes you seem shallow. Some actually do respond and converse with followers.  If they don't, no biggie.</w:t>
      </w:r>
    </w:p>
    <w:p>
      <w:r>
        <w:t>@TiptheMilkman awww  no problem , sorry for tha loss</w:t>
      </w:r>
    </w:p>
    <w:p>
      <w:r>
        <w:t>@Morgan_Company Hey Kathy, happy Mother's Day!</w:t>
      </w:r>
    </w:p>
    <w:p>
      <w:r>
        <w:t>@JamesProps very cute kitty</w:t>
      </w:r>
    </w:p>
    <w:p>
      <w:r>
        <w:t>Is coming to the end of his first shift  6.30 local</w:t>
      </w:r>
    </w:p>
    <w:p>
      <w:r>
        <w:t>is excited for tonight's party of ron  http://plurk.com/p/sujth</w:t>
      </w:r>
    </w:p>
    <w:p>
      <w:r>
        <w:t>@LeafyTangram Where's the story?! I wanna know! I wanna know!</w:t>
      </w:r>
    </w:p>
    <w:p>
      <w:r>
        <w:t>aww my son gave me a purple g shock for mother's day</w:t>
      </w:r>
    </w:p>
    <w:p>
      <w:r>
        <w:t>happy mother's day to all the mothers in the world.</w:t>
      </w:r>
    </w:p>
    <w:p>
      <w:r>
        <w:t>@digitalproduct anytime buddy  I c u @ 701!</w:t>
      </w:r>
    </w:p>
    <w:p>
      <w:r>
        <w:t>Happy Mother's day to all the wonderful mommies out there  I LOVE YOU MOM!!</w:t>
      </w:r>
    </w:p>
    <w:p>
      <w:r>
        <w:t>Is working out the twitter kinks</w:t>
      </w:r>
    </w:p>
    <w:p>
      <w:r>
        <w:t>"dream of a better world because it's coming" -someone could live off of those words dude</w:t>
      </w:r>
    </w:p>
    <w:p>
      <w:r>
        <w:t>watching some scary movies with my friend</w:t>
      </w:r>
    </w:p>
    <w:p>
      <w:r>
        <w:t>@SamBennington  cool  you are here too  hi sam  how are you???</w:t>
      </w:r>
    </w:p>
    <w:p>
      <w:r>
        <w:t>@hollywoodtv just a question.. are you guys liek famous or anything ? haha and MILEY FOLLOWED YOU LUCKKYY ! im so jealous</w:t>
      </w:r>
    </w:p>
    <w:p>
      <w:r>
        <w:t>Aww, I love my daddy! He works 7 days a week almost all day and still tries to go to SF with all of us</w:t>
      </w:r>
    </w:p>
    <w:p>
      <w:r>
        <w:t>Well, there goes *that* shirt. Haha</w:t>
      </w:r>
    </w:p>
    <w:p>
      <w:r>
        <w:t>@MissSididdy ur welcome...anytime</w:t>
      </w:r>
    </w:p>
    <w:p>
      <w:r>
        <w:t>Happy Mother's Day to everyone's mothers, mothers-to-be, grandmothers, great grandmothers...All the WOMEN! I salute you all</w:t>
      </w:r>
    </w:p>
    <w:p>
      <w:r>
        <w:t>@kimberlinax3 oh kimmy really?  I give you one week from when you get home to hangout with me. I better get to see you. &lt;3</w:t>
      </w:r>
    </w:p>
    <w:p>
      <w:r>
        <w:t>@limegreenman And I thank you.</w:t>
      </w:r>
    </w:p>
    <w:p>
      <w:r>
        <w:t>HAPPY MOTH3R'S DAY 2 3V3RY IN TH3 WORLD!!! ILY</w:t>
      </w:r>
    </w:p>
    <w:p>
      <w:r>
        <w:t>@_supernatural_ http://twitpic.com/4wjel - . can i keep him tied up for some fun..please..I'll make him feel better</w:t>
      </w:r>
    </w:p>
    <w:p>
      <w:r>
        <w:t>@therealsavannah I think you are a follow-your-dreams-and-they-will-come-true person. That's why your my  favourite YouTube star</w:t>
      </w:r>
    </w:p>
    <w:p>
      <w:r>
        <w:t>bout 2 have 1 more drink then imma head in da house</w:t>
      </w:r>
    </w:p>
    <w:p>
      <w:r>
        <w:t>Aim:iloveshawniedur</w:t>
      </w:r>
    </w:p>
    <w:p>
      <w:r>
        <w:t>Watching the Broncos vs Chiefs 1994, Montana vs Elway on NFL Network.  I still have nightmares about this game   FU KC!</w:t>
      </w:r>
    </w:p>
    <w:p>
      <w:r>
        <w:t>@swoopthekid I'm good, thanks.  Hope you're enjoying the weekend!</w:t>
      </w:r>
    </w:p>
    <w:p>
      <w:r>
        <w:t>#HappyMothersDay to all the moms out there</w:t>
      </w:r>
    </w:p>
    <w:p>
      <w:r>
        <w:t>@stompthewalrus yay! now ill shall take your picture, and get a tattoo on my arm</w:t>
      </w:r>
    </w:p>
    <w:p>
      <w:r>
        <w:t>@FrostyJan Enjoy the ride</w:t>
      </w:r>
    </w:p>
    <w:p>
      <w:r>
        <w:t>@animeshiredane Okay, as long as you're all right.</w:t>
      </w:r>
    </w:p>
    <w:p>
      <w:r>
        <w:t>like wat do i do wat do i do.........HA i got it i'll go 2 mushygushy...... so peace out twitter dudes i got a gushy gram 2 make</w:t>
      </w:r>
    </w:p>
    <w:p>
      <w:r>
        <w:t>watching 48 hours</w:t>
      </w:r>
    </w:p>
    <w:p>
      <w:r>
        <w:t>@sara3isenough hahah that is hilarious!  when my b/f washes them they usually don't fit the bed anymore.  either that or they turn pink</w:t>
      </w:r>
    </w:p>
    <w:p>
      <w:r>
        <w:t>good day, ya'll! happy mom's day!</w:t>
      </w:r>
    </w:p>
    <w:p>
      <w:r>
        <w:t>is on facebook</w:t>
      </w:r>
    </w:p>
    <w:p>
      <w:r>
        <w:t>Happy Mother's Day to all the mommies out there...we love you.</w:t>
      </w:r>
    </w:p>
    <w:p>
      <w:r>
        <w:t>A very special HAPPY MOTHER'S DAY to all Mommies!</w:t>
      </w:r>
    </w:p>
    <w:p>
      <w:r>
        <w:t>@meghannian {{{HUGS}}} Okay, just making sure!</w:t>
      </w:r>
    </w:p>
    <w:p>
      <w:r>
        <w:t>oficially mother's day! Hug &amp; kissa Ur mom today more than U do everyday  cooking 4 her is a good idea, i'm making enchiladas suizas =]</w:t>
      </w:r>
    </w:p>
    <w:p>
      <w:r>
        <w:t>*[ It's time for TSCC!  ]</w:t>
      </w:r>
    </w:p>
    <w:p>
      <w:r>
        <w:t>@aussiecynic it's been hectiv runny around after the women but goof  just making them both a surprise now</w:t>
      </w:r>
    </w:p>
    <w:p>
      <w:r>
        <w:t>Yeah, my brain does rock!  I am happy to share my knowledge with you Carrie</w:t>
      </w:r>
    </w:p>
    <w:p>
      <w:r>
        <w:t>just watched Star Trek.. I liked it  I'm making my mother a card and listening to some tunage, Copeland to be exact ;]</w:t>
      </w:r>
    </w:p>
    <w:p>
      <w:r>
        <w:t>@Rachecullen yesh. lawl</w:t>
      </w:r>
    </w:p>
    <w:p>
      <w:r>
        <w:t>Goodnight tweeps.</w:t>
      </w:r>
    </w:p>
    <w:p>
      <w:r>
        <w:t>@Flawless326 Too much? No, not unless one of the pillows ends up suffocating the one sleeping next to you.</w:t>
      </w:r>
    </w:p>
    <w:p>
      <w:r>
        <w:t>http://twitpic.com/4wjjs - i aint a playah, i just crush alot.</w:t>
      </w:r>
    </w:p>
    <w:p>
      <w:r>
        <w:t>Just had an amazinq qirls-niqht-out. I quess its always qreat to have an excuse to wear tiny dresses &amp; heels</w:t>
      </w:r>
    </w:p>
    <w:p>
      <w:r>
        <w:t>Woo CAVS.  Happy Mother's Day!</w:t>
      </w:r>
    </w:p>
    <w:p>
      <w:r>
        <w:t>@veganza Been there, done that!!  Ew!!</w:t>
      </w:r>
    </w:p>
    <w:p>
      <w:r>
        <w:t>@ioeides Hello you! welcome to the twitterverse</w:t>
      </w:r>
    </w:p>
    <w:p>
      <w:r>
        <w:t>@evgibson I have to admit at being a Colin Firth groupie at this point.</w:t>
      </w:r>
    </w:p>
    <w:p>
      <w:r>
        <w:t>Bout to go to bed... Happy Mother's Day ladies .... especially all th 1s who takin care of thier kids alone..n I Love U Momma</w:t>
      </w:r>
    </w:p>
    <w:p>
      <w:r>
        <w:t>@misskg86 thanks kelly! that means a lot.  have you figured out your apt thing yet?</w:t>
      </w:r>
    </w:p>
    <w:p>
      <w:r>
        <w:t>@TBHA aww , its ok,we ended up getting in later than expected and didnt go...I would of called you if we were able to, ...C U N Austin,</w:t>
      </w:r>
    </w:p>
    <w:p>
      <w:r>
        <w:t>@genehiga Your studio! @annhamilton and Bogie became one of your best friends after you guys started it.</w:t>
      </w:r>
    </w:p>
    <w:p>
      <w:r>
        <w:t>@AClockworkToad I will take lots of pics! it is really pretty there, lots of palm trees.</w:t>
      </w:r>
    </w:p>
    <w:p>
      <w:r>
        <w:t>wow officially i have no life this month! LOL my friends dont believe me when i say they need to BOOK IN ADVANCE!</w:t>
      </w:r>
    </w:p>
    <w:p>
      <w:r>
        <w:t>there's not many things better than sleeping with my windows open</w:t>
      </w:r>
    </w:p>
    <w:p>
      <w:r>
        <w:t>Sam can go shoot her self.</w:t>
      </w:r>
    </w:p>
    <w:p>
      <w:r>
        <w:t>@BarbaraHauck Hey Barb, I love the line in your bio..Without health, nothing matters...So dead on!</w:t>
      </w:r>
    </w:p>
    <w:p>
      <w:r>
        <w:t>@Gilamuffin i think i could wear you out</w:t>
      </w:r>
    </w:p>
    <w:p>
      <w:r>
        <w:t>I'm an incredibly happy person with 100% energy. Love to dance &amp; laugh...the only thing that I know.I'm one of the most down to earth ppl</w:t>
      </w:r>
    </w:p>
    <w:p>
      <w:r>
        <w:t>I love my daddy. Dad's are so under appreciated by their daughters these days ... Not mine.</w:t>
      </w:r>
    </w:p>
    <w:p>
      <w:r>
        <w:t>Curled up in bed now... going to wind down with some #G1 solitaire .   goodnight twitterland!</w:t>
      </w:r>
    </w:p>
    <w:p>
      <w:r>
        <w:t>@busaysay thank you isay  kamusta ang bulacan historical gimmick at ang gilmore shopping trip?</w:t>
      </w:r>
    </w:p>
    <w:p>
      <w:r>
        <w:t>@osdawaya That's not too bad.  Good luck!</w:t>
      </w:r>
    </w:p>
    <w:p>
      <w:r>
        <w:t>@caitlinpasko awesome  have you played there before?</w:t>
      </w:r>
    </w:p>
    <w:p>
      <w:r>
        <w:t>@cubandoll you're welcome</w:t>
      </w:r>
    </w:p>
    <w:p>
      <w:r>
        <w:t>today was the BEST &lt;3 eff yeah i &lt;3 @ohbabyitsashley</w:t>
      </w:r>
    </w:p>
    <w:p>
      <w:r>
        <w:t>@Rayyychell  Jane Austen's books!,    Pride and Prejudice &amp; Emma are great!!, Also  Northanger Abbey!</w:t>
      </w:r>
    </w:p>
    <w:p>
      <w:r>
        <w:t>Smiley absolves all</w:t>
      </w:r>
    </w:p>
    <w:p>
      <w:r>
        <w:t>@gotsthepeppa woo! I was at whole earth tonight, maybe tomorrow some, let me know if you come back. Yay for wikipedia</w:t>
      </w:r>
    </w:p>
    <w:p>
      <w:r>
        <w:t>They never cease to amaze me.</w:t>
      </w:r>
    </w:p>
    <w:p>
      <w:r>
        <w:t>@SamBennington Hey Sam, happy mothers day</w:t>
      </w:r>
    </w:p>
    <w:p>
      <w:r>
        <w:t>@J0HNNYWYATT amazing tonight glad I could share it with you baby. You are my sunshine</w:t>
      </w:r>
    </w:p>
    <w:p>
      <w:r>
        <w:t>@babyvtec lol - that's what hubby's are there for, to think their wives are nuts.</w:t>
      </w:r>
    </w:p>
    <w:p>
      <w:r>
        <w:t>@zendoc pretty soon gonna have to unfollow myself from @tweet_words to cut the quickly growing "habit" ... but I do love the challenge!</w:t>
      </w:r>
    </w:p>
    <w:p>
      <w:r>
        <w:t>@khloekardashian Cause its true!!! It would!!! Hahaha... I Love YOU</w:t>
      </w:r>
    </w:p>
    <w:p>
      <w:r>
        <w:t>watching What Happens In Vegas!</w:t>
      </w:r>
    </w:p>
    <w:p>
      <w:r>
        <w:t>@charlestrippy LOLL im a college girl...bahahah i love these blogs they're so funny!</w:t>
      </w:r>
    </w:p>
    <w:p>
      <w:r>
        <w:t>@jcharming its not mothers day on the west coast, tyvm</w:t>
      </w:r>
    </w:p>
    <w:p>
      <w:r>
        <w:t>tired goodnight everyone</w:t>
      </w:r>
    </w:p>
    <w:p>
      <w:r>
        <w:t>@LMRB besides when u come and visit ill have more room for u!</w:t>
      </w:r>
    </w:p>
    <w:p>
      <w:r>
        <w:t>@FLallday Hey Kevin! Yeah, this one's gonna be a toughie for sure - not much sleep. Oh well, only 8 hours to go</w:t>
      </w:r>
    </w:p>
    <w:p>
      <w:r>
        <w:t>@souljaboytellem aw, that's cute</w:t>
      </w:r>
    </w:p>
    <w:p>
      <w:r>
        <w:t>@ATsLady @Josette_78 @DallasJud Thanks for the love yallmy tweeps   &lt;&lt;&lt; fa sho!</w:t>
      </w:r>
    </w:p>
    <w:p>
      <w:r>
        <w:t>Rofl. I love you too Trina.</w:t>
      </w:r>
    </w:p>
    <w:p>
      <w:r>
        <w:t>Have been writing since 6pm &amp; I only have 300 words. Can't help but edit as I write. Stop it, self! Oh, I've also been researching too.</w:t>
      </w:r>
    </w:p>
    <w:p>
      <w:r>
        <w:t>We should have a twitter reunion it would be awesome to meet you all lol, iwonder howd iget that to pull off</w:t>
      </w:r>
    </w:p>
    <w:p>
      <w:r>
        <w:t>eating some dark chocolate peanut m&amp;ms</w:t>
      </w:r>
    </w:p>
    <w:p>
      <w:r>
        <w:t>he's here   sleep over with the MR. night peeps !</w:t>
      </w:r>
    </w:p>
    <w:p>
      <w:r>
        <w:t>Enjoying my weekend with my sis  xx</w:t>
      </w:r>
    </w:p>
    <w:p>
      <w:r>
        <w:t>Now i'm fully awake</w:t>
      </w:r>
    </w:p>
    <w:p>
      <w:r>
        <w:t>Why did i drive and how did i make it? Ahh margaritas are the BEST!!</w:t>
      </w:r>
    </w:p>
    <w:p>
      <w:r>
        <w:t>@DamienCripps if hobo and i come next week, we're buying you all a drink.</w:t>
      </w:r>
    </w:p>
    <w:p>
      <w:r>
        <w:t>Cheifs beat the 'Canes 16-8! Top of the table! Wooo! ...and up go the Sky Sport Virtual Rugby points.</w:t>
      </w:r>
    </w:p>
    <w:p>
      <w:r>
        <w:t>Plain White T's and Sara Bareilles...can life get more amazing</w:t>
      </w:r>
    </w:p>
    <w:p>
      <w:r>
        <w:t>@cubbygraham I wanna come!!! How come u didn't invite me!</w:t>
      </w:r>
    </w:p>
    <w:p>
      <w:r>
        <w:t>@Escape2TheStars it's ok.  I'll have reached 3,000 tweets and be in dreamland by then so have a good sleep!! talk later.</w:t>
      </w:r>
    </w:p>
    <w:p>
      <w:r>
        <w:t>"He was interesting..and brilliant..and mysterious..and perfect..and beautiful..and possibly able to lift full-sized vans with one hand"</w:t>
      </w:r>
    </w:p>
    <w:p>
      <w:r>
        <w:t>@_writersblock_ Yep! One drink &amp; @retrorewind block party is keeping me up</w:t>
      </w:r>
    </w:p>
    <w:p>
      <w:r>
        <w:t>@Lady12s Here's some healing/sleep energy, sweetie!</w:t>
      </w:r>
    </w:p>
    <w:p>
      <w:r>
        <w:t>@mileycyrus YOU GAVE A GOOD SPEECH AT THE BREAST CANCER FOR REVLON FOR WOMEN TODAY</w:t>
      </w:r>
    </w:p>
    <w:p>
      <w:r>
        <w:t>@ousooner44 "They" being the husband or the girl?</w:t>
      </w:r>
    </w:p>
    <w:p>
      <w:r>
        <w:t>This is cool  http://yfrog.com/097dfj</w:t>
      </w:r>
    </w:p>
    <w:p>
      <w:r>
        <w:t>TIGERS! WOO! YOU'RE MY BABY! omfg. cleveland was a blast. sleeping.</w:t>
      </w:r>
    </w:p>
    <w:p>
      <w:r>
        <w:t>Im.in.the.room Im.watching.the.HANNAHmovie.withMOM.She.said.this.film.very.great.</w:t>
      </w:r>
    </w:p>
    <w:p>
      <w:r>
        <w:t>classic SNL digital short tonight! Be my mother lover  ha ha... too good!</w:t>
      </w:r>
    </w:p>
    <w:p>
      <w:r>
        <w:t>@DefyGravity81 oooooooh I KNO  EEEEEEEKKKKKKK! @coriluvthedon ROCKS!! &gt;</w:t>
      </w:r>
    </w:p>
    <w:p>
      <w:r>
        <w:t>welcome to the family new pillow  im going to lay my head on you tonight!!!</w:t>
      </w:r>
    </w:p>
    <w:p>
      <w:r>
        <w:t>@datingdad HA.. I look at Twitter games as harmless fun. Despite being author of Twitter book, I try to talk about other stuff</w:t>
      </w:r>
    </w:p>
    <w:p>
      <w:r>
        <w:t>just downed 10 live abalone sashimi with 2 bottles of sake with father-in-law.  Very happy</w:t>
      </w:r>
    </w:p>
    <w:p>
      <w:r>
        <w:t>According to TweetStats I tweet more between the hours of 10am and 3am with Monday, Sunday and Saturday filled with Tweetage!</w:t>
      </w:r>
    </w:p>
    <w:p>
      <w:r>
        <w:t>@_writersblock_ I'm sure you are.    Toasties wasn't far behind.</w:t>
      </w:r>
    </w:p>
    <w:p>
      <w:r>
        <w:t>@AClockworkToad I told him TTT!</w:t>
      </w:r>
    </w:p>
    <w:p>
      <w:r>
        <w:t>@celikins Yup, us too. Spending time with Mom, Sis and Aunt  Have A great Mothers Day!</w:t>
      </w:r>
    </w:p>
    <w:p>
      <w:r>
        <w:t>@laracasey: LOVE you walking us through this event. So fun. Blue water. Surplus of donuts... what a great night!</w:t>
      </w:r>
    </w:p>
    <w:p>
      <w:r>
        <w:t>happy mothers dayy</w:t>
      </w:r>
    </w:p>
    <w:p>
      <w:r>
        <w:t>@purple_cath a couple of years  I knew you had one but I couldn't find you for awhile..here you are!</w:t>
      </w:r>
    </w:p>
    <w:p>
      <w:r>
        <w:t>My legs are so fucking sore. And my feet hurt to walk. Whataday</w:t>
      </w:r>
    </w:p>
    <w:p>
      <w:r>
        <w:t>Bed. Church in the morning. Happy mothers day</w:t>
      </w:r>
    </w:p>
    <w:p>
      <w:r>
        <w:t>Tired from work. I hate closing, eek. But all smiles today. Aloha Kitchen, yum.</w:t>
      </w:r>
    </w:p>
    <w:p>
      <w:r>
        <w:t>havin fun my friend?</w:t>
      </w:r>
    </w:p>
    <w:p>
      <w:r>
        <w:t>@mateoonline I'm sure u did!!! CAN'T w8 4 2morrows shw!!! Happy Mommys day 2 me!!!</w:t>
      </w:r>
    </w:p>
    <w:p>
      <w:r>
        <w:t>@nerdwriter we were close to trying all of them! SO YUMMY</w:t>
      </w:r>
    </w:p>
    <w:p>
      <w:r>
        <w:t>Having bro-lights with g.Soll  CHEERS!  http://twitpic.com/4wjrs</w:t>
      </w:r>
    </w:p>
    <w:p>
      <w:r>
        <w:t>@mulder8scully5 im not a cookie so i wont comment  heh. who were those 2 girls who sang Crush btw? wud u know?</w:t>
      </w:r>
    </w:p>
    <w:p>
      <w:r>
        <w:t>its mothers day</w:t>
      </w:r>
    </w:p>
    <w:p>
      <w:r>
        <w:t>@rezyelvalerie then your gaaay!</w:t>
      </w:r>
    </w:p>
    <w:p>
      <w:r>
        <w:t>Practicing vocal warm ups and breathing methods. I should do this the right way</w:t>
      </w:r>
    </w:p>
    <w:p>
      <w:r>
        <w:t>Guess it was too much to hope for me to have a nice relaxing Mothers Day!... Happy Mothers Day mommies</w:t>
      </w:r>
    </w:p>
    <w:p>
      <w:r>
        <w:t>we broke 2,000 followers!! yay  We love you all &lt;3</w:t>
      </w:r>
    </w:p>
    <w:p>
      <w:r>
        <w:t>I think you are super cute...</w:t>
      </w:r>
    </w:p>
    <w:p>
      <w:r>
        <w:t>@erzonline Thanx... sorry not trying to rub it in... I just get excited... been working hard to make that dream come true for awhile</w:t>
      </w:r>
    </w:p>
    <w:p>
      <w:r>
        <w:t>I think I might have to call it a night. Getting that falling feeling, need to fall into bed. Night, night, tweople!</w:t>
      </w:r>
    </w:p>
    <w:p>
      <w:r>
        <w:t>I love ridding in this weather</w:t>
      </w:r>
    </w:p>
    <w:p>
      <w:r>
        <w:t>@herrowitsjess Yeah, but George says something with his words. Otherwise its just..... jiberish junk... love, joy,happy ahh see how nice</w:t>
      </w:r>
    </w:p>
    <w:p>
      <w:r>
        <w:t>@ChrisPeezy angels even though I'm probably not the third... ANGELS AND DEMONS</w:t>
      </w:r>
    </w:p>
    <w:p>
      <w:r>
        <w:t>I'd like to thank my normally only randomly working internet for actually staying up from the moment I sew the tweet until now.</w:t>
      </w:r>
    </w:p>
    <w:p>
      <w:r>
        <w:t>That post was for @uncleRUSH</w:t>
      </w:r>
    </w:p>
    <w:p>
      <w:r>
        <w:t>Finally off work...long night.  Hangin with @KrispySwiggs</w:t>
      </w:r>
    </w:p>
    <w:p>
      <w:r>
        <w:t>@leightonmarissa the new song with cobra starship is amazing!!</w:t>
      </w:r>
    </w:p>
    <w:p>
      <w:r>
        <w:t>starting tm alex and i are doing a whole week of no going out and spending money that we dont have.</w:t>
      </w:r>
    </w:p>
    <w:p>
      <w:r>
        <w:t>Just got home from Stacey's lovely wedding</w:t>
      </w:r>
    </w:p>
    <w:p>
      <w:r>
        <w:t>Happy Mother's Day Moms  Take a load of for at least a day!</w:t>
      </w:r>
    </w:p>
    <w:p>
      <w:r>
        <w:t>@roflwolf yeah they are basically awesome</w:t>
      </w:r>
    </w:p>
    <w:p>
      <w:r>
        <w:t>Making egg tart &amp; Chinese egg pudding. Yum</w:t>
      </w:r>
    </w:p>
    <w:p>
      <w:r>
        <w:t>@stmako Yup. Most of my hacks are all for fun  Here's a quick video I made of it. I'll follow up when it's done.  http://bit.ly/3xm7D</w:t>
      </w:r>
    </w:p>
    <w:p>
      <w:r>
        <w:t>@Epic_War_MT I'm no longer blue</w:t>
      </w:r>
    </w:p>
    <w:p>
      <w:r>
        <w:t>@TomboyTigress thanks  sweet dreams to you too!</w:t>
      </w:r>
    </w:p>
    <w:p>
      <w:r>
        <w:t>@jefebarrio it was put on by our neighborhood, so just a little one. Like 25 runners. I got 1st place, with an okay time. I was happy.</w:t>
      </w:r>
    </w:p>
    <w:p>
      <w:r>
        <w:t>@kingsthings the President was funnier</w:t>
      </w:r>
    </w:p>
    <w:p>
      <w:r>
        <w:t>Is one bar two of the pub crawl... Gonn be a long night</w:t>
      </w:r>
    </w:p>
    <w:p>
      <w:r>
        <w:t>happy mother's day!  http://bit.ly/6fGxd</w:t>
      </w:r>
    </w:p>
    <w:p>
      <w:r>
        <w:t>@iamjonathancook pleaase dont start dating her, that would suck, then disney kids would listen to ftsk. thanks</w:t>
      </w:r>
    </w:p>
    <w:p>
      <w:r>
        <w:t>at @bellmyshell's with @misseichas</w:t>
      </w:r>
    </w:p>
    <w:p>
      <w:r>
        <w:t>says it's late. Goodnight people!</w:t>
      </w:r>
    </w:p>
    <w:p>
      <w:r>
        <w:t>my life is so exhilerating  family kingdom is such a good summer sport!!! and so is swimming in the ocean at night with kristin</w:t>
      </w:r>
    </w:p>
    <w:p>
      <w:r>
        <w:t>loves summer! and don't forget people, tomorrow is mother's day!</w:t>
      </w:r>
    </w:p>
    <w:p>
      <w:r>
        <w:t>@marksmadsen lol, @skelly on blip.fm is not the @skelly on twitter! i hate that song btw</w:t>
      </w:r>
    </w:p>
    <w:p>
      <w:r>
        <w:t>@heycassadee One of the fake "you"s followed me. Haha. I so wish it would be you instead!</w:t>
      </w:r>
    </w:p>
    <w:p>
      <w:r>
        <w:t>With rooobbbbbiiieeeee</w:t>
      </w:r>
    </w:p>
    <w:p>
      <w:r>
        <w:t>had a great day</w:t>
      </w:r>
    </w:p>
    <w:p>
      <w:r>
        <w:t>@mens_STYLE  I like it</w:t>
      </w:r>
    </w:p>
    <w:p>
      <w:r>
        <w:t>@mdjensen I'm a little late but congratulations on your 1st tri, it's a great accomplishment...good night</w:t>
      </w:r>
    </w:p>
    <w:p>
      <w:r>
        <w:t>@tamij I'm going to turn it off. We Tribbles don't need tracking devices!     #hhrs</w:t>
      </w:r>
    </w:p>
    <w:p>
      <w:r>
        <w:t>@ginogagaza awww! you like anne curtis too tho rite?? it's her soap thats gonna replace it!</w:t>
      </w:r>
    </w:p>
    <w:p>
      <w:r>
        <w:t>@Hatz94Music We got a guy in the chat now lol.</w:t>
      </w:r>
    </w:p>
    <w:p>
      <w:r>
        <w:t>@sareybarey I just watched that episode again last night.</w:t>
      </w:r>
    </w:p>
    <w:p>
      <w:r>
        <w:t>@GenesisFireMoon Ah sorry to hear that, just saw pic of chi. and looks cool  I got beagle and ori-pei</w:t>
      </w:r>
    </w:p>
    <w:p>
      <w:r>
        <w:t>@angrya ps love the new profile pic!</w:t>
      </w:r>
    </w:p>
    <w:p>
      <w:r>
        <w:t>@chrisgwilliams hahaha. I'm driving, so I leave roundabouts when I wake up tomorrow. Arrive proximately 5 hrs from then.  See ya tmw!</w:t>
      </w:r>
    </w:p>
    <w:p>
      <w:r>
        <w:t>@political_queen like it</w:t>
      </w:r>
    </w:p>
    <w:p>
      <w:r>
        <w:t>@donttrythis that is why I drive a (teeny tiny) honda civic  http://myloc.me/FRy</w:t>
      </w:r>
    </w:p>
    <w:p>
      <w:r>
        <w:t>@NikkiBenz I'm gonna leave you in peace my most beautiful girl in the world. Take care, baby. Love ya. xxXXxx</w:t>
      </w:r>
    </w:p>
    <w:p>
      <w:r>
        <w:t>@whatsyourcrime ok, so I'm replying!  happy mothers day, indeed!</w:t>
      </w:r>
    </w:p>
    <w:p>
      <w:r>
        <w:t>@james_a_michael Hey! thanks for another great day! I'm going to sleep now! I'll chat with you tomorrow!  Sweet dreams!</w:t>
      </w:r>
    </w:p>
    <w:p>
      <w:r>
        <w:t>@ARsexhair ohh heyyy</w:t>
      </w:r>
    </w:p>
    <w:p>
      <w:r>
        <w:t>Just got the Nashville IHOP staff to hit the Dougie with me and Mayne. What a fucking night</w:t>
      </w:r>
    </w:p>
    <w:p>
      <w:r>
        <w:t>@AmyPredsfan Oops..too late.  Already popped in Bridges, since I missed most of it on tv.   (I &lt;3 Blair &amp; Jo too!)</w:t>
      </w:r>
    </w:p>
    <w:p>
      <w:r>
        <w:t>@jtimberlake--please do SNL every week!! i couldn't quit laughing!! u+snl=best nite ever</w:t>
      </w:r>
    </w:p>
    <w:p>
      <w:r>
        <w:t>@lanaclevermomme @thepalmgifts i love that show. I would totally go on Time Bandit #deadliestcatch TPG:"Love ocean, crab legs suspense"</w:t>
      </w:r>
    </w:p>
    <w:p>
      <w:r>
        <w:t>ahaha im here carlos;;  Wasssup?!</w:t>
      </w:r>
    </w:p>
    <w:p>
      <w:r>
        <w:t>errbody, please check out http://mscaseycarter.blogspot.com. id appreciate it a bunch.</w:t>
      </w:r>
    </w:p>
    <w:p>
      <w:r>
        <w:t>probably one of the best surprises ever...you really are amazing</w:t>
      </w:r>
    </w:p>
    <w:p>
      <w:r>
        <w:t>@donttrythis Something like that happened to me once: We closed the side door too hard and the engine locked up</w:t>
      </w:r>
    </w:p>
    <w:p>
      <w:r>
        <w:t>@thatswhack74  haha aww hun i bet you are more creative than me</w:t>
      </w:r>
    </w:p>
    <w:p>
      <w:r>
        <w:t>@Antlatwill hey</w:t>
      </w:r>
    </w:p>
    <w:p>
      <w:r>
        <w:t>@RockDaMullet  thanx mang!  shes due in june 12th and yezzzir the first baby! -drummer boi</w:t>
      </w:r>
    </w:p>
    <w:p>
      <w:r>
        <w:t>I just received a mothers day card from my lovely daughter wishing my a happy mothers day  http://tr.im/kWK9</w:t>
      </w:r>
    </w:p>
    <w:p>
      <w:r>
        <w:t>@Dolcetk You too, my friend</w:t>
      </w:r>
    </w:p>
    <w:p>
      <w:r>
        <w:t>@Pressrecordmag oh i like this idea</w:t>
      </w:r>
    </w:p>
    <w:p>
      <w:r>
        <w:t>@Tpearson44 me toooooo! Thank u</w:t>
      </w:r>
    </w:p>
    <w:p>
      <w:r>
        <w:t>love it when my sister brags! but she's too tired too spell bowling right! haha its ok I &lt;3 her!!</w:t>
      </w:r>
    </w:p>
    <w:p>
      <w:r>
        <w:t>Candle wax is very enjoyable.</w:t>
      </w:r>
    </w:p>
    <w:p>
      <w:r>
        <w:t>I'd like to thank my normally only randomly working internet for actually staying up from the moment I saw the tweet until now.</w:t>
      </w:r>
    </w:p>
    <w:p>
      <w:r>
        <w:t>@SellPuts agreed  it did take me a little while to find my way on stocktwits, but once I did, I cant imagine working w/o it</w:t>
      </w:r>
    </w:p>
    <w:p>
      <w:r>
        <w:t>@OkayRay thanx for the bday wishes ray</w:t>
      </w:r>
    </w:p>
    <w:p>
      <w:r>
        <w:t>is listening to Jello Biafra at work.</w:t>
      </w:r>
    </w:p>
    <w:p>
      <w:r>
        <w:t>@JustJazzo n e uterus u wanna rub??? lol its ok u can tell me</w:t>
      </w:r>
    </w:p>
    <w:p>
      <w:r>
        <w:t>Goodnight everyone  Happy Mothers Day to all of the mothers out there</w:t>
      </w:r>
    </w:p>
    <w:p>
      <w:r>
        <w:t>Late night...finally home.</w:t>
      </w:r>
    </w:p>
    <w:p>
      <w:r>
        <w:t>fuckkk i need sleepppppppp lol, happy mothers day mummy</w:t>
      </w:r>
    </w:p>
    <w:p>
      <w:r>
        <w:t>@CandyMaize its ok..i was kinda feeling ignored anyway  And its sunday arvo 330pm. Going out for Lunch &amp; WINE!</w:t>
      </w:r>
    </w:p>
    <w:p>
      <w:r>
        <w:t>with @k0nartistt</w:t>
      </w:r>
    </w:p>
    <w:p>
      <w:r>
        <w:t>@nemke  #stackeoverflow  http://bit.ly/13Nfk1</w:t>
      </w:r>
    </w:p>
    <w:p>
      <w:r>
        <w:t>you've got to read it downwards for it to make sense.</w:t>
      </w:r>
    </w:p>
    <w:p>
      <w:r>
        <w:t>@cnystedt Good morning! I certainly did</w:t>
      </w:r>
    </w:p>
    <w:p>
      <w:r>
        <w:t>@TravellingSales WELCOME BACK  see you tomorrow! come pick up your gift ;)</w:t>
      </w:r>
    </w:p>
    <w:p>
      <w:r>
        <w:t>@boredgirl260 did he ask for your Twitter ID? Your sun sign?</w:t>
      </w:r>
    </w:p>
    <w:p>
      <w:r>
        <w:t>thank God we finally found her!</w:t>
      </w:r>
    </w:p>
    <w:p>
      <w:r>
        <w:t>Oh! Northern Downpour was just on the radio! I mean, not from the CD or anything. But the normal radio station! Woohoo.</w:t>
      </w:r>
    </w:p>
    <w:p>
      <w:r>
        <w:t>@Cattnip lol yeah I guess you have a point</w:t>
      </w:r>
    </w:p>
    <w:p>
      <w:r>
        <w:t>Now have windows 7 up and running....very very happy  it's got sum wicked new features http://bit.ly/jyWnz</w:t>
      </w:r>
    </w:p>
    <w:p>
      <w:r>
        <w:t>A Happy Mother's Day to all moms and soon to be mom's out there.</w:t>
      </w:r>
    </w:p>
    <w:p>
      <w:r>
        <w:t>@tamij Where'd that ? come from? No pup for now. But certainly in the near future. Maybe a beagle. It depends. I do muss my fatboy.</w:t>
      </w:r>
    </w:p>
    <w:p>
      <w:r>
        <w:t>thanks so much for the discount code. looking forward to trying your pads out</w:t>
      </w:r>
    </w:p>
    <w:p>
      <w:r>
        <w:t>@amcknight30 thanks for following</w:t>
      </w:r>
    </w:p>
    <w:p>
      <w:r>
        <w:t>@reesnicole We should have a twitter reunion it would be awesome to meet you all lol, iwonder howd iget that to pull off</w:t>
      </w:r>
    </w:p>
    <w:p>
      <w:r>
        <w:t>Happy mothers day mumm  xoxo</w:t>
      </w:r>
    </w:p>
    <w:p>
      <w:r>
        <w:t>chillin' with Kealie.</w:t>
      </w:r>
    </w:p>
    <w:p>
      <w:r>
        <w:t>@vivianchiu LOL. You should buy your mummy flowers</w:t>
      </w:r>
    </w:p>
    <w:p>
      <w:r>
        <w:t>"Everyone has one special thing."  This guy sets the record  for the longest pronunciation of the word "Fresh"    http://bit.ly/3mD9fV</w:t>
      </w:r>
    </w:p>
    <w:p>
      <w:r>
        <w:t>@Dropsofreign make a prank call for me</w:t>
      </w:r>
    </w:p>
    <w:p>
      <w:r>
        <w:t>@iamjonathancook</w:t>
      </w:r>
    </w:p>
    <w:p>
      <w:r>
        <w:t>@shortyyyy Not yet! I'm going to tonight though</w:t>
      </w:r>
    </w:p>
    <w:p>
      <w:r>
        <w:t>sape ada paypal USD70 untuk dijual? offer me your best rate..</w:t>
      </w:r>
    </w:p>
    <w:p>
      <w:r>
        <w:t>@charleshope When are you and @gracepiper coming over so we can violently agree?</w:t>
      </w:r>
    </w:p>
    <w:p>
      <w:r>
        <w:t>@rea_jane yay! buti nagustuhan nyo. isang bar lang enclosed ko sa mail.  to test if matutunaw or hindi. next time uli.</w:t>
      </w:r>
    </w:p>
    <w:p>
      <w:r>
        <w:t>HAPPY MOTHER'S DAY TO ALL THE WONDERFUL MOTHERS IN THE WORLD!!! myself included...</w:t>
      </w:r>
    </w:p>
    <w:p>
      <w:r>
        <w:t>@mycaricature Keep the suggestions coming...I love the classics!</w:t>
      </w:r>
    </w:p>
    <w:p>
      <w:r>
        <w:t>Hi @PaintsNature: Found you through @MrTweet. i am indeed a pigment of your imagination</w:t>
      </w:r>
    </w:p>
    <w:p>
      <w:r>
        <w:t>my hundreth update  HAPPY MOTHERS DAY. i love you mum! even with all the fuss and fighting, you're still the one and only.</w:t>
      </w:r>
    </w:p>
    <w:p>
      <w:r>
        <w:t>@LucasGo so why are you?</w:t>
      </w:r>
    </w:p>
    <w:p>
      <w:r>
        <w:t>Happy Mother's Day! Justin Timberlake's version a mother's day gift.. http://bit.ly/6fGxd  -- too funny!!!</w:t>
      </w:r>
    </w:p>
    <w:p>
      <w:r>
        <w:t>@jesuisnancy that's really ultra sweet</w:t>
      </w:r>
    </w:p>
    <w:p>
      <w:r>
        <w:t>I'm totally going to bed right now.</w:t>
      </w:r>
    </w:p>
    <w:p>
      <w:r>
        <w:t>evryone come here http://www.blogtv.com/People/GinaNicole2 were spamming so much and blogtv is glitching and it might work</w:t>
      </w:r>
    </w:p>
    <w:p>
      <w:r>
        <w:t>Don't remember installing phpMyAdmin on this dev machine but happy to type host/phpmyadmin &amp; find it there!  (didn't use xampp) #senility</w:t>
      </w:r>
    </w:p>
    <w:p>
      <w:r>
        <w:t>@naidanai nai nai baby. haha i didn't know that you have twitter but oh well</w:t>
      </w:r>
    </w:p>
    <w:p>
      <w:r>
        <w:t>@balkrishnanv could be.</w:t>
      </w:r>
    </w:p>
    <w:p>
      <w:r>
        <w:t>wishes Happy Mother's Day!</w:t>
      </w:r>
    </w:p>
    <w:p>
      <w:r>
        <w:t>Years ago when my neighbor told me she went to school with Sharkboy I didnt care...Too Bad, bcuz now Taylor Lautner is a little hottie!!</w:t>
      </w:r>
    </w:p>
    <w:p>
      <w:r>
        <w:t>is live on danny noriega's stickam. he said hey to me  i luv him!!!</w:t>
      </w:r>
    </w:p>
    <w:p>
      <w:r>
        <w:t>I just single handedly killed 4 flies and a crane fly with my hairbrush!! I'm gonna go disinfect it now...but bugs beware!!</w:t>
      </w:r>
    </w:p>
    <w:p>
      <w:r>
        <w:t>Is going to attempt to cook chunky beef &amp; mushroom pie tonight  mmm, i'm hungry already!</w:t>
      </w:r>
    </w:p>
    <w:p>
      <w:r>
        <w:t>NKU - I can get that app after all!</w:t>
      </w:r>
    </w:p>
    <w:p>
      <w:r>
        <w:t>a band from Hawaii with a Sublime sound, so all you sublime haters can just move along  ? http://blip.fm/~5yy4n</w:t>
      </w:r>
    </w:p>
    <w:p>
      <w:r>
        <w:t>OMJ JUSt qOt HOME fROM tHAt PARty! it'S 2:OO a.m! i'M MAN tiRED! GOODNiqHt AND HAPPY MOtHER'S DAY 2 ALL!!! tAkE CARE &amp; GOD BlESS!</w:t>
      </w:r>
    </w:p>
    <w:p>
      <w:r>
        <w:t>had a good time at prom. They played Jonas Brothers for me. pretty much made my night...</w:t>
      </w:r>
    </w:p>
    <w:p>
      <w:r>
        <w:t>is 99% sober at Brittney's with Becky and Brit  &lt;3</w:t>
      </w:r>
    </w:p>
    <w:p>
      <w:r>
        <w:t>@elliotykim @hochie71 CHEERS! (is it sad that i replied only just 2 minutes later?)</w:t>
      </w:r>
    </w:p>
    <w:p>
      <w:r>
        <w:t>Jeff &amp; I are looking for long lasting love! Just not with each other we both like Men</w:t>
      </w:r>
    </w:p>
    <w:p>
      <w:r>
        <w:t>@jasonmitchener Yes sir...I just acquired a Master of Arts in Christian Ministry-a loooooong journey completed today...so thankful!</w:t>
      </w:r>
    </w:p>
    <w:p>
      <w:r>
        <w:t>Perhaps the answers to all my questions, lie in the deep waves of the ocean. Beach trip anyone!?</w:t>
      </w:r>
    </w:p>
    <w:p>
      <w:r>
        <w:t>@gio511 We should have a twitter reunion it would be awesome to meet you all lol, iwonder howd iget that to pull off</w:t>
      </w:r>
    </w:p>
    <w:p>
      <w:r>
        <w:t>@gKwo  it did, i didnt really watch it haha</w:t>
      </w:r>
    </w:p>
    <w:p>
      <w:r>
        <w:t>@iamjonathancook here's a quote for ya: jesus built a bridge with 2 boards and 3 nails.</w:t>
      </w:r>
    </w:p>
    <w:p>
      <w:r>
        <w:t>made $30 tonight watching 2 little kids swim and watch a movie!!! haha i love babysitting haha</w:t>
      </w:r>
    </w:p>
    <w:p>
      <w:r>
        <w:t>@auroraawakes That means you need to start.</w:t>
      </w:r>
    </w:p>
    <w:p>
      <w:r>
        <w:t>Currently brushing up on the art and science of selecting good domain names (after having 550 domains the year before with poor results)</w:t>
      </w:r>
    </w:p>
    <w:p>
      <w:r>
        <w:t>@tabithalynnne lmao, yep</w:t>
      </w:r>
    </w:p>
    <w:p>
      <w:r>
        <w:t>Kinda meant mother. Im giving props to @tonyabraham for taking us</w:t>
      </w:r>
    </w:p>
    <w:p>
      <w:r>
        <w:t>I'm so proud of Dr. House for detoxing.  His Amber hallucination is evil!!</w:t>
      </w:r>
    </w:p>
    <w:p>
      <w:r>
        <w:t>@JonathanRKnight awe...Thank you Jon!</w:t>
      </w:r>
    </w:p>
    <w:p>
      <w:r>
        <w:t>@judielise @PopandIce Wish you both a very Happy and Fabulous Mother's Day!</w:t>
      </w:r>
    </w:p>
    <w:p>
      <w:r>
        <w:t>goodnight to all</w:t>
      </w:r>
    </w:p>
    <w:p>
      <w:r>
        <w:t>@MissXu - thank you - I take that as a compliment if I may -</w:t>
      </w:r>
    </w:p>
    <w:p>
      <w:r>
        <w:t>Hmm. Might try this out for tomorrow.  http://bit.ly/u5rAC</w:t>
      </w:r>
    </w:p>
    <w:p>
      <w:r>
        <w:t>@NikkiBenz There is a cool scene at the end that ties in with another Comic Book movie.</w:t>
      </w:r>
    </w:p>
    <w:p>
      <w:r>
        <w:t>i feel really blessed to have super awesome best friends</w:t>
      </w:r>
    </w:p>
    <w:p>
      <w:r>
        <w:t>@jtimberlake  Thank you and Happy Mothers Day to your Mother also SNL tonight</w:t>
      </w:r>
    </w:p>
    <w:p>
      <w:r>
        <w:t>Happy Mother's day to all the mom's out there in twitter-land!</w:t>
      </w:r>
    </w:p>
    <w:p>
      <w:r>
        <w:t>Is FINALLY having dinner... At Nishiki Sushi!</w:t>
      </w:r>
    </w:p>
    <w:p>
      <w:r>
        <w:t>@QueenofKong We should have a twitter reunion it would be awesome to meet you all lol, iwonder howd iget that to pull off</w:t>
      </w:r>
    </w:p>
    <w:p>
      <w:r>
        <w:t>had one of the greatest days ever! spent the whole day with besties &amp; celebrated installs with the friends i love oh so much  &lt;3</w:t>
      </w:r>
    </w:p>
    <w:p>
      <w:r>
        <w:t>just got to kansas city and excited for a fun weekend with my family, my sis, parker and josh</w:t>
      </w:r>
    </w:p>
    <w:p>
      <w:r>
        <w:t>@Sondra_ i guess we will wait &amp; see..</w:t>
      </w:r>
    </w:p>
    <w:p>
      <w:r>
        <w:t>@Mumbleguy We need men to give their input too so I'll fill u in on the time very soon</w:t>
      </w:r>
    </w:p>
    <w:p>
      <w:r>
        <w:t>is really really ready!</w:t>
      </w:r>
    </w:p>
    <w:p>
      <w:r>
        <w:t>happy mama's day ladies!  have a good day.</w:t>
      </w:r>
    </w:p>
    <w:p>
      <w:r>
        <w:t>to all mothers out there... or even soon to be mothers &gt;8D happy mother's day y'all</w:t>
      </w:r>
    </w:p>
    <w:p>
      <w:r>
        <w:t>@GeorgiaPrincez ok, smart ass.   You guys should add Marky Mark to the playlist, since Donnie produced a bunch of his stuff.</w:t>
      </w:r>
    </w:p>
    <w:p>
      <w:r>
        <w:t>@KelleeHR well sure hope they can do that...</w:t>
      </w:r>
    </w:p>
    <w:p>
      <w:r>
        <w:t>At envy! Loving it  best club ever.</w:t>
      </w:r>
    </w:p>
    <w:p>
      <w:r>
        <w:t>Good night all, 15 miles of trails with 7 peeks to climb in the morning, fun times ahead</w:t>
      </w:r>
    </w:p>
    <w:p>
      <w:r>
        <w:t>Tell your mom Happy mother's day ok be a good child and tell her !!!</w:t>
      </w:r>
    </w:p>
    <w:p>
      <w:r>
        <w:t>@JonathanRKnight thanks JK!!!  Love ya to death</w:t>
      </w:r>
    </w:p>
    <w:p>
      <w:r>
        <w:t>Night Night Everyone.    HAPPY MOTHERS DAY to all mothers</w:t>
      </w:r>
    </w:p>
    <w:p>
      <w:r>
        <w:t>Good night lovely people. Sleep well</w:t>
      </w:r>
    </w:p>
    <w:p>
      <w:r>
        <w:t>@citycynic lol, as a target employee they forbid me from that place, no i usually go in and buy like everything along with commenting</w:t>
      </w:r>
    </w:p>
    <w:p>
      <w:r>
        <w:t>@SirReigns   What are you designing?</w:t>
      </w:r>
    </w:p>
    <w:p>
      <w:r>
        <w:t>@TMZaol We should have a twitter reunion it would be awesome to meet you all lol, iwonder howd iget that to pull off</w:t>
      </w:r>
    </w:p>
    <w:p>
      <w:r>
        <w:t>off to bed, night every onee</w:t>
      </w:r>
    </w:p>
    <w:p>
      <w:r>
        <w:t>@Mandixy ahaha thats okay and thanks</w:t>
      </w:r>
    </w:p>
    <w:p>
      <w:r>
        <w:t>Relaxing with my daughter watching Friends</w:t>
      </w:r>
    </w:p>
    <w:p>
      <w:r>
        <w:t>Stunning weather today/this afternoon/now - couldn't ask for better!</w:t>
      </w:r>
    </w:p>
    <w:p>
      <w:r>
        <w:t>@VDog - I think @taxgirl did an amazing presentation about the whole "keeping review items" and tax thing at BlogHer '08  She's awesome!</w:t>
      </w:r>
    </w:p>
    <w:p>
      <w:r>
        <w:t>and guess what? the second time around... it's still fucking great</w:t>
      </w:r>
    </w:p>
    <w:p>
      <w:r>
        <w:t>@eileenfletcher thanks for your follow  just do you own thing + join in with what interests you</w:t>
      </w:r>
    </w:p>
    <w:p>
      <w:r>
        <w:t>I'm enjoying this Sunday very much. No parents. No revision. Just like any other Sunday</w:t>
      </w:r>
    </w:p>
    <w:p>
      <w:r>
        <w:t>http://twitpic.com/4wk1m - 8th grade formal 2009</w:t>
      </w:r>
    </w:p>
    <w:p>
      <w:r>
        <w:t>@sunmaker   Yeah it's just based on my e-mails.</w:t>
      </w:r>
    </w:p>
    <w:p>
      <w:r>
        <w:t>@GlobeInsurance We should have a twitter reunion it would be awesome to meet you all lol, iwonder howd iget that to pull off</w:t>
      </w:r>
    </w:p>
    <w:p>
      <w:r>
        <w:t>@DavidArchie although, there is drama, move forward, smile, and count your blessings everyday. Your actions speak volumes, sooo inspiring</w:t>
      </w:r>
    </w:p>
    <w:p>
      <w:r>
        <w:t>Hi-5 to ALL my friends and ummm thanks for the follow and enjoy the ride IF I make too many trips (I will) for u and u gotta go i get it</w:t>
      </w:r>
    </w:p>
    <w:p>
      <w:r>
        <w:t>@cariocastv Stylish soap; lots of sexy people; now we just need a version dubbed in english!  Keep up the good work... Bruno</w:t>
      </w:r>
    </w:p>
    <w:p>
      <w:r>
        <w:t>Happiness is like peeing your pants...nobody can see it but only you can feel it's warm sensation</w:t>
      </w:r>
    </w:p>
    <w:p>
      <w:r>
        <w:t>says 2 1/2 hours to go, uwian na. . .  [phplurk.com] http://plurk.com/p/sun82</w:t>
      </w:r>
    </w:p>
    <w:p>
      <w:r>
        <w:t>http://bit.ly/TGVR7  via @addthis thank you tiff</w:t>
      </w:r>
    </w:p>
    <w:p>
      <w:r>
        <w:t>@hnprashanth</w:t>
      </w:r>
    </w:p>
    <w:p>
      <w:r>
        <w:t>@iamjonathancook shes must be a truly amazing woman for having a phenomenal son..</w:t>
      </w:r>
    </w:p>
    <w:p>
      <w:r>
        <w:t>@JustCierra Yep, they sang your song!</w:t>
      </w:r>
    </w:p>
    <w:p>
      <w:r>
        <w:t>@angelakeen the next wk I C Drs too but maybe then? I would love it! I did go to Mac Grill.  John was not there! Thought of U!</w:t>
      </w:r>
    </w:p>
    <w:p>
      <w:r>
        <w:t>@3Magpies Thanks! and to you as well!</w:t>
      </w:r>
    </w:p>
    <w:p>
      <w:r>
        <w:t>Tyring to pack for my Aruba trip (soul beach music fest)</w:t>
      </w:r>
    </w:p>
    <w:p>
      <w:r>
        <w:t>@dailypep I'm sure I will cry at the most unopportunte (spelling?) moment!!</w:t>
      </w:r>
    </w:p>
    <w:p>
      <w:r>
        <w:t>@BeckyLopez Happy Mother's Day!</w:t>
      </w:r>
    </w:p>
    <w:p>
      <w:r>
        <w:t>@smithld I picked up some stuff I missed the 2nd time  And to think you missed all the in jokes too!</w:t>
      </w:r>
    </w:p>
    <w:p>
      <w:r>
        <w:t>Chatting with matt from mercy mercedes lol.</w:t>
      </w:r>
    </w:p>
    <w:p>
      <w:r>
        <w:t>RE: So, finally finished catching up with your blog - no mention of any wedding details...  Do tell, at some point.  http://disq.us/11w</w:t>
      </w:r>
    </w:p>
    <w:p>
      <w:r>
        <w:t>Wow, my phone was blowing up with tweets all day. Now that I'm home, it's a ghost town! Guess I'll do some chores in my apt. &amp; go to bed.</w:t>
      </w:r>
    </w:p>
    <w:p>
      <w:r>
        <w:t>@acryfromthesoul "Her's before mine" hon. It's one of few rules I do NOT break, under ANY circumstances.</w:t>
      </w:r>
    </w:p>
    <w:p>
      <w:r>
        <w:t>@Nemone1 going to imax @130am</w:t>
      </w:r>
    </w:p>
    <w:p>
      <w:r>
        <w:t>@YasmineGalenorn  I kinda want to smack that darn skeleton though.</w:t>
      </w:r>
    </w:p>
    <w:p>
      <w:r>
        <w:t>night twitter lovelies. happy yo momma day. i luff you mummy</w:t>
      </w:r>
    </w:p>
    <w:p>
      <w:r>
        <w:t>And I end up in privilege... Oh well, at least I met a cute engineer</w:t>
      </w:r>
    </w:p>
    <w:p>
      <w:r>
        <w:t>@dorothearose you are the sweetest.  love you cuz!</w:t>
      </w:r>
    </w:p>
    <w:p>
      <w:r>
        <w:t>Happy Mothers Day</w:t>
      </w:r>
    </w:p>
    <w:p>
      <w:r>
        <w:t>is surprising momma bear</w:t>
      </w:r>
    </w:p>
    <w:p>
      <w:r>
        <w:t>Its 1:47 here... hmm wat to do? not sleep for shure!</w:t>
      </w:r>
    </w:p>
    <w:p>
      <w:r>
        <w:t>Orange/Pineapple/Banana smoothie after a very long, very hard day = HEAVEN!</w:t>
      </w:r>
    </w:p>
    <w:p>
      <w:r>
        <w:t>Heading to the airport</w:t>
      </w:r>
    </w:p>
    <w:p>
      <w:r>
        <w:t>@sagetune lucky you! They are my favorite flowers ever and they only come around once a year. Wish twitter had a scratch and sniff option</w:t>
      </w:r>
    </w:p>
    <w:p>
      <w:r>
        <w:t>Wishing all the Mama's out there a very Organic Happy Mother's Day</w:t>
      </w:r>
    </w:p>
    <w:p>
      <w:r>
        <w:t>ontd is our god</w:t>
      </w:r>
    </w:p>
    <w:p>
      <w:r>
        <w:t>@oeyz Howdy do!  I'm just living my life and loving it.  How's you?</w:t>
      </w:r>
    </w:p>
    <w:p>
      <w:r>
        <w:t>@nathanschultze haha. that's awesome. good job</w:t>
      </w:r>
    </w:p>
    <w:p>
      <w:r>
        <w:t>@prepchik07 p.s.: UV rays are just as strong with clouds as with regular sun, sometimes stronger. just FYI.</w:t>
      </w:r>
    </w:p>
    <w:p>
      <w:r>
        <w:t>Logging it out. Thank you Kiana...you're something else ma! masha'Allah.</w:t>
      </w:r>
    </w:p>
    <w:p>
      <w:r>
        <w:t>boooo on life decisions....bottle of wine be my lucky eight ball tonight</w:t>
      </w:r>
    </w:p>
    <w:p>
      <w:r>
        <w:t>@icammodel thank you</w:t>
      </w:r>
    </w:p>
    <w:p>
      <w:r>
        <w:t>spirit week! Tuesday have to be in make up by eight so I can die later. School wednesday and thursday then, finally sleep in on Friday!!</w:t>
      </w:r>
    </w:p>
    <w:p>
      <w:r>
        <w:t>@shaevvv</w:t>
      </w:r>
    </w:p>
    <w:p>
      <w:r>
        <w:t>@KOLsweetie hell yeah! Belgian beer is the bomb!!  :p</w:t>
      </w:r>
    </w:p>
    <w:p>
      <w:r>
        <w:t>@cindyasuen - JT on SNL tonight.</w:t>
      </w:r>
    </w:p>
    <w:p>
      <w:r>
        <w:t>So nice to go into the bathroom and not hear the sound of gently running water</w:t>
      </w:r>
    </w:p>
    <w:p>
      <w:r>
        <w:t>@Captain_Janeway OOC: Goodnight</w:t>
      </w:r>
    </w:p>
    <w:p>
      <w:r>
        <w:t>THIS IS ORIGINAL FROM YOURS TRULY...  "If you want to become wealthy, learn the things most ppl say they don't have time for" -ME</w:t>
      </w:r>
    </w:p>
    <w:p>
      <w:r>
        <w:t>@prayingmother I like tweet deck and I'll try the other one u recomended Thanks</w:t>
      </w:r>
    </w:p>
    <w:p>
      <w:r>
        <w:t>@n_k_mamma TY! Happy Mothers Day to you too! Love ya...Cel</w:t>
      </w:r>
    </w:p>
    <w:p>
      <w:r>
        <w:t>my blog is now updated</w:t>
      </w:r>
    </w:p>
    <w:p>
      <w:r>
        <w:t>@iamjonathancook awe</w:t>
      </w:r>
    </w:p>
    <w:p>
      <w:r>
        <w:t>@aaronmarshmusic or a punch the shape of the card on a card on a card on a card. and then ask people what it is. for free cards.</w:t>
      </w:r>
    </w:p>
    <w:p>
      <w:r>
        <w:t>At t.g.i fridays  With some of my favorite people ever.. We made a reservation for 20 and we have like 50 people here. Hahah</w:t>
      </w:r>
    </w:p>
    <w:p>
      <w:r>
        <w:t>@epicwinmaster Thats great</w:t>
      </w:r>
    </w:p>
    <w:p>
      <w:r>
        <w:t>@scottrmcgrew honey is great for your health!</w:t>
      </w:r>
    </w:p>
    <w:p>
      <w:r>
        <w:t>@serenechai that's cool! i think del's going to korea same time as you! have fun!</w:t>
      </w:r>
    </w:p>
    <w:p>
      <w:r>
        <w:t>@pameladetlor netflicks! watching milk... better go wife is jealous of my twitter habit</w:t>
      </w:r>
    </w:p>
    <w:p>
      <w:r>
        <w:t>Nothing exciting from me tonight....got some new toys to play with though  Happy Mother's Day Ladies</w:t>
      </w:r>
    </w:p>
    <w:p>
      <w:r>
        <w:t>@diana_truong ahhh~~ is hb done or.. cause we are still hoping for an encore of SNSD  lol!!!</w:t>
      </w:r>
    </w:p>
    <w:p>
      <w:r>
        <w:t>@appstoremod Mind telling me which book  cuz i was at barnes and nobles today and found 2 books that looked promising</w:t>
      </w:r>
    </w:p>
    <w:p>
      <w:r>
        <w:t>happy mother's day mummy  i love you. xo</w:t>
      </w:r>
    </w:p>
    <w:p>
      <w:r>
        <w:t>Mother's Day has been good for me</w:t>
      </w:r>
    </w:p>
    <w:p>
      <w:r>
        <w:t>is getting ready for bed. Happy Mother's Day to all the mothers out there!</w:t>
      </w:r>
    </w:p>
    <w:p>
      <w:r>
        <w:t>today something amazing happened...I fell in love with coupons!</w:t>
      </w:r>
    </w:p>
    <w:p>
      <w:r>
        <w:t>Wishing all Mothers Happy Mother's Day</w:t>
      </w:r>
    </w:p>
    <w:p>
      <w:r>
        <w:t>@web20empire @copywriting Welcome to my network buddies</w:t>
      </w:r>
    </w:p>
    <w:p>
      <w:r>
        <w:t>I just received a mothers day card from my lovely daughter wishing my a happy mothers day  http://tr.im/kWK9</w:t>
      </w:r>
    </w:p>
    <w:p>
      <w:r>
        <w:t>@MrsPinkyIvory Hey Pinky I ordered some stuff from that site you gave me. I got it yesterday in the mail so pretty  thanks</w:t>
      </w:r>
    </w:p>
    <w:p>
      <w:r>
        <w:t>I LOVE CHICAGO.   Tonight was AMAZING!!</w:t>
      </w:r>
    </w:p>
    <w:p>
      <w:r>
        <w:t>Yay, St. Mary's here I come</w:t>
      </w:r>
    </w:p>
    <w:p>
      <w:r>
        <w:t>I'm so excited for Mothers Day!  This has been a big year for me &amp; Olivia, and she's finally old enough to be excited &amp; understand!</w:t>
      </w:r>
    </w:p>
    <w:p>
      <w:r>
        <w:t>Hmm..You can't judge a book by looking at its cover</w:t>
      </w:r>
    </w:p>
    <w:p>
      <w:r>
        <w:t>i love all da sexy ladiez ya beautiful unique and sexy, and smart. dont let a nigga call u a bitch cuz ladies ya worth then dat i mean it</w:t>
      </w:r>
    </w:p>
    <w:p>
      <w:r>
        <w:t>Ha Damn im ready.  but Fuck that Bitch, i cant believe she had the balls to call me. Haha Wtf!</w:t>
      </w:r>
    </w:p>
    <w:p>
      <w:r>
        <w:t>Happy Mother's Day to all mothers out there!  I am not one myself, but I have been called something along those lines</w:t>
      </w:r>
    </w:p>
    <w:p>
      <w:r>
        <w:t>@madz_xx not as yet... i would just like to know if its okay for your mum before ask my mumm  hopefuly there gonna tell us soon!!!</w:t>
      </w:r>
    </w:p>
    <w:p>
      <w:r>
        <w:t>Yay for birthdays  sadly my voice is almost gone :/ but it was a pretty good night!</w:t>
      </w:r>
    </w:p>
    <w:p>
      <w:r>
        <w:t>"To boldly go where no one has gone before..."</w:t>
      </w:r>
    </w:p>
    <w:p>
      <w:r>
        <w:t>Happy Mothers Day to all of the moms out there</w:t>
      </w:r>
    </w:p>
    <w:p>
      <w:r>
        <w:t>@CynthiaY29 Nice info, I forwarded this to a needy friend of mine</w:t>
      </w:r>
    </w:p>
    <w:p>
      <w:r>
        <w:t>catching up on House  season finale monday!</w:t>
      </w:r>
    </w:p>
    <w:p>
      <w:r>
        <w:t>Omg. Its 1:47 am and Kim Possible is on Disney Channel right now. I am glued to the screen</w:t>
      </w:r>
    </w:p>
    <w:p>
      <w:r>
        <w:t>OH MY GOD STAR TREK WAS AWESOME AND I CANNOT WAIT TO SEE IT AGAIN AND AGAIN AND AGAIN. OH MY GOD. CHRIS PINE IS SMOKIN'!</w:t>
      </w:r>
    </w:p>
    <w:p>
      <w:r>
        <w:t>Going home</w:t>
      </w:r>
    </w:p>
    <w:p>
      <w:r>
        <w:t>@_callmeCourt always welcome hun</w:t>
      </w:r>
    </w:p>
    <w:p>
      <w:r>
        <w:t>ms wee's wedding!!!!</w:t>
      </w:r>
    </w:p>
    <w:p>
      <w:r>
        <w:t>Such a fun night. I needed the break. PS- I love you man is effing hilarious! Good night twitter world. Sweet dreams</w:t>
      </w:r>
    </w:p>
    <w:p>
      <w:r>
        <w:t>@irenedepp that includes YOU.</w:t>
      </w:r>
    </w:p>
    <w:p>
      <w:r>
        <w:t>@WCharlie I'll register the first thing I wake up tomorrow.  Looking forward to be back with the forum too!</w:t>
      </w:r>
    </w:p>
    <w:p>
      <w:r>
        <w:t>@nomaez hey man, thanks for twitting for twitter tshirt , appreciated</w:t>
      </w:r>
    </w:p>
    <w:p>
      <w:r>
        <w:t>is spending time with her mommy later today!</w:t>
      </w:r>
    </w:p>
    <w:p>
      <w:r>
        <w:t>@ashleythegreat I love you too baby  see i'm cool now!!!</w:t>
      </w:r>
    </w:p>
    <w:p>
      <w:r>
        <w:t>@ moonlightflight - try dloading twitterfox</w:t>
      </w:r>
    </w:p>
    <w:p>
      <w:r>
        <w:t>@vickycornell HAPPY MOTHERS DAY VICKY!!!! AND TO ALL THE OTHER MOTHERS WHO READ THIS!!!</w:t>
      </w:r>
    </w:p>
    <w:p>
      <w:r>
        <w:t>@Dezz_MCR  yeahh me tOo haha the mine is Mariel  i luv it! and the urs tOo =D  whats ur fav MCR song??</w:t>
      </w:r>
    </w:p>
    <w:p>
      <w:r>
        <w:t>http://twitpic.com/4wk9i - I should really try a different pose some time.</w:t>
      </w:r>
    </w:p>
    <w:p>
      <w:r>
        <w:t>@istribawel haha iya  starting to tweet again krn mitzy baru ber-tweeter jg Nit.</w:t>
      </w:r>
    </w:p>
    <w:p>
      <w:r>
        <w:t>@Tally_whacker skypeeeeee</w:t>
      </w:r>
    </w:p>
    <w:p>
      <w:r>
        <w:t>@laurentiaa then ill post it</w:t>
      </w:r>
    </w:p>
    <w:p>
      <w:r>
        <w:t>Making my momma a happy mother day card &lt;3 I love my mommy</w:t>
      </w:r>
    </w:p>
    <w:p>
      <w:r>
        <w:t>is about to make a nice cup of tea and pop some benadryl...long day...stay positive twitterbugs...goodnight!</w:t>
      </w:r>
    </w:p>
    <w:p>
      <w:r>
        <w:t>Filming at a carnival for my music video... It reminds me of the Cherry Festival that I used to go to back home... Ahhh memories...</w:t>
      </w:r>
    </w:p>
    <w:p>
      <w:r>
        <w:t>It feels like its nine and not one. Guess what? I love making money</w:t>
      </w:r>
    </w:p>
    <w:p>
      <w:r>
        <w:t>jason! bend over so i can hit it from the back</w:t>
      </w:r>
    </w:p>
    <w:p>
      <w:r>
        <w:t>i found a ride...YES!!! liquor here i come</w:t>
      </w:r>
    </w:p>
    <w:p>
      <w:r>
        <w:t>@HJSWritergal or you could really do someone damage by cutting in front of them in the star trek line.</w:t>
      </w:r>
    </w:p>
    <w:p>
      <w:r>
        <w:t>.... you are my sunshine, my only sunshine....</w:t>
      </w:r>
    </w:p>
    <w:p>
      <w:r>
        <w:t>@babygirlparis dont get trampled on again</w:t>
      </w:r>
    </w:p>
    <w:p>
      <w:r>
        <w:t>@louisabouwer yummy thanks  strangely quiet too. Kids are downstairs harassing Lance</w:t>
      </w:r>
    </w:p>
    <w:p>
      <w:r>
        <w:t>Is tired! And is gonna go to bed now!</w:t>
      </w:r>
    </w:p>
    <w:p>
      <w:r>
        <w:t>don't forget to call (your) Mom tomorrow</w:t>
      </w:r>
    </w:p>
    <w:p>
      <w:r>
        <w:t>Sportsmens Warehouse finally got field points in, i can now use all my arrows.</w:t>
      </w:r>
    </w:p>
    <w:p>
      <w:r>
        <w:t>@terrytokyo i wish we could have seen you girls today. well besides from across the crowd haah. hope you had fun</w:t>
      </w:r>
    </w:p>
    <w:p>
      <w:r>
        <w:t>Bailey's here.</w:t>
      </w:r>
    </w:p>
    <w:p>
      <w:r>
        <w:t>Ugh! I have to sleep! Tomorrow I will sttart my photobook for my Jonas' concert!  Its just in 1 week, 4 days and 16 hours (:</w:t>
      </w:r>
    </w:p>
    <w:p>
      <w:r>
        <w:t>going to southland</w:t>
      </w:r>
    </w:p>
    <w:p>
      <w:r>
        <w:t>I do believe it's bed time. Knighty knight.</w:t>
      </w:r>
    </w:p>
    <w:p>
      <w:r>
        <w:t>loves her mum very much! Happy Mothers Day to all the wonderful mothers out there</w:t>
      </w:r>
    </w:p>
    <w:p>
      <w:r>
        <w:t>@jbrigante haha. I'm on drink #2. Cheat day for me</w:t>
      </w:r>
    </w:p>
    <w:p>
      <w:r>
        <w:t>@riceballs Belated kay Tita.  Wow! 2 prizes in a day! Congrats!</w:t>
      </w:r>
    </w:p>
    <w:p>
      <w:r>
        <w:t>Going to fold laundry and then hit the sack. I have boring saturday evenings</w:t>
      </w:r>
    </w:p>
    <w:p>
      <w:r>
        <w:t>I'm cooking meatballs for lunch  yaaayyy ...</w:t>
      </w:r>
    </w:p>
    <w:p>
      <w:r>
        <w:t>"jaunty jackalope" `s too boring a name; "intrepid ibex" is still my favorite among them all ...</w:t>
      </w:r>
    </w:p>
    <w:p>
      <w:r>
        <w:t>JB on the front of factor x!!!!! wooh contest timeee</w:t>
      </w:r>
    </w:p>
    <w:p>
      <w:r>
        <w:t>@plasticpiranha He was my reason for even going too haha.  Shaun of the Dead was too epic haha</w:t>
      </w:r>
    </w:p>
    <w:p>
      <w:r>
        <w:t>@wheatskeleton Uhhh. Bring it over when you can.  Matthew and Keren have never seen it.</w:t>
      </w:r>
    </w:p>
    <w:p>
      <w:r>
        <w:t>@seanownsthewrld: i always am</w:t>
      </w:r>
    </w:p>
    <w:p>
      <w:r>
        <w:t>@james_a_michael i plan on it! Goodnight</w:t>
      </w:r>
    </w:p>
    <w:p>
      <w:r>
        <w:t>@SlainwithSatan glad he's leavin' got ALL my expensv shit outta his way...did i mention glad he's leavin'? *bust empty beer bttl on head</w:t>
      </w:r>
    </w:p>
    <w:p>
      <w:r>
        <w:t>@LemurToes It's pretty good, actually! A few lame episodes, but otherwise good. Give it a try!</w:t>
      </w:r>
    </w:p>
    <w:p>
      <w:r>
        <w:t>BEP KILLED IT! Oh and leighton meester waved at us!</w:t>
      </w:r>
    </w:p>
    <w:p>
      <w:r>
        <w:t>@mellieweena Woah... Haha... Thank you!</w:t>
      </w:r>
    </w:p>
    <w:p>
      <w:r>
        <w:t>@enobytes  drank a 2003 I guess that doesnt count?</w:t>
      </w:r>
    </w:p>
    <w:p>
      <w:r>
        <w:t>@DanWarp http://twitpic.com/4w9w6 - lol you sure love that sushi. you've tweeted many pictures of it.</w:t>
      </w:r>
    </w:p>
    <w:p>
      <w:r>
        <w:t>On page 214 of 320 of Betrayed by P.C. Cast. really starting to enjoy this series</w:t>
      </w:r>
    </w:p>
    <w:p>
      <w:r>
        <w:t>Is finally back from the dinner party, had fun, Alice had no wine. I proposed...we're getting married next week on May 15th 2009</w:t>
      </w:r>
    </w:p>
    <w:p>
      <w:r>
        <w:t>all mom's in the world congratulations</w:t>
      </w:r>
    </w:p>
    <w:p>
      <w:r>
        <w:t>@N0S4A2 wowie wooie someone updated their twitter without me having to remind you. I'm not even mad,I'm impressed.  how was the lasagna ?</w:t>
      </w:r>
    </w:p>
    <w:p>
      <w:r>
        <w:t>@ChEmIcALbUlLeTs thats sweet</w:t>
      </w:r>
    </w:p>
    <w:p>
      <w:r>
        <w:t>@jimrcummings too kind Jim too kind brother</w:t>
      </w:r>
    </w:p>
    <w:p>
      <w:r>
        <w:t>@bloodhoundgang aww that's awesome! he's a good guy</w:t>
      </w:r>
    </w:p>
    <w:p>
      <w:r>
        <w:t>HAppy Mother's Day to my Mom...that lady is the coolest  I love u ma!</w:t>
      </w:r>
    </w:p>
    <w:p>
      <w:r>
        <w:t>@Bparker_Seattle I totally 4 got about Golden Girls that is a gr8 Show</w:t>
      </w:r>
    </w:p>
    <w:p>
      <w:r>
        <w:t>@Adam_Lambert Fans from outside the US wish they could vote for Adam too!</w:t>
      </w:r>
    </w:p>
    <w:p>
      <w:r>
        <w:t>Tabu. How ive missed you</w:t>
      </w:r>
    </w:p>
    <w:p>
      <w:r>
        <w:t>@CesYeuxBleu is making everything fabulous tonight</w:t>
      </w:r>
    </w:p>
    <w:p>
      <w:r>
        <w:t>rap battling at second sat, now at the moviesss  haha "i swim in a lake of sex"- Matthew M. ( Ghosts of Girlfriends Past)</w:t>
      </w:r>
    </w:p>
    <w:p>
      <w:r>
        <w:t>working on the climb season 2 episode 5!!</w:t>
      </w:r>
    </w:p>
    <w:p>
      <w:r>
        <w:t>Happy mothers day  just tried on what I'm gonna wear for breakfast and I curled my hair it took forever http://yfrog.com/0gmunj</w:t>
      </w:r>
    </w:p>
    <w:p>
      <w:r>
        <w:t>@justinbrighten happy birthday justin! have a lof of fun!!! God bless</w:t>
      </w:r>
    </w:p>
    <w:p>
      <w:r>
        <w:t>Heading home  i love my boys</w:t>
      </w:r>
    </w:p>
    <w:p>
      <w:r>
        <w:t>happy mothers day to all   im off to spend the day with my family</w:t>
      </w:r>
    </w:p>
    <w:p>
      <w:r>
        <w:t>If someone in the family died you would of heard about it. Duhhhhhh. . .</w:t>
      </w:r>
    </w:p>
    <w:p>
      <w:r>
        <w:t>@nnayaj_11 thanks. enjoy the movie! i hope all is well with you te.</w:t>
      </w:r>
    </w:p>
    <w:p>
      <w:r>
        <w:t>@HEYdustin yesss sweet. see. tough love. for real, we love you</w:t>
      </w:r>
    </w:p>
    <w:p>
      <w:r>
        <w:t>Going to woodland hills  gna swim and drink. Makin the best of a good day. Yee</w:t>
      </w:r>
    </w:p>
    <w:p>
      <w:r>
        <w:t>@Stacina I have no doubt, darlin'!  Just wish you could find a boy worthy is all!  You're good people!</w:t>
      </w:r>
    </w:p>
    <w:p>
      <w:r>
        <w:t>is back from a weekend get away</w:t>
      </w:r>
    </w:p>
    <w:p>
      <w:r>
        <w:t>@mrgarbutt TWEET 42</w:t>
      </w:r>
    </w:p>
    <w:p>
      <w:r>
        <w:t>@kara_sutra what is your next youtube video gonna be about? I love your videos!</w:t>
      </w:r>
    </w:p>
    <w:p>
      <w:r>
        <w:t>@DMBwine yes - I'm having my usual battle with my bed. Bed is winning, so far  How are you chick?</w:t>
      </w:r>
    </w:p>
    <w:p>
      <w:r>
        <w:t>@Whitney0925 You be a good girl Whitney</w:t>
      </w:r>
    </w:p>
    <w:p>
      <w:r>
        <w:t>Spending the Night at lightner's crib.</w:t>
      </w:r>
    </w:p>
    <w:p>
      <w:r>
        <w:t>@juliepilat great show</w:t>
      </w:r>
    </w:p>
    <w:p>
      <w:r>
        <w:t>everything is good except that neck shot and Steve's back of the head shot!</w:t>
      </w:r>
    </w:p>
    <w:p>
      <w:r>
        <w:t>Gotta get creative with these mothers day gifts. I'm gonna win them over with my love!!</w:t>
      </w:r>
    </w:p>
    <w:p>
      <w:r>
        <w:t>@ngffrussell Awesome.  I'm down in Ocean Beach (if you know where that is.) By the way. "YourBiggestFan" I'm a re-al big fan of you-rs.</w:t>
      </w:r>
    </w:p>
    <w:p>
      <w:r>
        <w:t>@thomasfiss hahaha now ur gonna tweet.... I awoke to 67 the other night haha Man the concerts here suck. Cali's da place 2 be</w:t>
      </w:r>
    </w:p>
    <w:p>
      <w:r>
        <w:t>@dreamer0407 ohh and Coffee Break is my fave too! they rock!! LOL</w:t>
      </w:r>
    </w:p>
    <w:p>
      <w:r>
        <w:t>@michaelsheen ekkk..thats ruff..hope you have a safe flight and good meeting</w:t>
      </w:r>
    </w:p>
    <w:p>
      <w:r>
        <w:t>Sounds like there's a party up the street.  I guess they forgot to invite me</w:t>
      </w:r>
    </w:p>
    <w:p>
      <w:r>
        <w:t>@itsQ LMAO... Smh!  that one threw me off.</w:t>
      </w:r>
    </w:p>
    <w:p>
      <w:r>
        <w:t>@AspaPhoto I'm glad then</w:t>
      </w:r>
    </w:p>
    <w:p>
      <w:r>
        <w:t>EVERYONE KEEP CHECKING DEMISTYLESOURCE.COM....NEW UPDATE COMING SOON!</w:t>
      </w:r>
    </w:p>
    <w:p>
      <w:r>
        <w:t>@comanike i'm here</w:t>
      </w:r>
    </w:p>
    <w:p>
      <w:r>
        <w:t>taking mum to lunch for mothers day</w:t>
      </w:r>
    </w:p>
    <w:p>
      <w:r>
        <w:t>@jiayu95 Adam Lambert rocks!  He must win American Idol!</w:t>
      </w:r>
    </w:p>
    <w:p>
      <w:r>
        <w:t>Just got home from work and tired</w:t>
      </w:r>
    </w:p>
    <w:p>
      <w:r>
        <w:t>Anybody else think that #win7 is pretty much Vista SP2?</w:t>
      </w:r>
    </w:p>
    <w:p>
      <w:r>
        <w:t>everything is good except that neck shot and Steve's back of the head shots!</w:t>
      </w:r>
    </w:p>
    <w:p>
      <w:r>
        <w:t>Now I'm at a doppppe rock show in the LES .. Moshie moshhhh pit  http://twitpic.com/4wkhi</w:t>
      </w:r>
    </w:p>
    <w:p>
      <w:r>
        <w:t>To all mothers out there in Twitterland: Happy Mother's Day. I hope your day is a great one.  ~Tara Mae</w:t>
      </w:r>
    </w:p>
    <w:p>
      <w:r>
        <w:t>and thanks, @rawrvee , fr. yr congratulatory gweetin'</w:t>
      </w:r>
    </w:p>
    <w:p>
      <w:r>
        <w:t>@wordybirdee You're welcome --(that bashful kick's pretty cute too)</w:t>
      </w:r>
    </w:p>
    <w:p>
      <w:r>
        <w:t>@Therealseeon Birthday Sex is a great song, man.  Something different about it!  That's what ppl want!</w:t>
      </w:r>
    </w:p>
    <w:p>
      <w:r>
        <w:t>what a lazy sunday... I love lazy days...</w:t>
      </w:r>
    </w:p>
    <w:p>
      <w:r>
        <w:t>@mattmercy yay! we will have to get together soon and do something</w:t>
      </w:r>
    </w:p>
    <w:p>
      <w:r>
        <w:t>@brypie thanks x x it went really well. I'm tired now though  hope you spoiled your mum-in-law</w:t>
      </w:r>
    </w:p>
    <w:p>
      <w:r>
        <w:t>@mismile you're so cute.</w:t>
      </w:r>
    </w:p>
    <w:p>
      <w:r>
        <w:t>finally gave twitter a try, will find out why is it sooo popular ... hope i wont be too hooked</w:t>
      </w:r>
    </w:p>
    <w:p>
      <w:r>
        <w:t>@officialTila who you snugglin with Tila???</w:t>
      </w:r>
    </w:p>
    <w:p>
      <w:r>
        <w:t>@madlyv this is funny, we just discussed Bela Lugosi  over dinner, his apearance in Plan B from outer space "best" movie ever</w:t>
      </w:r>
    </w:p>
    <w:p>
      <w:r>
        <w:t>@brianiwama amen to that brotha!</w:t>
      </w:r>
    </w:p>
    <w:p>
      <w:r>
        <w:t>Am good thanks, what's Miami saying? How come u wrote to me?</w:t>
      </w:r>
    </w:p>
    <w:p>
      <w:r>
        <w:t>@KatDart im talking to myself  didn't know you could do that!</w:t>
      </w:r>
    </w:p>
    <w:p>
      <w:r>
        <w:t>@MissHeatherG we are tooo fly boo</w:t>
      </w:r>
    </w:p>
    <w:p>
      <w:r>
        <w:t>My computer is back in business</w:t>
      </w:r>
    </w:p>
    <w:p>
      <w:r>
        <w:t>@muumuse Thanks, Brad!  Looking forward to chatting with you too.. btw, like your new pix!</w:t>
      </w:r>
    </w:p>
    <w:p>
      <w:r>
        <w:t>@ChaseSanders  if she sees that she will cry! lol</w:t>
      </w:r>
    </w:p>
    <w:p>
      <w:r>
        <w:t>Every day is Mother's Day.... Don't wait for 1 of 365 days to come around to show your mom how much you appreciate and love her.</w:t>
      </w:r>
    </w:p>
    <w:p>
      <w:r>
        <w:t>@Chioma_ [answer 10] how i dress? its easy, my outfit is $20...yes my outfit  $10 shoes, $5 pants, $2 accessories &amp; $3 left 2 eat</w:t>
      </w:r>
    </w:p>
    <w:p>
      <w:r>
        <w:t>@fiascowines let me guess. You devoured your duck with Fiasco Pinot!</w:t>
      </w:r>
    </w:p>
    <w:p>
      <w:r>
        <w:t>At KhSA new years festival. Love the traditional dances and outfits</w:t>
      </w:r>
    </w:p>
    <w:p>
      <w:r>
        <w:t>HAHA THIS CONVERSATION WAS FUN BUT NOW IM TIRED! GNITE!!!!!!!</w:t>
      </w:r>
    </w:p>
    <w:p>
      <w:r>
        <w:t>great photoshoot today with Chris Ryan of Rolling Stone, Keegan Smith &amp; the Fam may be opening for DAVE MATTHEW's BAND THIS SUMMER!  EEK!</w:t>
      </w:r>
    </w:p>
    <w:p>
      <w:r>
        <w:t>@FrankIero Thats amazing quote indeed.Btw Have a nice weekend  !</w:t>
      </w:r>
    </w:p>
    <w:p>
      <w:r>
        <w:t>@LMStellaPR yes, yes .... nap or read gossipy mag if you have one handy</w:t>
      </w:r>
    </w:p>
    <w:p>
      <w:r>
        <w:t>@mic_dee yeah, i bought some when I was making those crispy waffles</w:t>
      </w:r>
    </w:p>
    <w:p>
      <w:r>
        <w:t>eating chicken kebabs with muffi and chups  watching " meet the spartas"</w:t>
      </w:r>
    </w:p>
    <w:p>
      <w:r>
        <w:t>@AREYNOSO1 @MALICAMUSIC @MOMTOAM HAPPY MOTHERS DAY!! LOVE YOU GUYS...</w:t>
      </w:r>
    </w:p>
    <w:p>
      <w:r>
        <w:t>@SassyPQ soo like when this shows up on your wall....go to the right side of the post and a reply will show up  TwEeT</w:t>
      </w:r>
    </w:p>
    <w:p>
      <w:r>
        <w:t>Wishes @kirstiealley a Happy Mother's Day!</w:t>
      </w:r>
    </w:p>
    <w:p>
      <w:r>
        <w:t>forgot my macbook's recharger, that means nothing but Pratchett for me today</w:t>
      </w:r>
    </w:p>
    <w:p>
      <w:r>
        <w:t>Watching aliens with my boobie at craig rise house 11 early bedtime for the grown ups</w:t>
      </w:r>
    </w:p>
    <w:p>
      <w:r>
        <w:t>@chriscornell Thank you!  The best to you and yours tomorrow... I hope you all have a lovely day together!!</w:t>
      </w:r>
    </w:p>
    <w:p>
      <w:r>
        <w:t>Oh, and before that last tweet i spent about half an hour on brushing my teeth with my new electric toothbrush! I feel great</w:t>
      </w:r>
    </w:p>
    <w:p>
      <w:r>
        <w:t>@Jessica___xx lol. shall be fun</w:t>
      </w:r>
    </w:p>
    <w:p>
      <w:r>
        <w:t>texting</w:t>
      </w:r>
    </w:p>
    <w:p>
      <w:r>
        <w:t>@MoocherGirl i think it was more the tigers crumbling. so not surprising at all, really ... lol ...</w:t>
      </w:r>
    </w:p>
    <w:p>
      <w:r>
        <w:t>http://bit.ly/wZK3o  &lt;--- Paranoid. I actually like it better performed live rather than the studio version.</w:t>
      </w:r>
    </w:p>
    <w:p>
      <w:r>
        <w:t>Love love love. One a day does a woman's body good  http://twitpic.com/4wkpe</w:t>
      </w:r>
    </w:p>
    <w:p>
      <w:r>
        <w:t>@lennytoups not for long goin for some sprints now</w:t>
      </w:r>
    </w:p>
    <w:p>
      <w:r>
        <w:t>@DawnRichard Awww, that's nice.  You both make a really beautiful couple, you balance each other.</w:t>
      </w:r>
    </w:p>
    <w:p>
      <w:r>
        <w:t>mmm - home-made pizza (that I helped to make), a home-made cheesecake (to eat soon) &amp; family... a nice day for mother &amp; nanna</w:t>
      </w:r>
    </w:p>
    <w:p>
      <w:r>
        <w:t>Lovely night, guys. Full moon  thinking about going out onto my roof lol</w:t>
      </w:r>
    </w:p>
    <w:p>
      <w:r>
        <w:t>Enjoying my weekend with my kids!</w:t>
      </w:r>
    </w:p>
    <w:p>
      <w:r>
        <w:t>http://twitpic.com/4wkpl - Widescreen laptop + rotation + comics = Awesome.</w:t>
      </w:r>
    </w:p>
    <w:p>
      <w:r>
        <w:t>@PrincessArchie Remember to put your phone on silent! lol  Night loveees</w:t>
      </w:r>
    </w:p>
    <w:p>
      <w:r>
        <w:t>I'm loving Please Don't Leave Me by Pink!</w:t>
      </w:r>
    </w:p>
    <w:p>
      <w:r>
        <w:t>Missed Justin on SNL! AGHHH! Just when I started to love him again, yes it's one of those weeks.</w:t>
      </w:r>
    </w:p>
    <w:p>
      <w:r>
        <w:t>hello! @maggieyan3 ! following on recommendatiion of @casparterhorst !</w:t>
      </w:r>
    </w:p>
    <w:p>
      <w:r>
        <w:t>new phone + zero contacts = poo. send me a message with your name so i can save your numbers thanks</w:t>
      </w:r>
    </w:p>
    <w:p>
      <w:r>
        <w:t>@GeorgiaPrincez He'd probably spontaneously combust.</w:t>
      </w:r>
    </w:p>
    <w:p>
      <w:r>
        <w:t>coming home tomorrow with a car full of treasures</w:t>
      </w:r>
    </w:p>
    <w:p>
      <w:r>
        <w:t>@Ms_Mary_Typhoid Are you coming to the wedding?  I want all of his friends to be there?    @TheDeadpool Right, sugar?</w:t>
      </w:r>
    </w:p>
    <w:p>
      <w:r>
        <w:t>@sonic18018 tweettttt.</w:t>
      </w:r>
    </w:p>
    <w:p>
      <w:r>
        <w:t>I just got a call from my chimp buddies, want to join the party. Loads to prepare now. Wow this is great. Cup of tea first i think. Erm</w:t>
      </w:r>
    </w:p>
    <w:p>
      <w:r>
        <w:t>@MoCo love that lamp!  We're in Sydney, Australia</w:t>
      </w:r>
    </w:p>
    <w:p>
      <w:r>
        <w:t>I have the worst stuffy nose EVER. Lauren's spending the night, and I took too much Sudafed!</w:t>
      </w:r>
    </w:p>
    <w:p>
      <w:r>
        <w:t>In other news: i like this band, "Lydia", and its easy-going melancholy-yet-cheery songs. It's good listening</w:t>
      </w:r>
    </w:p>
    <w:p>
      <w:r>
        <w:t>Psalm 82:6 I have said, You are gods; and all of you are children of the most High. Happy Mothers Day Momma</w:t>
      </w:r>
    </w:p>
    <w:p>
      <w:r>
        <w:t>@LD2k @kampashai sitting next to magicmoment</w:t>
      </w:r>
    </w:p>
    <w:p>
      <w:r>
        <w:t>@amygrant Chocolate with peanut butter. One of my favorite combonations</w:t>
      </w:r>
    </w:p>
    <w:p>
      <w:r>
        <w:t>@vrowhani nope - just playing with one  i think i'm going to wait for the next iphone</w:t>
      </w:r>
    </w:p>
    <w:p>
      <w:r>
        <w:t>when the sun goes down!!!   ? http://blip.fm/~5yyud</w:t>
      </w:r>
    </w:p>
    <w:p>
      <w:r>
        <w:t>Chilling with Colton who just redesigned the Cocktail Hacker card backs for me.</w:t>
      </w:r>
    </w:p>
    <w:p>
      <w:r>
        <w:t>@KristinaxB your right. im so jealous i wish i had gangsterrrr pants like your grandma</w:t>
      </w:r>
    </w:p>
    <w:p>
      <w:r>
        <w:t>@w3edge congrats hey</w:t>
      </w:r>
    </w:p>
    <w:p>
      <w:r>
        <w:t>@gf3 Thanks G! My actual birthday is on Tuesday and I will be 24.</w:t>
      </w:r>
    </w:p>
    <w:p>
      <w:r>
        <w:t>Love the family feud episode with the kardashians tonight</w:t>
      </w:r>
    </w:p>
    <w:p>
      <w:r>
        <w:t>Time to sign off for the night! Everyone have a great one! To all the mother's out there "Happy Mother's Day"</w:t>
      </w:r>
    </w:p>
    <w:p>
      <w:r>
        <w:t>Just got $200 of my Macbook</w:t>
      </w:r>
    </w:p>
    <w:p>
      <w:r>
        <w:t>happy mother's day</w:t>
      </w:r>
    </w:p>
    <w:p>
      <w:r>
        <w:t>@KrissyKris725 well wassup than dont be scurred now! lol you'd probably like it if it came to biting!</w:t>
      </w:r>
    </w:p>
    <w:p>
      <w:r>
        <w:t>@aaalisson YES. He's fascinating. I love his bedroom.. oh my God. The books.</w:t>
      </w:r>
    </w:p>
    <w:p>
      <w:r>
        <w:t>is texting</w:t>
      </w:r>
    </w:p>
    <w:p>
      <w:r>
        <w:t>@felicityrose why would they take a photo with stuffed animals?! that's pretty funny</w:t>
      </w:r>
    </w:p>
    <w:p>
      <w:r>
        <w:t>Had a long day at work. Stood home. Now sleeping to have another long day at work tomorrow &amp; happy mothers day to all mothers</w:t>
      </w:r>
    </w:p>
    <w:p>
      <w:r>
        <w:t>wants Friday to come quick! I want my beauty sleep and shopping...</w:t>
      </w:r>
    </w:p>
    <w:p>
      <w:r>
        <w:t>@The_jimski .....in my book, yes</w:t>
      </w:r>
    </w:p>
    <w:p>
      <w:r>
        <w:t>@JonathanRKnight Happy mother's day to ur mom!!! i hope she has a wonderful day!!!!!</w:t>
      </w:r>
    </w:p>
    <w:p>
      <w:r>
        <w:t>@noesh leyendo</w:t>
      </w:r>
    </w:p>
    <w:p>
      <w:r>
        <w:t>Bwahah I love the jackass movies!  I have chocolateeee!</w:t>
      </w:r>
    </w:p>
    <w:p>
      <w:r>
        <w:t>I just received a mothers day card from my lovely daughter wishing my a happy mothers day  http://tr.im/kWK9</w:t>
      </w:r>
    </w:p>
    <w:p>
      <w:r>
        <w:t>@jhughes4 Awesome fortune cookie!  I think you really WILL go to exotic places.  Hope all is well!!!</w:t>
      </w:r>
    </w:p>
    <w:p>
      <w:r>
        <w:t>@BabyvibeNancy Hi Nancy your fine (till it the baby moves!)  Just get out of the house &amp; do fun stuff early! The hardest jump was 1 to 2</w:t>
      </w:r>
    </w:p>
    <w:p>
      <w:r>
        <w:t>Thank you for the advice   I'll work on that when Im not at work.</w:t>
      </w:r>
    </w:p>
    <w:p>
      <w:r>
        <w:t>saw kim kardashian on robertson today, ate a hella good sandwich at bay cities in santa monica, and just downloaded a lot of new songs</w:t>
      </w:r>
    </w:p>
    <w:p>
      <w:r>
        <w:t>Dang Im going to be in the Philippines when the new Transformers movie comes out... but honestly Im not too upset.</w:t>
      </w:r>
    </w:p>
    <w:p>
      <w:r>
        <w:t>@vestacaro Did they already get the tax money from Helio for his winning of the pole position! Ha ha!!</w:t>
      </w:r>
    </w:p>
    <w:p>
      <w:r>
        <w:t>@JeffTracey I have wacky on series link so it records for me automatically  I'm good, How you doing?</w:t>
      </w:r>
    </w:p>
    <w:p>
      <w:r>
        <w:t>Cooking dinner!! Its already late!! am making Cabbage Molagootal for dinner!!</w:t>
      </w:r>
    </w:p>
    <w:p>
      <w:r>
        <w:t>@casparterhorst thanks for the recommendation!  I was not following, am now</w:t>
      </w:r>
    </w:p>
    <w:p>
      <w:r>
        <w:t>contemplating whether or not I will go to prom as I listen to my 80's playlist. "Somethings tellin me it might be you!" Stephen bishop</w:t>
      </w:r>
    </w:p>
    <w:p>
      <w:r>
        <w:t>Arrogant bastard on tap in Oregon. WHAT!!!!!!</w:t>
      </w:r>
    </w:p>
    <w:p>
      <w:r>
        <w:t>@MsDamn Happy mothers day to you beautiful!</w:t>
      </w:r>
    </w:p>
    <w:p>
      <w:r>
        <w:t>@kmore Yeahhh... thx. I figured it out</w:t>
      </w:r>
    </w:p>
    <w:p>
      <w:r>
        <w:t>success! after much grumbling abt how we always waste money on useless gifts, mum sees the ipod nano and loves it</w:t>
      </w:r>
    </w:p>
    <w:p>
      <w:r>
        <w:t>@WookieStyle Thanks, Wookie-man.  I test stuff out on you. lol</w:t>
      </w:r>
    </w:p>
    <w:p>
      <w:r>
        <w:t>justin timberlake + snl = awesome ... dude should just become a regular</w:t>
      </w:r>
    </w:p>
    <w:p>
      <w:r>
        <w:t>@kc0219 I will! promise to bring me back something from the moon?</w:t>
      </w:r>
    </w:p>
    <w:p>
      <w:r>
        <w:t>...and Sykes will lose a few gigs while gaining some better ones. Frankly, the best thing the rightards can do is scream about this.</w:t>
      </w:r>
    </w:p>
    <w:p>
      <w:r>
        <w:t>My Sissy and I went to a Bridal Shower tonight; crazy women!!</w:t>
      </w:r>
    </w:p>
    <w:p>
      <w:r>
        <w:t>@Nickman611 timberlake... Sorry I am late  caps such I hate them lol</w:t>
      </w:r>
    </w:p>
    <w:p>
      <w:r>
        <w:t>the coffee is in the making!</w:t>
      </w:r>
    </w:p>
    <w:p>
      <w:r>
        <w:t>@officialTila You're welcome Tila!! I love you!! Wish I could have heard it</w:t>
      </w:r>
    </w:p>
    <w:p>
      <w:r>
        <w:t>Maitreya for Bobby's bday!  Yay</w:t>
      </w:r>
    </w:p>
    <w:p>
      <w:r>
        <w:t>@brainofdane DUDE.  You're a hax0r!!!1!  You should put Final Cut Pro on there and tell me how stable it is</w:t>
      </w:r>
    </w:p>
    <w:p>
      <w:r>
        <w:t>i'm going to bed. have fun with the drunk ones.  see ya in the am!</w:t>
      </w:r>
    </w:p>
    <w:p>
      <w:r>
        <w:t>I forgot to mention that I am downloading the Fightstar version of Imogen Heap's "Hiide and Seek"  I have about 15 versions of that song!</w:t>
      </w:r>
    </w:p>
    <w:p>
      <w:r>
        <w:t>"I'll see you again yeah?" "Its up to you" "I guarantee you will, i dont want to wait to long not seeing you" fuckin fruit basket! Hahaha</w:t>
      </w:r>
    </w:p>
    <w:p>
      <w:r>
        <w:t>@TayloRAWR if you're watching this...I love you." I almost died. But now...SHE MEANS NOTHING!</w:t>
      </w:r>
    </w:p>
    <w:p>
      <w:r>
        <w:t>just loves having proper Inet back</w:t>
      </w:r>
    </w:p>
    <w:p>
      <w:r>
        <w:t>@Brutus626 there is the fact that you are the coolest guy you know.</w:t>
      </w:r>
    </w:p>
    <w:p>
      <w:r>
        <w:t>@scottrmcgrew me toooooooooooooooooo</w:t>
      </w:r>
    </w:p>
    <w:p>
      <w:r>
        <w:t>@nickyy123 im sure she'll love em  how was work? x</w:t>
      </w:r>
    </w:p>
    <w:p>
      <w:r>
        <w:t>@djMIA Good Luck!!!  keep rockin!</w:t>
      </w:r>
    </w:p>
    <w:p>
      <w:r>
        <w:t>@goodlaura Trending you say? Well, there's TweetCannon   http://tinyurl.com/odrza4</w:t>
      </w:r>
    </w:p>
    <w:p>
      <w:r>
        <w:t>Captain Jack is back</w:t>
      </w:r>
    </w:p>
    <w:p>
      <w:r>
        <w:t>@SirReigns Now that's what i like to hear!   You won't unfollow us little people on Twitter when you make it big will u?</w:t>
      </w:r>
    </w:p>
    <w:p>
      <w:r>
        <w:t>Well, at least it's not as bad as I thought. Found a new website to watch movies on and I gotta say.......it's not bad, not bad at all</w:t>
      </w:r>
    </w:p>
    <w:p>
      <w:r>
        <w:t>on the phone  !</w:t>
      </w:r>
    </w:p>
    <w:p>
      <w:r>
        <w:t>@DawnRichard giv ya mom n gman happy mothers day</w:t>
      </w:r>
    </w:p>
    <w:p>
      <w:r>
        <w:t>Did you know call of duty has a scenario game called "Nazi zombies?" it's awesome and scary at the same time</w:t>
      </w:r>
    </w:p>
    <w:p>
      <w:r>
        <w:t>is needing to make a new video</w:t>
      </w:r>
    </w:p>
    <w:p>
      <w:r>
        <w:t>@SherylLoch You too!   Happy Mom's get to rule and kids have to take it day</w:t>
      </w:r>
    </w:p>
    <w:p>
      <w:r>
        <w:t>I have fantastic friends</w:t>
      </w:r>
    </w:p>
    <w:p>
      <w:r>
        <w:t>@iadn Ok, just rub it in why don't ya.</w:t>
      </w:r>
    </w:p>
    <w:p>
      <w:r>
        <w:t>@jenthegingerkid oh. em. gee. i think that might be it!!! i wonder if i can get it @ a macy's - do you know a/b shipping?  @c2s :X sorry</w:t>
      </w:r>
    </w:p>
    <w:p>
      <w:r>
        <w:t>the poetry event was a success. I don't think I ever really thought that my poetry could connect with others. heartache is universal</w:t>
      </w:r>
    </w:p>
    <w:p>
      <w:r>
        <w:t>@YasmineGalenorn used is definitely cheaper... may have to get later ones that way... but new is ok for now...</w:t>
      </w:r>
    </w:p>
    <w:p>
      <w:r>
        <w:t>@putnampig Is there going to Sausage on it  yum yum</w:t>
      </w:r>
    </w:p>
    <w:p>
      <w:r>
        <w:t>@mariapaulaa i KNOW! AHH!  so fun!</w:t>
      </w:r>
    </w:p>
    <w:p>
      <w:r>
        <w:t>(@CoxRocks) Ha, the lead singer gave me a high five and i got one of their guitar pics!</w:t>
      </w:r>
    </w:p>
    <w:p>
      <w:r>
        <w:t>It's 2am and I still haven't gone to sleep yet! Up early to hit the beach and then shopping! Yays!!!</w:t>
      </w:r>
    </w:p>
    <w:p>
      <w:r>
        <w:t>just got home from church. The Service was good</w:t>
      </w:r>
    </w:p>
    <w:p>
      <w:r>
        <w:t>@Willy9e  shouldn't I be going to sleep? Just kidding :p</w:t>
      </w:r>
    </w:p>
    <w:p>
      <w:r>
        <w:t>definitely OD tired..but backstagepazz.com is no joke..i think i want to be a groupie just so i can tell my tale.</w:t>
      </w:r>
    </w:p>
    <w:p>
      <w:r>
        <w:t>@whoaaitskristi OMG I'M SOO EXCITED! i've been waiting for it ever since i saw the 5th one at midnight the night before!</w:t>
      </w:r>
    </w:p>
    <w:p>
      <w:r>
        <w:t>Had a great day: beach, BBQ with old friends (it's crazy that I'm old enough to have 'old' friends!), &amp; learned how to play texas holdem</w:t>
      </w:r>
    </w:p>
    <w:p>
      <w:r>
        <w:t>@linuxluver I read for pure escapism. Don't make me think, take me away  non-fiction tends not to achieve that, for some strange reason</w:t>
      </w:r>
    </w:p>
    <w:p>
      <w:r>
        <w:t>Watchin' The Soup! This show is the BEST!</w:t>
      </w:r>
    </w:p>
    <w:p>
      <w:r>
        <w:t>@xodedexo18 Of course you can come join our sleep-over!! Can you bring me a big dill pickle?!</w:t>
      </w:r>
    </w:p>
    <w:p>
      <w:r>
        <w:t>@tabbycat224 gooood we miss you!!  hope you had fun w/the in-laws haha</w:t>
      </w:r>
    </w:p>
    <w:p>
      <w:r>
        <w:t>My whole immediate will be in the same city until some point tomorrow afternoon. This is monumental</w:t>
      </w:r>
    </w:p>
    <w:p>
      <w:r>
        <w:t>@__loss good god woman! Get some sleep!!! I'll call/text when I'm in the city.</w:t>
      </w:r>
    </w:p>
    <w:p>
      <w:r>
        <w:t>Hanging with Megan Brooks. Best girl in the world</w:t>
      </w:r>
    </w:p>
    <w:p>
      <w:r>
        <w:t>@mscofino wow that is a great list... Now i need to shop</w:t>
      </w:r>
    </w:p>
    <w:p>
      <w:r>
        <w:t>i'm addicted to home</w:t>
      </w:r>
    </w:p>
    <w:p>
      <w:r>
        <w:t>done with the packing and everything else ... leaving in 3 hours ...</w:t>
      </w:r>
    </w:p>
    <w:p>
      <w:r>
        <w:t>@JFabb Ahaha!! I have all of your albums.  Each stuff of your music is so beautiful! That's why I am so in love with them.</w:t>
      </w:r>
    </w:p>
    <w:p>
      <w:r>
        <w:t>I think Destiny has officially gone crazy... hahahaha</w:t>
      </w:r>
    </w:p>
    <w:p>
      <w:r>
        <w:t>@esmeeworld Hey Esmee. How U doing?</w:t>
      </w:r>
    </w:p>
    <w:p>
      <w:r>
        <w:t>@iam151 and you suck horribly  the world is at an even balance</w:t>
      </w:r>
    </w:p>
    <w:p>
      <w:r>
        <w:t>@laurenconrad http://twitpic.com/4wh4d - this is a very pretty picture</w:t>
      </w:r>
    </w:p>
    <w:p>
      <w:r>
        <w:t>@leahita Your sweetie is very lucky too!  #liberty</w:t>
      </w:r>
    </w:p>
    <w:p>
      <w:r>
        <w:t>On my way to see diplo with my girl kathryn at smartbar!</w:t>
      </w:r>
    </w:p>
    <w:p>
      <w:r>
        <w:t>@slicksean I'd love that. And, don't think of it as easy. Think of it as enthusiastic.</w:t>
      </w:r>
    </w:p>
    <w:p>
      <w:r>
        <w:t>Dahh- I do believe it's time for bed. G'night</w:t>
      </w:r>
    </w:p>
    <w:p>
      <w:r>
        <w:t>@jlojlo you are a very naughty woman - we sooo have to meet!</w:t>
      </w:r>
    </w:p>
    <w:p>
      <w:r>
        <w:t>I love my life  Ni night twitter!&lt;3</w:t>
      </w:r>
    </w:p>
    <w:p>
      <w:r>
        <w:t>@ShawnRobinson thanks for the follow, your family photo is beautiful  happy mother's day to your wife!</w:t>
      </w:r>
    </w:p>
    <w:p>
      <w:r>
        <w:t>@missflipflop Night girl! Seriously want to hear stories when you can</w:t>
      </w:r>
    </w:p>
    <w:p>
      <w:r>
        <w:t>@80smusicthebest I'm doing okay</w:t>
      </w:r>
    </w:p>
    <w:p>
      <w:r>
        <w:t>excited to see my cousins this week.</w:t>
      </w:r>
    </w:p>
    <w:p>
      <w:r>
        <w:t>Who out there loves the soup. I do, I do.</w:t>
      </w:r>
    </w:p>
    <w:p>
      <w:r>
        <w:t>@AngelIbarra You guys rocked tonight. And yes, us Tacoma kids RULE.</w:t>
      </w:r>
    </w:p>
    <w:p>
      <w:r>
        <w:t>@cherrybaby2001 Glad you like it!</w:t>
      </w:r>
    </w:p>
    <w:p>
      <w:r>
        <w:t>Gotta buy some onesies for my besties lol ah Yea!  at the club having a grand ol time</w:t>
      </w:r>
    </w:p>
    <w:p>
      <w:r>
        <w:t>sleepin at my cousin's</w:t>
      </w:r>
    </w:p>
    <w:p>
      <w:r>
        <w:t>@l3ree im glad you got on twitter. I love you baby</w:t>
      </w:r>
    </w:p>
    <w:p>
      <w:r>
        <w:t>@MsNewAppearance Hey, thanx for following me, I'll follow you</w:t>
      </w:r>
    </w:p>
    <w:p>
      <w:r>
        <w:t>Just signed up on Twitter! yay!</w:t>
      </w:r>
    </w:p>
    <w:p>
      <w:r>
        <w:t>seriously underrated.. 'porridge', the best breakfast in the world... ever. doesn't need to be gloopy, as long as it is made just right</w:t>
      </w:r>
    </w:p>
    <w:p>
      <w:r>
        <w:t>@dinno thanks dinno  appreciate it</w:t>
      </w:r>
    </w:p>
    <w:p>
      <w:r>
        <w:t>@fiascowines oh oh oh are you offering to send ducks!  I love love love confit duck</w:t>
      </w:r>
    </w:p>
    <w:p>
      <w:r>
        <w:t>@alitherunner haha, sorry, it's past my bedtime</w:t>
      </w:r>
    </w:p>
    <w:p>
      <w:r>
        <w:t>@ggenung gables apartments has corporate and their nice.</w:t>
      </w:r>
    </w:p>
    <w:p>
      <w:r>
        <w:t>http://twitpic.com/4wkzi - before prom. this is when all the chaos began</w:t>
      </w:r>
    </w:p>
    <w:p>
      <w:r>
        <w:t>Selling artwork+ risk game with the boys+ startrek= just what i needed. What a good day</w:t>
      </w:r>
    </w:p>
    <w:p>
      <w:r>
        <w:t>@lilbuddha04 I'm searching, too. We'll compare notes.</w:t>
      </w:r>
    </w:p>
    <w:p>
      <w:r>
        <w:t>george lopez, bed, mommys day tomorrow ;)  i wish house was on Hugh Laurie, is sexay. sometimes i like way older guys.</w:t>
      </w:r>
    </w:p>
    <w:p>
      <w:r>
        <w:t>@AmbitiousMurphy - i sure hope so  it was worth it for me too  loveu.</w:t>
      </w:r>
    </w:p>
    <w:p>
      <w:r>
        <w:t>the boys didn't finish their tacos so now I'm eating them happily</w:t>
      </w:r>
    </w:p>
    <w:p>
      <w:r>
        <w:t>@MissNeyra hmm...ok, well I hope you feel better soon babe  Ima go to bed, I have a long day tomorrow</w:t>
      </w:r>
    </w:p>
    <w:p>
      <w:r>
        <w:t>@laerwen I'll try that, thanks</w:t>
      </w:r>
    </w:p>
    <w:p>
      <w:r>
        <w:t>but i didnt  krystal spent the night last night..i dnt think i posted that. but ya, we laughed a lot. SQUIRREL! &amp; HOUSE! new inside jokes.</w:t>
      </w:r>
    </w:p>
    <w:p>
      <w:r>
        <w:t>@acrocks congrats! Photo of dre?</w:t>
      </w:r>
    </w:p>
    <w:p>
      <w:r>
        <w:t>says morning plurk  just woke up. haha http://plurk.com/p/supwp</w:t>
      </w:r>
    </w:p>
    <w:p>
      <w:r>
        <w:t>@AshlieRayann Ashlie, thank you.  You made me feel a little better.</w:t>
      </w:r>
    </w:p>
    <w:p>
      <w:r>
        <w:t>@DinkyShop Oh yeah, and a few will say she went too far, and it'll all end up putting her back on top, where she belongs.</w:t>
      </w:r>
    </w:p>
    <w:p>
      <w:r>
        <w:t>@tynie626 ah yet another good one!</w:t>
      </w:r>
    </w:p>
    <w:p>
      <w:r>
        <w:t>Getting Emilie in half an hour, should get up.... Have a nice day all! Talk later I hope</w:t>
      </w:r>
    </w:p>
    <w:p>
      <w:r>
        <w:t>just received a personal email from Perez Hilton</w:t>
      </w:r>
    </w:p>
    <w:p>
      <w:r>
        <w:t>Gonna give a guest lecture tomorrow @ PES Mandya on OpenGL</w:t>
      </w:r>
    </w:p>
    <w:p>
      <w:r>
        <w:t>@xxmcr_ladyxx just scared for you! youre so young! @chemicalbullets im okay  what you doing?</w:t>
      </w:r>
    </w:p>
    <w:p>
      <w:r>
        <w:t>Its offically mothers day!! happy moms day!!!</w:t>
      </w:r>
    </w:p>
    <w:p>
      <w:r>
        <w:t>@bigben91190 its fun though</w:t>
      </w:r>
    </w:p>
    <w:p>
      <w:r>
        <w:t>@BackpackingDad Whooo Baby! Good luck</w:t>
      </w:r>
    </w:p>
    <w:p>
      <w:r>
        <w:t>is singing in the rain. Cover your ears, people</w:t>
      </w:r>
    </w:p>
    <w:p>
      <w:r>
        <w:t>@KManCOBHC You, the other crew and COB tried your hardest to put on great shows and fans all appreciate it. Tell Alexi get well soon  MH.</w:t>
      </w:r>
    </w:p>
    <w:p>
      <w:r>
        <w:t>SNL after party</w:t>
      </w:r>
    </w:p>
    <w:p>
      <w:r>
        <w:t>Just saw Star Trek...one word: BombTastic!!! Go see it if you haven't already. P.S. I love Jon Cho!!! Haha</w:t>
      </w:r>
    </w:p>
    <w:p>
      <w:r>
        <w:t>@rgambarini Instrumentalists like to give singers a hard time. But the vocalist's job is the toughest when he/she is sick.</w:t>
      </w:r>
    </w:p>
    <w:p>
      <w:r>
        <w:t>is bored Riah fell asleep and now I have nothing to do maybe I will go to bed good night</w:t>
      </w:r>
    </w:p>
    <w:p>
      <w:r>
        <w:t>Not quite sure what ace of cakes is or are. Gosh I'm tired. Loved bride wars. Fun night.</w:t>
      </w:r>
    </w:p>
    <w:p>
      <w:r>
        <w:t>Happy Moms day y'all!</w:t>
      </w:r>
    </w:p>
    <w:p>
      <w:r>
        <w:t>Excited for enfest yaaaay</w:t>
      </w:r>
    </w:p>
    <w:p>
      <w:r>
        <w:t>@jmascia yay i found u!! i had a great time tonight!</w:t>
      </w:r>
    </w:p>
    <w:p>
      <w:r>
        <w:t>@Bella_in_Forks ::static:: I know! I've barely seen anyone since I got into Paris yesterday.  I've just been walking around.  ::static::</w:t>
      </w:r>
    </w:p>
    <w:p>
      <w:r>
        <w:t>@heidiheartshugs that's cool. Well if you need any more help regarding that, Google is your friend. Plenty of info on that!</w:t>
      </w:r>
    </w:p>
    <w:p>
      <w:r>
        <w:t>@lakersnation a celtics-lakers rematch sounds better don't you think? lol</w:t>
      </w:r>
    </w:p>
    <w:p>
      <w:r>
        <w:t>@bloggingroach: re "pot meet kettle" not so sure of that equation.</w:t>
      </w:r>
    </w:p>
    <w:p>
      <w:r>
        <w:t>http://twitpic.com/4wl05 - I love this picture, hate this kid. But hey, he's looking at me...lol</w:t>
      </w:r>
    </w:p>
    <w:p>
      <w:r>
        <w:t>- God i'm up early. Hayley still asleep but today is party day so i'm getting stuff ready.  x</w:t>
      </w:r>
    </w:p>
    <w:p>
      <w:r>
        <w:t>@beach_girl3 awww its your b day?!?!?! Ahhh have a party!!! lol and invite me</w:t>
      </w:r>
    </w:p>
    <w:p>
      <w:r>
        <w:t>At the coast. Too many people here i know.  i love you Nicci!</w:t>
      </w:r>
    </w:p>
    <w:p>
      <w:r>
        <w:t>@souljaboytellem say Hi Nikki pleaseeeeee...lol.   (Soulja Boy Tell 'Em LIVE live &gt; http://ustre.am/2UhS)</w:t>
      </w:r>
    </w:p>
    <w:p>
      <w:r>
        <w:t>my legs are soft  watching a move with my mommm short day @ workk</w:t>
      </w:r>
    </w:p>
    <w:p>
      <w:r>
        <w:t>I'm off to bed. Head just won't stop giving me pain. ahgg.. Let this sinus, allergy, whatever you are be over tomorrow! Sogni D'oro</w:t>
      </w:r>
    </w:p>
    <w:p>
      <w:r>
        <w:t>@alexnobert one thing is good enough for me. friendship retained!</w:t>
      </w:r>
    </w:p>
    <w:p>
      <w:r>
        <w:t>@joshcough Also it has a dense treatment of CPS and Continuation based Interpreter design, which is not there in SICP. Good to have both</w:t>
      </w:r>
    </w:p>
    <w:p>
      <w:r>
        <w:t>@jeanninesioco yep</w:t>
      </w:r>
    </w:p>
    <w:p>
      <w:r>
        <w:t>@jennafurbee that is definitely an easier way of saying it, yes</w:t>
      </w:r>
    </w:p>
    <w:p>
      <w:r>
        <w:t>no clue wtf im doing</w:t>
      </w:r>
    </w:p>
    <w:p>
      <w:r>
        <w:t>says my new layout is so cute x) see the cuties ? hahahah  http://plurk.com/p/suqp6</w:t>
      </w:r>
    </w:p>
    <w:p>
      <w:r>
        <w:t>thought Yes Man was good  had a blast with old friends tonight and heard some great music</w:t>
      </w:r>
    </w:p>
    <w:p>
      <w:r>
        <w:t>the day after.... I`m not sick but a little tierd...a bit to much to drink, but I had fun!</w:t>
      </w:r>
    </w:p>
    <w:p>
      <w:r>
        <w:t>@JaiAsh anytime  that's what Im here for *giggles*</w:t>
      </w:r>
    </w:p>
    <w:p>
      <w:r>
        <w:t>@Jorge924 well i'm expecting you for dinner lol.  Jelly Beans for dessert?   have a good night  $teph&lt;3</w:t>
      </w:r>
    </w:p>
    <w:p>
      <w:r>
        <w:t>@vautrin i think in the end, remembering the poetry and feeling behind something is far more important than the name.</w:t>
      </w:r>
    </w:p>
    <w:p>
      <w:r>
        <w:t>Happy Mother's Day! --  http://bit.ly/LRSnG  Mother Lover - J-Tim &amp; Andy Samberg video, hilarious</w:t>
      </w:r>
    </w:p>
    <w:p>
      <w:r>
        <w:t>@skooter88 me neither at first...but u gotta go thru somethin first to get there lmao...i almost burnt my house down and that set me str8</w:t>
      </w:r>
    </w:p>
    <w:p>
      <w:r>
        <w:t>@ricebunny http://twitpic.com/2xjoc - can you paint me</w:t>
      </w:r>
    </w:p>
    <w:p>
      <w:r>
        <w:t>Finally cleaned my bedroom. I can see the carpet again   Hurray!</w:t>
      </w:r>
    </w:p>
    <w:p>
      <w:r>
        <w:t>@philalcorn No offense taken..!  Just one of my many controversial views, I guess!</w:t>
      </w:r>
    </w:p>
    <w:p>
      <w:r>
        <w:t>Going to bed, night all</w:t>
      </w:r>
    </w:p>
    <w:p>
      <w:r>
        <w:t>@heyystephieee AGAIN AGAIN.</w:t>
      </w:r>
    </w:p>
    <w:p>
      <w:r>
        <w:t>Shower is taken. It is in the room right by the bed. Yeasterday we had the shower on the balcony, with sea wiew, that was a bit nicer</w:t>
      </w:r>
    </w:p>
    <w:p>
      <w:r>
        <w:t>On my way home...today was UBER funn..seriously a great day..i love my family</w:t>
      </w:r>
    </w:p>
    <w:p>
      <w:r>
        <w:t>We're home now</w:t>
      </w:r>
    </w:p>
    <w:p>
      <w:r>
        <w:t>ima go to sleep now. good night. dnt let the bed bugs bite. haha.</w:t>
      </w:r>
    </w:p>
    <w:p>
      <w:r>
        <w:t>@BBismyBB aww...you're such a softy...I can only imagine you a mess of tears at your own wedding...you won't even be able to talk</w:t>
      </w:r>
    </w:p>
    <w:p>
      <w:r>
        <w:t>hanging out with the goddaughters</w:t>
      </w:r>
    </w:p>
    <w:p>
      <w:r>
        <w:t>Beautiful Day..takn it down twitters  tell ALL mothers Happy Mothers Day</w:t>
      </w:r>
    </w:p>
    <w:p>
      <w:r>
        <w:t>@TheBeast32 oh okay cool, i love the fast and the furious can't wait to see the new one</w:t>
      </w:r>
    </w:p>
    <w:p>
      <w:r>
        <w:t>Just sittin here waitin for my coffee to be full grown on farm town before going to bed</w:t>
      </w:r>
    </w:p>
    <w:p>
      <w:r>
        <w:t>Studying like crazy in hopes of acing all of my exams!!!!!</w:t>
      </w:r>
    </w:p>
    <w:p>
      <w:r>
        <w:t>@faeriegal713 Yep, finished, chocked full of spelling and grammatical errors, but I'm cleaning it up tomorrow and popping it up  hehe</w:t>
      </w:r>
    </w:p>
    <w:p>
      <w:r>
        <w:t>@shadowsinstone And I'm listening.</w:t>
      </w:r>
    </w:p>
    <w:p>
      <w:r>
        <w:t>#web20 -- a good metaphor in democratic process: Truth is better served, not by transparency --  but by the opaqueness of private 'Vote'</w:t>
      </w:r>
    </w:p>
    <w:p>
      <w:r>
        <w:t>@whitsundays lol! l love your tweets! Keep them coming</w:t>
      </w:r>
    </w:p>
    <w:p>
      <w:r>
        <w:t>@divinediva1 Norwood house party haaaaaa... Yaaaaaaay (smiles)</w:t>
      </w:r>
    </w:p>
    <w:p>
      <w:r>
        <w:t>@butterflykate Crap, I said the 'V' word....</w:t>
      </w:r>
    </w:p>
    <w:p>
      <w:r>
        <w:t>happy mothers' day to all your moms!</w:t>
      </w:r>
    </w:p>
    <w:p>
      <w:r>
        <w:t>@poopiesanchez in clearwater</w:t>
      </w:r>
    </w:p>
    <w:p>
      <w:r>
        <w:t>watching men n blk 2, wishin all the mums happy mother's day</w:t>
      </w:r>
    </w:p>
    <w:p>
      <w:r>
        <w:t>i can't believe my little brother is married...</w:t>
      </w:r>
    </w:p>
    <w:p>
      <w:r>
        <w:t>I win? You now must call</w:t>
      </w:r>
    </w:p>
    <w:p>
      <w:r>
        <w:t>@DaveStyles Haahaha omg.. dude I read that and almost choked.. haha thanks</w:t>
      </w:r>
    </w:p>
    <w:p>
      <w:r>
        <w:t>Well friends we just got in and it has been a long day, hope all is going good &amp; every one is happy. All our love Night nite</w:t>
      </w:r>
    </w:p>
    <w:p>
      <w:r>
        <w:t>Going to Newtown soon. (Y)</w:t>
      </w:r>
    </w:p>
    <w:p>
      <w:r>
        <w:t>just finished dinner - it was yummy</w:t>
      </w:r>
    </w:p>
    <w:p>
      <w:r>
        <w:t>oh how i love texting my drunk friends  hahahaha</w:t>
      </w:r>
    </w:p>
    <w:p>
      <w:r>
        <w:t>@McCainBlogette Pretty sure you are hero status... You rock my socks Ms McCain.</w:t>
      </w:r>
    </w:p>
    <w:p>
      <w:r>
        <w:t>Limo Rides into the City for Dinner, Cruises on the Harbour, Makeovers &amp; Foot/Back Massages *yay* .. hope the fellas can get some of that</w:t>
      </w:r>
    </w:p>
    <w:p>
      <w:r>
        <w:t>butterfly fly away- miley ray  , oh &amp; happy mothers day &lt;3 love u mami.</w:t>
      </w:r>
    </w:p>
    <w:p>
      <w:r>
        <w:t>Chillin.. Uploadinng The Videos I Took On [MySpace].  The Showw Was Awesomme!</w:t>
      </w:r>
    </w:p>
    <w:p>
      <w:r>
        <w:t>My industrial is repierced, and I made a cute little friend</w:t>
      </w:r>
    </w:p>
    <w:p>
      <w:r>
        <w:t>I have a crush on this guy at my job, name is tyler and his eyes are blue and very mesmerizing and he is too cool. Nite</w:t>
      </w:r>
    </w:p>
    <w:p>
      <w:r>
        <w:t>hahaha yay emily i m cool  @emilystack</w:t>
      </w:r>
    </w:p>
    <w:p>
      <w:r>
        <w:t>I find this tune to be very sexy. Smooth... have a lovely day  ? http://blip.fm/~5yzb6</w:t>
      </w:r>
    </w:p>
    <w:p>
      <w:r>
        <w:t>VAST concert tomarrow night!!!!</w:t>
      </w:r>
    </w:p>
    <w:p>
      <w:r>
        <w:t>i'm staying up to watch it</w:t>
      </w:r>
    </w:p>
    <w:p>
      <w:r>
        <w:t>@lmpotter You're very welcome</w:t>
      </w:r>
    </w:p>
    <w:p>
      <w:r>
        <w:t>@limeice obviously it wasnt coz u werent there  pc fixed?</w:t>
      </w:r>
    </w:p>
    <w:p>
      <w:r>
        <w:t>sweet spice girls sing along w good friends</w:t>
      </w:r>
    </w:p>
    <w:p>
      <w:r>
        <w:t>@zanelle your welcome</w:t>
      </w:r>
    </w:p>
    <w:p>
      <w:r>
        <w:t>@David_Kaufer You cant argue w/them, as they actually have zero things to complain about so they make stuff up</w:t>
      </w:r>
    </w:p>
    <w:p>
      <w:r>
        <w:t>Goodnight peoples!</w:t>
      </w:r>
    </w:p>
    <w:p>
      <w:r>
        <w:t>tried  to sleep but i cant bout 2 call tisha</w:t>
      </w:r>
    </w:p>
    <w:p>
      <w:r>
        <w:t>@brabakr @Elikapeka @BeachMomOf2 Oh Duh....I see that now .....thank you....</w:t>
      </w:r>
    </w:p>
    <w:p>
      <w:r>
        <w:t>went on a ride to tortilla flats this morning with @wookiesgirl, a little warm, but a nice ride none the less</w:t>
      </w:r>
    </w:p>
    <w:p>
      <w:r>
        <w:t>is a sleepyhead. looking forward to tomorrow. i love his family.</w:t>
      </w:r>
    </w:p>
    <w:p>
      <w:r>
        <w:t>@SarrahRae HAHAH you know you loved the hannah montana movie  it was aweesome</w:t>
      </w:r>
    </w:p>
    <w:p>
      <w:r>
        <w:t>strongly agrees with Jason about Wolverine, but not about Hugh Jackman.  Sorry. No kids for this Mouse.</w:t>
      </w:r>
    </w:p>
    <w:p>
      <w:r>
        <w:t>Happy Mother's Day Mom! I love You!</w:t>
      </w:r>
    </w:p>
    <w:p>
      <w:r>
        <w:t>@wonderdra IT SHALL BE MINE!! IT SHALL... BE MINE!!! *raises eyebrows*</w:t>
      </w:r>
    </w:p>
    <w:p>
      <w:r>
        <w:t>@peteypinata as a nj native, i thank u</w:t>
      </w:r>
    </w:p>
    <w:p>
      <w:r>
        <w:t>@mattcutts - Try this one  @deltaairlines</w:t>
      </w:r>
    </w:p>
    <w:p>
      <w:r>
        <w:t>@kristenstewart9 WOW, I can't believe u reached the Facebook limit for # of friends! Crazy!!</w:t>
      </w:r>
    </w:p>
    <w:p>
      <w:r>
        <w:t>Twitter is useful in that it reminds people what they forgot to ask me about on a given day. It is also excellent for inspiration</w:t>
      </w:r>
    </w:p>
    <w:p>
      <w:r>
        <w:t>@gregxgore Make her something. Buying something is too impersonal. She's your mom!</w:t>
      </w:r>
    </w:p>
    <w:p>
      <w:r>
        <w:t>Just wanted to say, positivity is doin me good! Change it up! Won't regret it... Forsure..</w:t>
      </w:r>
    </w:p>
    <w:p>
      <w:r>
        <w:t>@peebilicious and @emnguyens: Aww, thank you!  I love you girls&lt;333333</w:t>
      </w:r>
    </w:p>
    <w:p>
      <w:r>
        <w:t>iced coffee and vanilla ice cream UBER SICK MIX</w:t>
      </w:r>
    </w:p>
    <w:p>
      <w:r>
        <w:t>Happy Mother's Day mommy and grandma haha  ily</w:t>
      </w:r>
    </w:p>
    <w:p>
      <w:r>
        <w:t>Done at Disneyland, kid's knocked out, stopped by the hotel bar and grabbed a grey goose &amp; tonic on the way up...peace</w:t>
      </w:r>
    </w:p>
    <w:p>
      <w:r>
        <w:t>says Happy Mother's Day!  http://plurk.com/p/suqsg</w:t>
      </w:r>
    </w:p>
    <w:p>
      <w:r>
        <w:t>@DawnRichard beautiful inside and out kids like you and que.. ILY guyz  wish i could have met you while you are here in houston...</w:t>
      </w:r>
    </w:p>
    <w:p>
      <w:r>
        <w:t>happy mother's day to all the moms out there. i hope i never join that crowd</w:t>
      </w:r>
    </w:p>
    <w:p>
      <w:r>
        <w:t>i'm tired but i'm in a good moood</w:t>
      </w:r>
    </w:p>
    <w:p>
      <w:r>
        <w:t>talkshow with Larry, then Cage?</w:t>
      </w:r>
    </w:p>
    <w:p>
      <w:r>
        <w:t>Emergency Radio for iPhone is awesome, listening to Johnson County Sheriffs live scanner stream</w:t>
      </w:r>
    </w:p>
    <w:p>
      <w:r>
        <w:t>Goin to bed... Finally. So sleepy! *Happy mothers day!*</w:t>
      </w:r>
    </w:p>
    <w:p>
      <w:r>
        <w:t>@dorzki you right  *feel</w:t>
      </w:r>
    </w:p>
    <w:p>
      <w:r>
        <w:t>@SECURITYJ No problem! Look forward to your next tweet.</w:t>
      </w:r>
    </w:p>
    <w:p>
      <w:r>
        <w:t>@darkgracie nice song, where did it come from ?</w:t>
      </w:r>
    </w:p>
    <w:p>
      <w:r>
        <w:t>I just received a mothers day card from my lovely daughter wishing my a happy mothers day  http://tr.im/kWK9</w:t>
      </w:r>
    </w:p>
    <w:p>
      <w:r>
        <w:t>@helloheartbreak Thanks bb.</w:t>
      </w:r>
    </w:p>
    <w:p>
      <w:r>
        <w:t>Happy Mother's Day.</w:t>
      </w:r>
    </w:p>
    <w:p>
      <w:r>
        <w:t>wow I just had a two hour conversation with someone on omegle. it was amazing</w:t>
      </w:r>
    </w:p>
    <w:p>
      <w:r>
        <w:t>@rogergzz es imposible no amar starbucks</w:t>
      </w:r>
    </w:p>
    <w:p>
      <w:r>
        <w:t>@shaktijs http://twitpic.com/4wkym - Looks Yummy...I can haz smal pies pleess??</w:t>
      </w:r>
    </w:p>
    <w:p>
      <w:r>
        <w:t>first time</w:t>
      </w:r>
    </w:p>
    <w:p>
      <w:r>
        <w:t>@Meylanie what about the dilfs? Oh wait, wrong month....HAPPY MOTHERS DAY</w:t>
      </w:r>
    </w:p>
    <w:p>
      <w:r>
        <w:t>Had a fantastic day at the beach. Thanks friends  xoxo.</w:t>
      </w:r>
    </w:p>
    <w:p>
      <w:r>
        <w:t>Going home. Hope one of you out there saw the play.</w:t>
      </w:r>
    </w:p>
    <w:p>
      <w:r>
        <w:t>@ericludzenski GILF = grandmother.</w:t>
      </w:r>
    </w:p>
    <w:p>
      <w:r>
        <w:t>Happy mother's day to all the moms</w:t>
      </w:r>
    </w:p>
    <w:p>
      <w:r>
        <w:t>Yes man was good</w:t>
      </w:r>
    </w:p>
    <w:p>
      <w:r>
        <w:t>@arcadecore you wish</w:t>
      </w:r>
    </w:p>
    <w:p>
      <w:r>
        <w:t>Happy Mother's Day to all the mommys out there</w:t>
      </w:r>
    </w:p>
    <w:p>
      <w:r>
        <w:t>@whoaaitskristi OMG THAT'S AWESOME. this is the first time ever i'm not seeing it the day it comes out. Demi is taking over my day. haha</w:t>
      </w:r>
    </w:p>
    <w:p>
      <w:r>
        <w:t>Happy Mothers Day! ..ok..seriously..good night</w:t>
      </w:r>
    </w:p>
    <w:p>
      <w:r>
        <w:t>cannot sleep i'm SUPER DUPER DUPER excited pour la PARIS.  the love city.</w:t>
      </w:r>
    </w:p>
    <w:p>
      <w:r>
        <w:t>@FeFa1 hola chica! hopefully ur on your third dream by now. ur cake looks wonderful, ur mami will &lt;3 it</w:t>
      </w:r>
    </w:p>
    <w:p>
      <w:r>
        <w:t>Good morning &amp; a very happy mothers day to all those lovely moms across the pond</w:t>
      </w:r>
    </w:p>
    <w:p>
      <w:r>
        <w:t>@citycynic Sounds good to me! No more cleaning cynics orders. Haha. Good night. Talk tomorrow.</w:t>
      </w:r>
    </w:p>
    <w:p>
      <w:r>
        <w:t>@nkotbworshiper me too... it goes to my phone so all night long sometimes my phone is blowing up... so nice to wake up to!</w:t>
      </w:r>
    </w:p>
    <w:p>
      <w:r>
        <w:t>@JonathanRKnight Aww thanks jon that's very thoughtful...u know how to make the ladies feel special</w:t>
      </w:r>
    </w:p>
    <w:p>
      <w:r>
        <w:t>taking requests for nkkairplay</w:t>
      </w:r>
    </w:p>
    <w:p>
      <w:r>
        <w:t>@NathanFillion Where DO you get all those wonderful toys?</w:t>
      </w:r>
    </w:p>
    <w:p>
      <w:r>
        <w:t>@vautrin tis' cool..I still stand by my former proclamation! I'm just stubborn that way! #rebellioustwitwhoknowsacoolcatcook lol</w:t>
      </w:r>
    </w:p>
    <w:p>
      <w:r>
        <w:t>break from packing. watching the office  Pam: "I had just woken up. I didn't look cute. That's how I knew he meant it."</w:t>
      </w:r>
    </w:p>
    <w:p>
      <w:r>
        <w:t>@nettagyrl Thanks, it's just too good for TV, simple as that.  #dollhouse</w:t>
      </w:r>
    </w:p>
    <w:p>
      <w:r>
        <w:t>@saraeatscake made me want taco bell, damn you sara! oh well now i'm going to go change into my jammies now.</w:t>
      </w:r>
    </w:p>
    <w:p>
      <w:r>
        <w:t>@NicciSnail I'll most definitely write about it! I look forward to your article on RE5 (if you do write about it) It should be fun.</w:t>
      </w:r>
    </w:p>
    <w:p>
      <w:r>
        <w:t>is about to go buy his mother a mother's day gift</w:t>
      </w:r>
    </w:p>
    <w:p>
      <w:r>
        <w:t>@xXJess017Xx thats great babe!! congrats!!</w:t>
      </w:r>
    </w:p>
    <w:p>
      <w:r>
        <w:t>ONE MO TIME BECUZ @AmazingSha HASNT SEEN IT YET!!! AND SHES SOO DAMN COOL, ILL POST IT JUST 4 HER  http://bbltwt.com/0mqko</w:t>
      </w:r>
    </w:p>
    <w:p>
      <w:r>
        <w:t>I love my Maitu. N she loves me. Happy mothers day mama!</w:t>
      </w:r>
    </w:p>
    <w:p>
      <w:r>
        <w:t>akissforjersey is amazing&lt;3 sooo soothing.</w:t>
      </w:r>
    </w:p>
    <w:p>
      <w:r>
        <w:t>@Noa_Adamsky Good morning to you and thanks for following me! Cheers!</w:t>
      </w:r>
    </w:p>
    <w:p>
      <w:r>
        <w:t>@rochelline http://twitpic.com/4wl5b - she is just adorable</w:t>
      </w:r>
    </w:p>
    <w:p>
      <w:r>
        <w:t>@sentimentalizzy You know we do!</w:t>
      </w:r>
    </w:p>
    <w:p>
      <w:r>
        <w:t>11:11 I made a wish</w:t>
      </w:r>
    </w:p>
    <w:p>
      <w:r>
        <w:t>off to bed I go..have a great Mom's Day all you moms!</w:t>
      </w:r>
    </w:p>
    <w:p>
      <w:r>
        <w:t>@JennLovesM5 @TDLQ awwwww i'm such a scifi geek and StarWars is the TEN COMMANDMENTS for us geeks!!</w:t>
      </w:r>
    </w:p>
    <w:p>
      <w:r>
        <w:t>@justjr  Blushing, blushing &amp; once again blushing!</w:t>
      </w:r>
    </w:p>
    <w:p>
      <w:r>
        <w:t>Is feelin right rite now</w:t>
      </w:r>
    </w:p>
    <w:p>
      <w:r>
        <w:t>@cawineblog everything counts  what are you drinking?</w:t>
      </w:r>
    </w:p>
    <w:p>
      <w:r>
        <w:t>Christian doesn't have a Twitter...But he has a cell phone  Hahah..I'm bored.</w:t>
      </w:r>
    </w:p>
    <w:p>
      <w:r>
        <w:t>Pulled out the breakfast sausage for Mothers Day. Hopefully the baby sleeps in</w:t>
      </w:r>
    </w:p>
    <w:p>
      <w:r>
        <w:t>happy mothers day..</w:t>
      </w:r>
    </w:p>
    <w:p>
      <w:r>
        <w:t>Its 11:11</w:t>
      </w:r>
    </w:p>
    <w:p>
      <w:r>
        <w:t>Just got home i love stake and shake milkshakes</w:t>
      </w:r>
    </w:p>
    <w:p>
      <w:r>
        <w:t>@amberchase ~ We voted! You have 760 now.</w:t>
      </w:r>
    </w:p>
    <w:p>
      <w:r>
        <w:t>Good days with good friends make me not regret living</w:t>
      </w:r>
    </w:p>
    <w:p>
      <w:r>
        <w:t>Shopping day.. headin to central chidlom and siam</w:t>
      </w:r>
    </w:p>
    <w:p>
      <w:r>
        <w:t>freedom</w:t>
      </w:r>
    </w:p>
    <w:p>
      <w:r>
        <w:t>@mikexjeezxx I think I've heard of that song. I'll listen to it tomorrow.</w:t>
      </w:r>
    </w:p>
    <w:p>
      <w:r>
        <w:t>@Aubergine006 I still have plenty of food left here! Thanks for coming over, I can't wait to see how the pictures came out</w:t>
      </w:r>
    </w:p>
    <w:p>
      <w:r>
        <w:t>@FanInfo Absolutely! Just have a good backup for Romo for December.</w:t>
      </w:r>
    </w:p>
    <w:p>
      <w:r>
        <w:t>happy mother's day to all thee mamas out there!</w:t>
      </w:r>
    </w:p>
    <w:p>
      <w:r>
        <w:t>@kevinpollak  We forgive you and we have missed you!</w:t>
      </w:r>
    </w:p>
    <w:p>
      <w:r>
        <w:t>@jenstier Ooooh, that's very pretty Jen! I'm sure she'll love it!</w:t>
      </w:r>
    </w:p>
    <w:p>
      <w:r>
        <w:t>@yaeljk K will check it out...</w:t>
      </w:r>
    </w:p>
    <w:p>
      <w:r>
        <w:t>Watching jackass the movie  http://twitpic.com/4wlgi</w:t>
      </w:r>
    </w:p>
    <w:p>
      <w:r>
        <w:t>Mom, where ever you are; Happy Mothers day</w:t>
      </w:r>
    </w:p>
    <w:p>
      <w:r>
        <w:t>EFF THAT NOISE!</w:t>
      </w:r>
    </w:p>
    <w:p>
      <w:r>
        <w:t>@_Freya Good Night</w:t>
      </w:r>
    </w:p>
    <w:p>
      <w:r>
        <w:t>Watched Adaptation, Interiors, and The Women (1939). All in all, good movie night. Breakfast with dad and kelley in the morning</w:t>
      </w:r>
    </w:p>
    <w:p>
      <w:r>
        <w:t>@kixsal The Star Trek in IMAX wasn't in 3D, but it was huge on the screen.  Still worth watching.</w:t>
      </w:r>
    </w:p>
    <w:p>
      <w:r>
        <w:t>11:11 pm Perrrfect universal alignment.    &lt;33</w:t>
      </w:r>
    </w:p>
    <w:p>
      <w:r>
        <w:t>Your the supporter  its totally up to you</w:t>
      </w:r>
    </w:p>
    <w:p>
      <w:r>
        <w:t>That was crap.</w:t>
      </w:r>
    </w:p>
    <w:p>
      <w:r>
        <w:t>Watching cartoons.....</w:t>
      </w:r>
    </w:p>
    <w:p>
      <w:r>
        <w:t>Im so done defending him. Im going to bed and im gonna give my mom a happy mothers day.  at least ill try.</w:t>
      </w:r>
    </w:p>
    <w:p>
      <w:r>
        <w:t>Hanging with @lacedwithvenom for the weekend</w:t>
      </w:r>
    </w:p>
    <w:p>
      <w:r>
        <w:t>Just got done turning in my pre-final project for my computer animation class. Final is due on Tues. Only 2 more classes or 6 more weeks.</w:t>
      </w:r>
    </w:p>
    <w:p>
      <w:r>
        <w:t>@i420TRUE THANKUS</w:t>
      </w:r>
    </w:p>
    <w:p>
      <w:r>
        <w:t>@phaoloo Thank you so much phaoloo !!!!</w:t>
      </w:r>
    </w:p>
    <w:p>
      <w:r>
        <w:t>@MattCundill Haha! At the Somerset theatre in Ottawa. I remember that well. The more things change the more they stay the same</w:t>
      </w:r>
    </w:p>
    <w:p>
      <w:r>
        <w:t>Great find @NicciSnail  http://amanita-design.net/samorost-1/</w:t>
      </w:r>
    </w:p>
    <w:p>
      <w:r>
        <w:t>No matter what I ALWAYS find out the truth.</w:t>
      </w:r>
    </w:p>
    <w:p>
      <w:r>
        <w:t>Borat was so less gay  http://bit.ly/iZkab</w:t>
      </w:r>
    </w:p>
    <w:p>
      <w:r>
        <w:t>life's good</w:t>
      </w:r>
    </w:p>
    <w:p>
      <w:r>
        <w:t>is off</w:t>
      </w:r>
    </w:p>
    <w:p>
      <w:r>
        <w:t>HAPPY MOTHERS DAY TO ALL YOU MOMS!!!!!</w:t>
      </w:r>
    </w:p>
    <w:p>
      <w:r>
        <w:t>Had a lovely day with mama cuppy</w:t>
      </w:r>
    </w:p>
    <w:p>
      <w:r>
        <w:t>@chris_ryall What if I thought I was a Star Trek person but I wasn't all that crazy about the new movie?</w:t>
      </w:r>
    </w:p>
    <w:p>
      <w:r>
        <w:t>@HungryGirl That's too bad, the movie's really pretty good.  We weren't scared away even by the people in costume.</w:t>
      </w:r>
    </w:p>
    <w:p>
      <w:r>
        <w:t>@drhorrible http://twitpic.com/4w8ja - aw you guys all look adorable, but Felicia you look a little demonic...</w:t>
      </w:r>
    </w:p>
    <w:p>
      <w:r>
        <w:t>@DavidYoumans Happy Birthday, David</w:t>
      </w:r>
    </w:p>
    <w:p>
      <w:r>
        <w:t>@tiffany_celeste  finally some sleep in silence</w:t>
      </w:r>
    </w:p>
    <w:p>
      <w:r>
        <w:t>@fiercemichi, love your background, I just might have to copy it</w:t>
      </w:r>
    </w:p>
    <w:p>
      <w:r>
        <w:t>I think the sun and the moon are God's way of reminding us that he's always watching over us.</w:t>
      </w:r>
    </w:p>
    <w:p>
      <w:r>
        <w:t>TODAY WAS SOO FUN!!  happy bday chrissy &lt;3</w:t>
      </w:r>
    </w:p>
    <w:p>
      <w:r>
        <w:t>@KellyContant (votes) sadly no.. but did you vote for my log yet?  I'm gonna vote for yours</w:t>
      </w:r>
    </w:p>
    <w:p>
      <w:r>
        <w:t>@SJSharksfan haha i agree ! i am her test dummy. i just go in and say "do whatever you want" and i always love it.  she is magic!</w:t>
      </w:r>
    </w:p>
    <w:p>
      <w:r>
        <w:t>@brabakr   ...Thank you Mr. President!....</w:t>
      </w:r>
    </w:p>
    <w:p>
      <w:r>
        <w:t>i'm just sooo in love....i think</w:t>
      </w:r>
    </w:p>
    <w:p>
      <w:r>
        <w:t>@JordsCajunCutie Tell him where...</w:t>
      </w:r>
    </w:p>
    <w:p>
      <w:r>
        <w:t>IT'S MOTHER'S DAY</w:t>
      </w:r>
    </w:p>
    <w:p>
      <w:r>
        <w:t>@mastersunshine You're welcome, of course!</w:t>
      </w:r>
    </w:p>
    <w:p>
      <w:r>
        <w:t>we'll be visiting my grandparents later. BTW i just heard katy perry's HOOK UP whew so cool i love it more than k.clarkson's version</w:t>
      </w:r>
    </w:p>
    <w:p>
      <w:r>
        <w:t>@hanabobana mb I'll try to do it once I'm back down at the end of the summer! Well, have fun with the movie, I'm off to watch Lost myself</w:t>
      </w:r>
    </w:p>
    <w:p>
      <w:r>
        <w:t>happy mum's day! i kinduhh have a major crush on alex johnson from the cab</w:t>
      </w:r>
    </w:p>
    <w:p>
      <w:r>
        <w:t>What better way to spoil mum than to let her kick back and relax over a nice meal and a bottle of her favorite wine? Our wine was a red</w:t>
      </w:r>
    </w:p>
    <w:p>
      <w:r>
        <w:t>@megdia tweet often and it'll draw followers to you</w:t>
      </w:r>
    </w:p>
    <w:p>
      <w:r>
        <w:t>Mothers day in 45 minutes west coast time.  Happy Mothers Day to all the mothers out there</w:t>
      </w:r>
    </w:p>
    <w:p>
      <w:r>
        <w:t>Do you wanna talk</w:t>
      </w:r>
    </w:p>
    <w:p>
      <w:r>
        <w:t>just got home. went to totoro cafe (finally) for the first time ever. i liked it! what a colorful place. such a happy atmosphere</w:t>
      </w:r>
    </w:p>
    <w:p>
      <w:r>
        <w:t>Eating.</w:t>
      </w:r>
    </w:p>
    <w:p>
      <w:r>
        <w:t>@linnraz home for 4 months  or less. depending on how fast i get bored, hahs.</w:t>
      </w:r>
    </w:p>
    <w:p>
      <w:r>
        <w:t>@nowoo are you giving up on me  oh well. It's not the counting, it's the math and the weighting (or lack of) that doesn't make sense.</w:t>
      </w:r>
    </w:p>
    <w:p>
      <w:r>
        <w:t>Planning tomorrow's special breakfast Ima cook for mom  she's gona get so happy</w:t>
      </w:r>
    </w:p>
    <w:p>
      <w:r>
        <w:t>legs are still numb from journey to atlantis+coldness... buttt it was an awesome day</w:t>
      </w:r>
    </w:p>
    <w:p>
      <w:r>
        <w:t>@dharshana anytime</w:t>
      </w:r>
    </w:p>
    <w:p>
      <w:r>
        <w:t>@PhillyD I love your show! I've subscribed and following your tweets. Can't wait to see more</w:t>
      </w:r>
    </w:p>
    <w:p>
      <w:r>
        <w:t>at tokyo table</w:t>
      </w:r>
    </w:p>
    <w:p>
      <w:r>
        <w:t>@lynne08 okie,thanks ill check it out</w:t>
      </w:r>
    </w:p>
    <w:p>
      <w:r>
        <w:t>...normal hours to give any interested twitter friends a glimpse into a topic near and dear to us.</w:t>
      </w:r>
    </w:p>
    <w:p>
      <w:r>
        <w:t>@JaimeMcKnight YAY!!!!   I have Mark issues, too...you'll find I have A LOT of issues.   lmao</w:t>
      </w:r>
    </w:p>
    <w:p>
      <w:r>
        <w:t>Two fantastic shows in a row</w:t>
      </w:r>
    </w:p>
    <w:p>
      <w:r>
        <w:t>@notlikemedicine Nice! That sounds great! Let me know when and where.</w:t>
      </w:r>
    </w:p>
    <w:p>
      <w:r>
        <w:t>@kyeungbum going to sleep? why so early? Good night!</w:t>
      </w:r>
    </w:p>
    <w:p>
      <w:r>
        <w:t>@wstmjonathan cool, so if you could help make that happen, &amp; make sure it happens at least once in houston, that'd be great. k? thanks.</w:t>
      </w:r>
    </w:p>
    <w:p>
      <w:r>
        <w:t>@YoScottie Btw, I smile everytime I see ur smiling face on ur profile here. "Grins"  Damn ur cute.</w:t>
      </w:r>
    </w:p>
    <w:p>
      <w:r>
        <w:t>Might be in the middle of a perfect weekend...</w:t>
      </w:r>
    </w:p>
    <w:p>
      <w:r>
        <w:t>Wishing everyone a Happy Mother's Day.  xoxo</w:t>
      </w:r>
    </w:p>
    <w:p>
      <w:r>
        <w:t>I'm one tough momma. Put together a swing set for Tammy allll by myself today!  My hubby would be so proud of me. :]</w:t>
      </w:r>
    </w:p>
    <w:p>
      <w:r>
        <w:t>@hellosawah DANG i want to be on the beach late at night. that's the best. the sound of waves and the breeze!!hope you are well!</w:t>
      </w:r>
    </w:p>
    <w:p>
      <w:r>
        <w:t>bye daddy!! see you on tuesday</w:t>
      </w:r>
    </w:p>
    <w:p>
      <w:r>
        <w:t>At myhouse with the girls tonight</w:t>
      </w:r>
    </w:p>
    <w:p>
      <w:r>
        <w:t>@Tidus Yes, you make me want to be a better person, think I mentioned it before, will continue to do so. I'm still EVIL tho!</w:t>
      </w:r>
    </w:p>
    <w:p>
      <w:r>
        <w:t>@Elizabeth_N - me too!! I don't want to ooze while speaking either!  (why do I have lame jokes about wiping social media off my shoe? lol)</w:t>
      </w:r>
    </w:p>
    <w:p>
      <w:r>
        <w:t>listening to MCR, watching DVD's, chocolate hehe  awesome</w:t>
      </w:r>
    </w:p>
    <w:p>
      <w:r>
        <w:t>Happy Mothers Day!  Love your Mom...</w:t>
      </w:r>
    </w:p>
    <w:p>
      <w:r>
        <w:t>posted a few pics of my college on my myspace www.myspace.com/katieheidie</w:t>
      </w:r>
    </w:p>
    <w:p>
      <w:r>
        <w:t>@yellowpeel The sight of it made my afternoon</w:t>
      </w:r>
    </w:p>
    <w:p>
      <w:r>
        <w:t>OMG.. THIS ONE??? YESSSSS love this Danny song</w:t>
      </w:r>
    </w:p>
    <w:p>
      <w:r>
        <w:t>@ddlovato My mum loved the Camp Rock mothers day card I gave her. I knew she would. Happy Mothers Day from New Zealand! Haha ILY lots  xx</w:t>
      </w:r>
    </w:p>
    <w:p>
      <w:r>
        <w:t>@lolove and i got hello kitty tattoos!  she's a ballerina and i'm a ladybug</w:t>
      </w:r>
    </w:p>
    <w:p>
      <w:r>
        <w:t>@Britneyspears : For the Record is still the saddest thing to watch. "I'm gonna go through life like the karate kid"...and so am I.</w:t>
      </w:r>
    </w:p>
    <w:p>
      <w:r>
        <w:t>@akarra if you weren't "picky" (=precise) i might not find you as interesting to talk to</w:t>
      </w:r>
    </w:p>
    <w:p>
      <w:r>
        <w:t>@stevepizzati Go to Campos on Missendon Road in Newtown. Ask for Ben. And discover how great coffee can be</w:t>
      </w:r>
    </w:p>
    <w:p>
      <w:r>
        <w:t>@justlikeanovel If you keep trying, you'll get it right the last time.</w:t>
      </w:r>
    </w:p>
    <w:p>
      <w:r>
        <w:t>Semi-intoxicated Tweet</w:t>
      </w:r>
    </w:p>
    <w:p>
      <w:r>
        <w:t>@Smoo409 oh my gosh, loved it!</w:t>
      </w:r>
    </w:p>
    <w:p>
      <w:r>
        <w:t>@xjam13x LOL. Wow. That's good.  Haha I still can't believe it's mother's day.</w:t>
      </w:r>
    </w:p>
    <w:p>
      <w:r>
        <w:t>Damn these nig*s is all on me, but they won't get this..."Not without a check!" LMFAO</w:t>
      </w:r>
    </w:p>
    <w:p>
      <w:r>
        <w:t>@contrarygirl Hoooray!  I'm hooked already</w:t>
      </w:r>
    </w:p>
    <w:p>
      <w:r>
        <w:t>home! day scale from one to ten is an 8  damn i feel old compare to him, haha so cute.</w:t>
      </w:r>
    </w:p>
    <w:p>
      <w:r>
        <w:t>@jovenatheart Great!</w:t>
      </w:r>
    </w:p>
    <w:p>
      <w:r>
        <w:t>Well goodnight all my twitter bugs sleep well</w:t>
      </w:r>
    </w:p>
    <w:p>
      <w:r>
        <w:t>@stompthewalrus oh ok  good ... now i will jump for joy! M, you just made my day</w:t>
      </w:r>
    </w:p>
    <w:p>
      <w:r>
        <w:t>An extra night in pasadena with sergi baby cuz i 'missed' my train to riverside</w:t>
      </w:r>
    </w:p>
    <w:p>
      <w:r>
        <w:t>Happy Mothers Day  Breakfast With The Fam &lt;33</w:t>
      </w:r>
    </w:p>
    <w:p>
      <w:r>
        <w:t>Whatever you're thankful for in life, make sure you are most thankful to your mother. Happy Mother's Day to all you mothers.</w:t>
      </w:r>
    </w:p>
    <w:p>
      <w:r>
        <w:t>i love my babe so much, he really means a lot to me</w:t>
      </w:r>
    </w:p>
    <w:p>
      <w:r>
        <w:t>@matheusmr sejaaaaa beeeem vindo meu anjo</w:t>
      </w:r>
    </w:p>
    <w:p>
      <w:r>
        <w:t>@questlove  ok just between U and me  and all of  our  followers on twitter what do U really think of @jimmyfallon ? lol</w:t>
      </w:r>
    </w:p>
    <w:p>
      <w:r>
        <w:t>What I Meant to Say: At Yardhouse, Waikiki. @lilredbow 's bday @djjmytaco @mixmasterb @mcfloppyears (she Should DJ!) &amp; some dozen others</w:t>
      </w:r>
    </w:p>
    <w:p>
      <w:r>
        <w:t>juss came backk from Berkeleyy ; omg its madd fun out there  havent been out there in a minute . whassqoodd ?</w:t>
      </w:r>
    </w:p>
    <w:p>
      <w:r>
        <w:t>@shirkinerd thanks shir  I got caught with the commission once but now I get amazon.com gift certificates and they don't take one if I do</w:t>
      </w:r>
    </w:p>
    <w:p>
      <w:r>
        <w:t>@Siouxsinner yeah... kind of rude... but thats her business i guess   we just appreciate you and Jodi sharing   thanks again!</w:t>
      </w:r>
    </w:p>
    <w:p>
      <w:r>
        <w:t>@LironD keep dreamin'!!!! Though.... if she does.... hook me up  LOL</w:t>
      </w:r>
    </w:p>
    <w:p>
      <w:r>
        <w:t>can't wait to see 'Transformers 2'.. C'me on, Shia! Yippiee!</w:t>
      </w:r>
    </w:p>
    <w:p>
      <w:r>
        <w:t>just woke up from a 16-hour sleep. happy mother's day!</w:t>
      </w:r>
    </w:p>
    <w:p>
      <w:r>
        <w:t>@CarnivoSpouse We Agree!! You guy rock</w:t>
      </w:r>
    </w:p>
    <w:p>
      <w:r>
        <w:t>Baking cakes with my Momma! )</w:t>
      </w:r>
    </w:p>
    <w:p>
      <w:r>
        <w:t>ugh my head, when will all the headaches stop. anyways, i love my life right now, i couldn't ask for anything more. i love being happy</w:t>
      </w:r>
    </w:p>
    <w:p>
      <w:r>
        <w:t>Sleeeep. Good day, nice night, comfy bed.</w:t>
      </w:r>
    </w:p>
    <w:p>
      <w:r>
        <w:t>losing weight  check the pic</w:t>
      </w:r>
    </w:p>
    <w:p>
      <w:r>
        <w:t>@ankita_gaba haha I think we should let the topic drop now. a quick poll would settle the matter if you don't believe me</w:t>
      </w:r>
    </w:p>
    <w:p>
      <w:r>
        <w:t>@Delta224 Yes. I also use my desktop's mouse and ketboard as if ot was just a second monitor   http://twitpic.com/4wlpf</w:t>
      </w:r>
    </w:p>
    <w:p>
      <w:r>
        <w:t>AHHHH my keyboards getting worse :/ my BDAY's in 1 more day</w:t>
      </w:r>
    </w:p>
    <w:p>
      <w:r>
        <w:t>Heading to XS with Nadia!! Yeee!</w:t>
      </w:r>
    </w:p>
    <w:p>
      <w:r>
        <w:t>@mariromani http://offf09.media140.com/?p=131  then you must have been there when these four guys sat in the rain!</w:t>
      </w:r>
    </w:p>
    <w:p>
      <w:r>
        <w:t>started her new job today! aaand so stoked for may long..  and billy is awesome.</w:t>
      </w:r>
    </w:p>
    <w:p>
      <w:r>
        <w:t>still eatin lunch.....n readin comments about last nite....da best comment i receive was "You really brought Anne to life!"</w:t>
      </w:r>
    </w:p>
    <w:p>
      <w:r>
        <w:t>@SammyClaire a whole season behind the US now</w:t>
      </w:r>
    </w:p>
    <w:p>
      <w:r>
        <w:t>home! i dont know what im doing tmrw besides the whole mommys day thing. but then what? feeling awesome  NIGHT YOU GUYS</w:t>
      </w:r>
    </w:p>
    <w:p>
      <w:r>
        <w:t>@MistahFAB Peace Bro, thanks for not just the music, but proudly representing as a father all over - Happy Mother's Day</w:t>
      </w:r>
    </w:p>
    <w:p>
      <w:r>
        <w:t>I fucking love Alexander William Gaskarth</w:t>
      </w:r>
    </w:p>
    <w:p>
      <w:r>
        <w:t>@jameswhitaker Umm most def  We should have a fun Houston day together and then hopefully it'll turn into a Houston night... hehe</w:t>
      </w:r>
    </w:p>
    <w:p>
      <w:r>
        <w:t>@moonfrye HAPPY MOTHER'S DAY!! You're my fave celeb to follow</w:t>
      </w:r>
    </w:p>
    <w:p>
      <w:r>
        <w:t>I just received a mothers day card from my lovely daughter wishing my a happy mothers day  http://tr.im/kWK9</w:t>
      </w:r>
    </w:p>
    <w:p>
      <w:r>
        <w:t>Just joined Twitter hehe</w:t>
      </w:r>
    </w:p>
    <w:p>
      <w:r>
        <w:t>@whatyoudeserve hahaha. do it  you'll have a blast.</w:t>
      </w:r>
    </w:p>
    <w:p>
      <w:r>
        <w:t>Going downstairs for more coffee and socialising  Wow... Only 4:16?.. Gives me time for French later</w:t>
      </w:r>
    </w:p>
    <w:p>
      <w:r>
        <w:t>@NikkiBenz The Hulk, great movie  You might recognize Toronto's Younge Street in some of the fight scenes.</w:t>
      </w:r>
    </w:p>
    <w:p>
      <w:r>
        <w:t>@rjramos yeh take ur time, no pressure   how did u learn to twirl around the knifes and stuff?</w:t>
      </w:r>
    </w:p>
    <w:p>
      <w:r>
        <w:t>@heidimontag I'm pretty sure that was like 100 exclamation marks</w:t>
      </w:r>
    </w:p>
    <w:p>
      <w:r>
        <w:t>Chick at coles hit on me. Haha Ran into cousin</w:t>
      </w:r>
    </w:p>
    <w:p>
      <w:r>
        <w:t>@PlayForKeeps I made my parents add u guys on the family myspace...they were impressed by the song.</w:t>
      </w:r>
    </w:p>
    <w:p>
      <w:r>
        <w:t>@JoesGaGirl Here I'm staying up with you and you're not talking to me.   hehe</w:t>
      </w:r>
    </w:p>
    <w:p>
      <w:r>
        <w:t>@RetroRewind I know its a Block Party but would love to hear a DH original if you get a chance</w:t>
      </w:r>
    </w:p>
    <w:p>
      <w:r>
        <w:t>Just got Back from the Gym Wanna chat with some new people  Lets talk! haha</w:t>
      </w:r>
    </w:p>
    <w:p>
      <w:r>
        <w:t>@billbergstrom Looks like a great time!  Happy Birthday to the bd girl</w:t>
      </w:r>
    </w:p>
    <w:p>
      <w:r>
        <w:t>Yay my friend Glen is here. Now i'm like this</w:t>
      </w:r>
    </w:p>
    <w:p>
      <w:r>
        <w:t>is starting to love twitter!!! Facebook-detox diet is working great</w:t>
      </w:r>
    </w:p>
    <w:p>
      <w:r>
        <w:t>Wishing all the mommies a happy mother's day</w:t>
      </w:r>
    </w:p>
    <w:p>
      <w:r>
        <w:t>@metaphoricxeyes You sure have a good voice, better than mine; you should definitely put up a new video. I bet you got better since then!</w:t>
      </w:r>
    </w:p>
    <w:p>
      <w:r>
        <w:t>playing guitar hero, waiting for Abby to text me after prom</w:t>
      </w:r>
    </w:p>
    <w:p>
      <w:r>
        <w:t>i'm only updating this so that brett's phone beeps  but really.. looking at wedding stuff. again.for the next five months.</w:t>
      </w:r>
    </w:p>
    <w:p>
      <w:r>
        <w:t>@mrskutcher I agree... And child labour laws are so old and out dated.</w:t>
      </w:r>
    </w:p>
    <w:p>
      <w:r>
        <w:t>Surely you have guessed, the Arbiter is no other than Judith.</w:t>
      </w:r>
    </w:p>
    <w:p>
      <w:r>
        <w:t>6moredays.6moredays. yay.yay. taken is nearly finished  better be good</w:t>
      </w:r>
    </w:p>
    <w:p>
      <w:r>
        <w:t>@suzyqbee He says he feels mama tucking him in at night  He's lonely but getting by. Tomorrow will be tough!</w:t>
      </w:r>
    </w:p>
    <w:p>
      <w:r>
        <w:t>@brianwierman ... Yay! I can give you a lesson tomorrow, at Church.</w:t>
      </w:r>
    </w:p>
    <w:p>
      <w:r>
        <w:t>and it is raining in Denver. of COURSE it is</w:t>
      </w:r>
    </w:p>
    <w:p>
      <w:r>
        <w:t>whats new with xtine? Got my hair done today  ,waiting for jerry,work at noon tomorrow,currently reading "he's just not that into you"</w:t>
      </w:r>
    </w:p>
    <w:p>
      <w:r>
        <w:t>@JoesGaGirl You'd have him sweating and shaking, baby.</w:t>
      </w:r>
    </w:p>
    <w:p>
      <w:r>
        <w:t>had a nice mother's day with mum. she liked her presents. wondering if i'll ever see some one again. talking to sisa.</w:t>
      </w:r>
    </w:p>
    <w:p>
      <w:r>
        <w:t>editing and watching movies tonight</w:t>
      </w:r>
    </w:p>
    <w:p>
      <w:r>
        <w:t>@aileen2u2 and yep, you've converted me to Blip.  Been great to hear a lot of others suggestions - some pretty great stuff!</w:t>
      </w:r>
    </w:p>
    <w:p>
      <w:r>
        <w:t>The stress of recital is gone!!  It went so well  And Star Trek is my new favorite movie!!! I wish I was in space =/</w:t>
      </w:r>
    </w:p>
    <w:p>
      <w:r>
        <w:t>my 6th wedding anniversary today... so lucky to have such a gorgeous wife</w:t>
      </w:r>
    </w:p>
    <w:p>
      <w:r>
        <w:t>back home in palmdale. in bed with my mommy</w:t>
      </w:r>
    </w:p>
    <w:p>
      <w:r>
        <w:t>totally just got hit on by one of her bar guests! Ha ha...Yay me!</w:t>
      </w:r>
    </w:p>
    <w:p>
      <w:r>
        <w:t>Huge test at the parents' house. The food is so good, but stuck to one helping, no seconds. Feels good.</w:t>
      </w:r>
    </w:p>
    <w:p>
      <w:r>
        <w:t>has gone through about 6 tea bags , call me obbsessed , i say thirsty</w:t>
      </w:r>
    </w:p>
    <w:p>
      <w:r>
        <w:t>@TsunamiWavin Lol  i know</w:t>
      </w:r>
    </w:p>
    <w:p>
      <w:r>
        <w:t>says Happy Mother's Day!  http://plurk.com/p/sutar</w:t>
      </w:r>
    </w:p>
    <w:p>
      <w:r>
        <w:t>@SevFletcher exercise is what u make of it. Walk, run, bike, blade, skate, surf, JUST DO IT  feels gooooooood</w:t>
      </w:r>
    </w:p>
    <w:p>
      <w:r>
        <w:t>@cara_rosaen i LOVE your new bracelets!! im a very proud sista...you rock, girly</w:t>
      </w:r>
    </w:p>
    <w:p>
      <w:r>
        <w:t>To all the gorgeous moms out there, Happy Mom's Daaay!</w:t>
      </w:r>
    </w:p>
    <w:p>
      <w:r>
        <w:t>@mOi_UAE wth! .. 9_9 hello you</w:t>
      </w:r>
    </w:p>
    <w:p>
      <w:r>
        <w:t>@kidthings yeah it does...i had fun today...i regret not taking that cup now...it was awesome...i must find one just like it now</w:t>
      </w:r>
    </w:p>
    <w:p>
      <w:r>
        <w:t>Funtime was not a lot of fun!! But finally done with it</w:t>
      </w:r>
    </w:p>
    <w:p>
      <w:r>
        <w:t>@Lozingsleep Damn, that charming skater look is kind of....HOT! A hot mess  Catherine pls don't hate me for hitting on your friends. tnx</w:t>
      </w:r>
    </w:p>
    <w:p>
      <w:r>
        <w:t>Ocean sounds cd</w:t>
      </w:r>
    </w:p>
    <w:p>
      <w:r>
        <w:t>#PhpEd 5.6 running successfuly via #wine , now to get EMS running</w:t>
      </w:r>
    </w:p>
    <w:p>
      <w:r>
        <w:t>@ChicagoGirl Gotcha.  My place is Atlantic side.  Better for surfing   Plus I like to be close to the crazy foreign restaurants. Mmm, FL.</w:t>
      </w:r>
    </w:p>
    <w:p>
      <w:r>
        <w:t>@clarexsaula Hey, sorry I got off last night!</w:t>
      </w:r>
    </w:p>
    <w:p>
      <w:r>
        <w:t>@urbanlifepoetry haha. thanks for listening to me rant on and on about nothing!  have a good NIGHT?</w:t>
      </w:r>
    </w:p>
    <w:p>
      <w:r>
        <w:t>Is thinking about enrolling at the School of Fashion and  Arts (SoFA) or Style Studio in Makati. Kikayness eto!</w:t>
      </w:r>
    </w:p>
    <w:p>
      <w:r>
        <w:t>@xxcharrrs aw anytime, boo. I realized that all I need to have some fun are you guys.  We should change our pics to the poofy hair ones!</w:t>
      </w:r>
    </w:p>
    <w:p>
      <w:r>
        <w:t>@megan_ward i am</w:t>
      </w:r>
    </w:p>
    <w:p>
      <w:r>
        <w:t>HAHA! Follow john mayer..he's a pretty funny guy  I want to move to L.A .... it's so much more fun!</w:t>
      </w:r>
    </w:p>
    <w:p>
      <w:r>
        <w:t>@Karen230683 waaa you too</w:t>
      </w:r>
    </w:p>
    <w:p>
      <w:r>
        <w:t>iPhone SDK &amp; I are going to become friends today. Even if it kills me</w:t>
      </w:r>
    </w:p>
    <w:p>
      <w:r>
        <w:t>@Karen230683 @amysav83 remember and drink plenty of fluids! and no buwieser dose not count!</w:t>
      </w:r>
    </w:p>
    <w:p>
      <w:r>
        <w:t>forgot she had a Twitter account.    Happy Mother's Day!</w:t>
      </w:r>
    </w:p>
    <w:p>
      <w:r>
        <w:t>I am now Vice President of Social and Cultural Affairs at Southwestern College</w:t>
      </w:r>
    </w:p>
    <w:p>
      <w:r>
        <w:t>Calling all mothers, calling all mothers...get your butts to bed - the kids'll be here tomorrow</w:t>
      </w:r>
    </w:p>
    <w:p>
      <w:r>
        <w:t>Constructivist learning theory - anybody? Oh wait..... there's always wikipedia right?!</w:t>
      </w:r>
    </w:p>
    <w:p>
      <w:r>
        <w:t>yay new computer to fiddle about with</w:t>
      </w:r>
    </w:p>
    <w:p>
      <w:r>
        <w:t>@illegalvenez Mmm, comfort junk food. That sounds good. I always preferred Wingstop</w:t>
      </w:r>
    </w:p>
    <w:p>
      <w:r>
        <w:t>@melbritt_xo hey hey, ur following me  ur gna relise that i tweet ALOT!! haha more than a normal person wud but im not normal</w:t>
      </w:r>
    </w:p>
    <w:p>
      <w:r>
        <w:t>@souljaboytellem gimme some ! i wanna try it   (Soulja Boy Tell 'Em LIVE live &gt; http://ustre.am/2UhS)</w:t>
      </w:r>
    </w:p>
    <w:p>
      <w:r>
        <w:t>@TheDigitalEric I'll believe it when I see it</w:t>
      </w:r>
    </w:p>
    <w:p>
      <w:r>
        <w:t>http://twitter.com/cruisemaniac/statuses/1752876129 "@Shadez requires python...  but yeah, as i tweeted yesterday, dont install 1.9.4. ...</w:t>
      </w:r>
    </w:p>
    <w:p>
      <w:r>
        <w:t>@Steven_Morales I like you. I mean as a random person, because I obviously don't know you. but. we think alike</w:t>
      </w:r>
    </w:p>
    <w:p>
      <w:r>
        <w:t>Happy Mothers Day</w:t>
      </w:r>
    </w:p>
    <w:p>
      <w:r>
        <w:t>@rivahratt I did the late thing last night. Curiosity overload.</w:t>
      </w:r>
    </w:p>
    <w:p>
      <w:r>
        <w:t>Yesssssssssss! A rocket to the moon is  going on warped!</w:t>
      </w:r>
    </w:p>
    <w:p>
      <w:r>
        <w:t>@RM16JB haha, yeahh. im still following u tho,</w:t>
      </w:r>
    </w:p>
    <w:p>
      <w:r>
        <w:t>@touringtenting I don't mind him not paying rent. I'm just over the moon at the idea of him moving out at least 12 years early</w:t>
      </w:r>
    </w:p>
    <w:p>
      <w:r>
        <w:t>has anyone else seen this? the @twitter DM notification email says "reply on we web." i am all for cool accents, but it's weird online</w:t>
      </w:r>
    </w:p>
    <w:p>
      <w:r>
        <w:t>92.7 is turning it right about now.</w:t>
      </w:r>
    </w:p>
    <w:p>
      <w:r>
        <w:t>@LucasPace Wow! I am impressed Pastor Lucas! Great work!!!</w:t>
      </w:r>
    </w:p>
    <w:p>
      <w:r>
        <w:t>@Mr_PaulEvans heyyyyy boo</w:t>
      </w:r>
    </w:p>
    <w:p>
      <w:r>
        <w:t>What's up yall! I made it an early night!  I think ima bout to take a shower and chill witcha! Did I miss anything?</w:t>
      </w:r>
    </w:p>
    <w:p>
      <w:r>
        <w:t>@RedRosePetals  God bless that oh-so-sexy rahul picture</w:t>
      </w:r>
    </w:p>
    <w:p>
      <w:r>
        <w:t>@MarcScott LOL. me too..werd...:p...hubby's fave driver is Martin so I am happy for him and me!!!</w:t>
      </w:r>
    </w:p>
    <w:p>
      <w:r>
        <w:t>@_AlexaJordan sigh. come to Sac please. it is the Miami of the central valley.</w:t>
      </w:r>
    </w:p>
    <w:p>
      <w:r>
        <w:t>@mileycyrus HI!  I'm Eunice Kyna! I'm a HUGE fan of yours! Can't wait for your next album! ;)</w:t>
      </w:r>
    </w:p>
    <w:p>
      <w:r>
        <w:t>@kootoyoo Thank you Kirst - your posts on running inspired me</w:t>
      </w:r>
    </w:p>
    <w:p>
      <w:r>
        <w:t>@brendanvalencia where and when is your next show? or upcoming ones? i really want to see you guys</w:t>
      </w:r>
    </w:p>
    <w:p>
      <w:r>
        <w:t>that's enough! I'll do nothing for 2 hours.</w:t>
      </w:r>
    </w:p>
    <w:p>
      <w:r>
        <w:t>@JonathanRKnight you're so gorgeous!!</w:t>
      </w:r>
    </w:p>
    <w:p>
      <w:r>
        <w:t>@babygirlparis all ur pic it's so nice  look so cute..oh!!</w:t>
      </w:r>
    </w:p>
    <w:p>
      <w:r>
        <w:t>@caitlinhllywd love you tooooo  Duuude,i need to make myself a shirt that says something cool! what should it say?</w:t>
      </w:r>
    </w:p>
    <w:p>
      <w:r>
        <w:t>@ztnewetnorb haha me either but like ive always loved hilary  shes the girl id turn gay for  haha</w:t>
      </w:r>
    </w:p>
    <w:p>
      <w:r>
        <w:t>@KielysWorld you are such a great person.</w:t>
      </w:r>
    </w:p>
    <w:p>
      <w:r>
        <w:t>@RisaRM do you like the rain, too?  I love rainstorms and fresh wind.  Nature is amazing</w:t>
      </w:r>
    </w:p>
    <w:p>
      <w:r>
        <w:t>Checkin out what new on Twitter</w:t>
      </w:r>
    </w:p>
    <w:p>
      <w:r>
        <w:t>@vampire_peter let's smoke and watched dazed and confused. that's a perfect pizza movie too</w:t>
      </w:r>
    </w:p>
    <w:p>
      <w:r>
        <w:t>mum's day - ended up being happy  not that it's my day or anything....</w:t>
      </w:r>
    </w:p>
    <w:p>
      <w:r>
        <w:t>@kaitgoesrawr26 just got them- about to read &amp; reply</w:t>
      </w:r>
    </w:p>
    <w:p>
      <w:r>
        <w:t>ready for a day full of His presence  i'm expecting the best!</w:t>
      </w:r>
    </w:p>
    <w:p>
      <w:r>
        <w:t>@ThaBoyOPhicial  Good eatin.   Hey, follow my son @P33ZY.  He's on now</w:t>
      </w:r>
    </w:p>
    <w:p>
      <w:r>
        <w:t>@jannarden my dead father had a velvet Elvis painting. He said I would get it when he corpsed. I said, "Don't threaten me, old man!"</w:t>
      </w:r>
    </w:p>
    <w:p>
      <w:r>
        <w:t>@PostmodernMacro Younger then mine. So no problems here.</w:t>
      </w:r>
    </w:p>
    <w:p>
      <w:r>
        <w:t>@steve_berra happy birthday!</w:t>
      </w:r>
    </w:p>
    <w:p>
      <w:r>
        <w:t>happy  made 23 necklaces in 24 hours lol Happy Mother's Day to all the Mother's out there</w:t>
      </w:r>
    </w:p>
    <w:p>
      <w:r>
        <w:t>@vansunder is making me hot chocolate with almond milk.  Mother Day festivities is starting early!</w:t>
      </w:r>
    </w:p>
    <w:p>
      <w:r>
        <w:t>@Kevin_Ross if you look at the js code in facebook you will notice a few js functions...nahh just kidding, a buddy told me</w:t>
      </w:r>
    </w:p>
    <w:p>
      <w:r>
        <w:t>@souljaboytellem will u say shoutout to NIKKI!!! please   (Soulja Boy Tell 'Em LIVE live &gt; http://ustre.am/2UhS)</w:t>
      </w:r>
    </w:p>
    <w:p>
      <w:r>
        <w:t>? ALREADY FINISHED CHATTING . HAHA ..  ?</w:t>
      </w:r>
    </w:p>
    <w:p>
      <w:r>
        <w:t>Phone with Kayla, Johnathan, and Cisco!  Woo!</w:t>
      </w:r>
    </w:p>
    <w:p>
      <w:r>
        <w:t>@moonfrye i would think ANYTHING that the kids had a hand in helping with would be EXTRA special!</w:t>
      </w:r>
    </w:p>
    <w:p>
      <w:r>
        <w:t>@SpoiledMommy thanks  it was one of those goofy in the bathroom self taken dorky shot, ha ha. Hope you have a wonderful mommies day!</w:t>
      </w:r>
    </w:p>
    <w:p>
      <w:r>
        <w:t>I'm the proud aunt of baby Afrikaah Itzel 7.9 lbs 20.2 in</w:t>
      </w:r>
    </w:p>
    <w:p>
      <w:r>
        <w:t>@mrskutcher Happy Mother's Day! I hope you have an awesome day...and a good rest of the night</w:t>
      </w:r>
    </w:p>
    <w:p>
      <w:r>
        <w:t>I'm uploading some videos to youtube, will give link once I get more loaded. Variety from my daily life, not amazing but fun to watch</w:t>
      </w:r>
    </w:p>
    <w:p>
      <w:r>
        <w:t>Officially Mother Day here HAPPY Mother Day to all the MOMS</w:t>
      </w:r>
    </w:p>
    <w:p>
      <w:r>
        <w:t>@Corrina2008 your bitches miss you!!!!</w:t>
      </w:r>
    </w:p>
    <w:p>
      <w:r>
        <w:t>happy mother's day</w:t>
      </w:r>
    </w:p>
    <w:p>
      <w:r>
        <w:t>After 42 hours of not sleeping it is time for bed. Alaska-so far so good</w:t>
      </w:r>
    </w:p>
    <w:p>
      <w:r>
        <w:t>Happy Mothers Day!!</w:t>
      </w:r>
    </w:p>
    <w:p>
      <w:r>
        <w:t>@CaMabigail Yes ma'am lol. I'll switch to my inspirational side</w:t>
      </w:r>
    </w:p>
    <w:p>
      <w:r>
        <w:t>@patgiblin blah blah blah.... just kidding dude  i've never had anyone offer up their stem cells before haha!</w:t>
      </w:r>
    </w:p>
    <w:p>
      <w:r>
        <w:t>awesomeness....she comes my way...lol..dun dun dun!</w:t>
      </w:r>
    </w:p>
    <w:p>
      <w:r>
        <w:t>just missing you&amp;hoping to talk to you soon..I'm so happy you're mine again, though  You have no idea..&lt;3</w:t>
      </w:r>
    </w:p>
    <w:p>
      <w:r>
        <w:t>cant contain myself, tooooooo excited</w:t>
      </w:r>
    </w:p>
    <w:p>
      <w:r>
        <w:t>@michaelBchevre and all chevre: please follow me at @elishevabalas for chevre only   I'm using @eliseven for public tweeting!  Thanks!</w:t>
      </w:r>
    </w:p>
    <w:p>
      <w:r>
        <w:t>I am excited to be home  finally a week and a weekend with people i know</w:t>
      </w:r>
    </w:p>
    <w:p>
      <w:r>
        <w:t>@PetesterZ @riceagain: They R sending TW business ppl 2 the mainland 2 return the favor - Re: Chinese police representatives in TW</w:t>
      </w:r>
    </w:p>
    <w:p>
      <w:r>
        <w:t>so bryan was at the sweet 15 and i didnt think we were gonna talk but towards the end of the night we talked</w:t>
      </w:r>
    </w:p>
    <w:p>
      <w:r>
        <w:t>im talking about twitter some more</w:t>
      </w:r>
    </w:p>
    <w:p>
      <w:r>
        <w:t>@nice_argie Yes I am</w:t>
      </w:r>
    </w:p>
    <w:p>
      <w:r>
        <w:t>@ninjapants i see you there</w:t>
      </w:r>
    </w:p>
    <w:p>
      <w:r>
        <w:t>It's great to be home! Temp is chill, cat is great and I feel awesome</w:t>
      </w:r>
    </w:p>
    <w:p>
      <w:r>
        <w:t>I ... think ... I read 'strawberries'  its hard to have a fav char in your comics: I like bad rabbit and the 'stud' chic - sent to kid</w:t>
      </w:r>
    </w:p>
    <w:p>
      <w:r>
        <w:t>@officialTila Thanks for the interview mama!  Enjoy your night</w:t>
      </w:r>
    </w:p>
    <w:p>
      <w:r>
        <w:t>Traveling faster than light might actually be possible. (space.com http://bit.ly/7Ex4J ) yeah, enterprise we'r comin'</w:t>
      </w:r>
    </w:p>
    <w:p>
      <w:r>
        <w:t>@09Casper oooooo. i like that too! anywhere near mommy is good for me.</w:t>
      </w:r>
    </w:p>
    <w:p>
      <w:r>
        <w:t>Eminem's new song "Beautiful" is amazing!. Listen to the MAGIC right NOW!!  http://www.myspace.com/steve005</w:t>
      </w:r>
    </w:p>
    <w:p>
      <w:r>
        <w:t>@bicegirl555 thanks!!</w:t>
      </w:r>
    </w:p>
    <w:p>
      <w:r>
        <w:t>@rjramos very cool</w:t>
      </w:r>
    </w:p>
    <w:p>
      <w:r>
        <w:t>Happy Mother's Day! It's gonna be an awesome and blessed day! Getting ready for bed... for a beautiful and sunny Sunday...</w:t>
      </w:r>
    </w:p>
    <w:p>
      <w:r>
        <w:t>@elf_princess69 hehehe! Barry Killer! U need a pic</w:t>
      </w:r>
    </w:p>
    <w:p>
      <w:r>
        <w:t>watching my favorite tv shows on HULU.com for free</w:t>
      </w:r>
    </w:p>
    <w:p>
      <w:r>
        <w:t>@DarryleP LOL! I do splurge on chocolate now and then.  And I plan on splurging a little tomorrow!</w:t>
      </w:r>
    </w:p>
    <w:p>
      <w:r>
        <w:t>@awesomerthanyou Memphis and RCW both have all new songs.  should be good.</w:t>
      </w:r>
    </w:p>
    <w:p>
      <w:r>
        <w:t>Wondering if I shouldn't be gettin to bed about now...</w:t>
      </w:r>
    </w:p>
    <w:p>
      <w:r>
        <w:t>@MrHyrne no juice here, I didntb even let him use my computer.</w:t>
      </w:r>
    </w:p>
    <w:p>
      <w:r>
        <w:t>Went to mikey's cousin's wedding. His mom caught the bouquet.</w:t>
      </w:r>
    </w:p>
    <w:p>
      <w:r>
        <w:t>went OUT 4 a meet up &amp; MAY B hangin &amp; or hittin a club or bar   IF the car holds up LOL :-P</w:t>
      </w:r>
    </w:p>
    <w:p>
      <w:r>
        <w:t>@alyxandracouch what was itt!?</w:t>
      </w:r>
    </w:p>
    <w:p>
      <w:r>
        <w:t>@MikeTattoos LOL...oh, man, can I un-twit something? haha! I mean my lean mean fighting machine. I sooo can't believe you called me out!</w:t>
      </w:r>
    </w:p>
    <w:p>
      <w:r>
        <w:t>ahhh twitter, I havent seen you all day</w:t>
      </w:r>
    </w:p>
    <w:p>
      <w:r>
        <w:t>@JennyBax I'm with ya on that one girl!</w:t>
      </w:r>
    </w:p>
    <w:p>
      <w:r>
        <w:t>@Zoexander Very very very very cool.  http://www.inbflat.net/ More details? How it was made? Please tell</w:t>
      </w:r>
    </w:p>
    <w:p>
      <w:r>
        <w:t>@theamazon111 Plenty of good trivia on wikihow. Just trying to help  hope u got to sleep by now.</w:t>
      </w:r>
    </w:p>
    <w:p>
      <w:r>
        <w:t>@loa_ricardo road movies indies rule  haha</w:t>
      </w:r>
    </w:p>
    <w:p>
      <w:r>
        <w:t>@iLoveDarkEdward    Go get 'em!  lol</w:t>
      </w:r>
    </w:p>
    <w:p>
      <w:r>
        <w:t>At the Spoke Club - fell in love with Tom Arnold all over again (not Rosie's ex definitely different)... Lucky moi</w:t>
      </w:r>
    </w:p>
    <w:p>
      <w:r>
        <w:t>yellow for @meowkitty  ? http://blip.fm/~5z05g</w:t>
      </w:r>
    </w:p>
    <w:p>
      <w:r>
        <w:t>@bradiewebbstack hahaha my uncle does that coz my aunty is a whore who left her kids</w:t>
      </w:r>
    </w:p>
    <w:p>
      <w:r>
        <w:t>@WTFOSO   I'm not leaving yet!</w:t>
      </w:r>
    </w:p>
    <w:p>
      <w:r>
        <w:t>@chore4n yeah... WE STILL NEEDA HANG OUT! Lol. I's glad you had a super time at the show</w:t>
      </w:r>
    </w:p>
    <w:p>
      <w:r>
        <w:t>@Yosid ?? ??? ???!</w:t>
      </w:r>
    </w:p>
    <w:p>
      <w:r>
        <w:t>finally got a twitter  follow me tweets &lt;3</w:t>
      </w:r>
    </w:p>
    <w:p>
      <w:r>
        <w:t>Shower time</w:t>
      </w:r>
    </w:p>
    <w:p>
      <w:r>
        <w:t>@JJRogue I have an interview on tuesday so things are turning around I think!! yay! so dont worry!  And Japsicans are a rare breed. ;)</w:t>
      </w:r>
    </w:p>
    <w:p>
      <w:r>
        <w:t>@steve_berra happy bday stevie bee...and if u want followers u have to get a little more tweety  may babies r the best! i'm the 12th</w:t>
      </w:r>
    </w:p>
    <w:p>
      <w:r>
        <w:t>Thanks @TheCampain for shoutin out my mom today  She also says thanks!</w:t>
      </w:r>
    </w:p>
    <w:p>
      <w:r>
        <w:t>OK - so I can't sleep...  Twitter it is</w:t>
      </w:r>
    </w:p>
    <w:p>
      <w:r>
        <w:t>Happy Mothers Day Mum</w:t>
      </w:r>
    </w:p>
    <w:p>
      <w:r>
        <w:t>@shawtysoDOPE who can do it like we? Noboddddyyyy</w:t>
      </w:r>
    </w:p>
    <w:p>
      <w:r>
        <w:t>happy mamas day to all the baby mamas... and the baby mamas mamas</w:t>
      </w:r>
    </w:p>
    <w:p>
      <w:r>
        <w:t>Watching the best movie ever: The NeverEnding Story!  I wish my babbby was with me, though.</w:t>
      </w:r>
    </w:p>
    <w:p>
      <w:r>
        <w:t>watching the original sabrina the teenage witch movie. so different from the series but so rad</w:t>
      </w:r>
    </w:p>
    <w:p>
      <w:r>
        <w:t>I want to wish HAPPY MOTHER'S DAY to my two favorite moms in the world: My own mom of course  and my sister!!! HAPPY MOM'S DAY TO YOU TWO!</w:t>
      </w:r>
    </w:p>
    <w:p>
      <w:r>
        <w:t>@aileen2u2 It's pretty perfect eh! Yes We Cannabis!  I saw some of those signs at the Global Marijuana March too.</w:t>
      </w:r>
    </w:p>
    <w:p>
      <w:r>
        <w:t>@cherrytreerec hows the peas doin? if you meet them, tell them i said hello</w:t>
      </w:r>
    </w:p>
    <w:p>
      <w:r>
        <w:t>Theres nothing like your own pillow.</w:t>
      </w:r>
    </w:p>
    <w:p>
      <w:r>
        <w:t>Just finished Church. Happy Mother's Day!</w:t>
      </w:r>
    </w:p>
    <w:p>
      <w:r>
        <w:t>Church is in 8 hours! I better hurry up so I can get some sleep!</w:t>
      </w:r>
    </w:p>
    <w:p>
      <w:r>
        <w:t>is looking forward to tonight's dinner date with Mom; is gymming this afternoon; started "bawas kanin" (less rice) movement; is celibate.</w:t>
      </w:r>
    </w:p>
    <w:p>
      <w:r>
        <w:t>@Dr_Jared I thought of u man!  The city had a parade for him too. He threw out the first pitch for the Brewers game at Miller Park too.</w:t>
      </w:r>
    </w:p>
    <w:p>
      <w:r>
        <w:t>The exception for a short dude: Larenz fineass Tate yum</w:t>
      </w:r>
    </w:p>
    <w:p>
      <w:r>
        <w:t>@myprivatekeri  Thank you</w:t>
      </w:r>
    </w:p>
    <w:p>
      <w:r>
        <w:t>@Commander_Cool yep here's hoping</w:t>
      </w:r>
    </w:p>
    <w:p>
      <w:r>
        <w:t>@unitechy good luck.. Finally your long time will of panvel tweetup finally coming true..</w:t>
      </w:r>
    </w:p>
    <w:p>
      <w:r>
        <w:t>Please Review Sunehre Ad Placement  http://tinyurl.com/oow6mk</w:t>
      </w:r>
    </w:p>
    <w:p>
      <w:r>
        <w:t>i'm goin to bed now. see ya tomorrow twitter ppl.</w:t>
      </w:r>
    </w:p>
    <w:p>
      <w:r>
        <w:t>@ThriftyMamaB for lack of having to go do my own hunt (lol) can you refresh my memory on which one is clue #2?</w:t>
      </w:r>
    </w:p>
    <w:p>
      <w:r>
        <w:t>@laurafraley01 if only I had half the drive you had!!!  You are my idol</w:t>
      </w:r>
    </w:p>
    <w:p>
      <w:r>
        <w:t>@souljaboytellem SHOUT OUT TO NIKKI....PLEASSSEEE   (Soulja Boy Tell 'Em LIVE live &gt; http://ustre.am/2UhS)</w:t>
      </w:r>
    </w:p>
    <w:p>
      <w:r>
        <w:t>Going to Scandic to have more food  (and learn about leadership of course)</w:t>
      </w:r>
    </w:p>
    <w:p>
      <w:r>
        <w:t>loves the new Mother's Day snl digital short, mother lover, oohhhh cornyness</w:t>
      </w:r>
    </w:p>
    <w:p>
      <w:r>
        <w:t>@xxBigOakxx you are a good child.</w:t>
      </w:r>
    </w:p>
    <w:p>
      <w:r>
        <w:t>Time to nap w/my giant, early birthday present, Pooh Bear stuffed animal</w:t>
      </w:r>
    </w:p>
    <w:p>
      <w:r>
        <w:t>Saturday Night Live in 3 minutes  Jimmy should still be on it.</w:t>
      </w:r>
    </w:p>
    <w:p>
      <w:r>
        <w:t>I just received a mothers day card from my lovely daughter wishing my a happy mothers day  http://tr.im/kWK9</w:t>
      </w:r>
    </w:p>
    <w:p>
      <w:r>
        <w:t>@thiscouldbefun Happy Mother's Day! Hope you have an awesome time with the Bug</w:t>
      </w:r>
    </w:p>
    <w:p>
      <w:r>
        <w:t>@serenajwilliams Hi Serena just want to say good luck in Madrid and Paris this month</w:t>
      </w:r>
    </w:p>
    <w:p>
      <w:r>
        <w:t>WiSHiNG ALL THE MOTHERS A HAPPY MOTHER'S DAY</w:t>
      </w:r>
    </w:p>
    <w:p>
      <w:r>
        <w:t>Laughing for no reason...maybe its because its 2:27 and I'm tired, haha. Maybe i should go to bed  Night!</w:t>
      </w:r>
    </w:p>
    <w:p>
      <w:r>
        <w:t>Goodnight, good morning and HAPPY MOTHERS DAY! Visit my profile to see my silly offspring.Its funny, the love of my life picks his nose!</w:t>
      </w:r>
    </w:p>
    <w:p>
      <w:r>
        <w:t>watching jackass. then bed</w:t>
      </w:r>
    </w:p>
    <w:p>
      <w:r>
        <w:t>SNL w/ Justin Timberlake</w:t>
      </w:r>
    </w:p>
    <w:p>
      <w:r>
        <w:t>@reenna96 My long lost friend!</w:t>
      </w:r>
    </w:p>
    <w:p>
      <w:r>
        <w:t>@geneva_rockett i know! And he laughed at the stupid 'women's right's' joke. Wth! Glad we have the same humor!</w:t>
      </w:r>
    </w:p>
    <w:p>
      <w:r>
        <w:t>@neptunecoffee yep it's only even better on tap</w:t>
      </w:r>
    </w:p>
    <w:p>
      <w:r>
        <w:t>@WeddingRadio Want to learn how to make flowers????</w:t>
      </w:r>
    </w:p>
    <w:p>
      <w:r>
        <w:t>@BumbleBeeBree He says thank you</w:t>
      </w:r>
    </w:p>
    <w:p>
      <w:r>
        <w:t>I am new here</w:t>
      </w:r>
    </w:p>
    <w:p>
      <w:r>
        <w:t>I love Google's Mothers day theme  http://tr.im/jtl8</w:t>
      </w:r>
    </w:p>
    <w:p>
      <w:r>
        <w:t>@mrskutcher Years ago, my brother saw you and Bruce walking on the sidewalk in Sanibel. I used to live on Pine Is. Great place</w:t>
      </w:r>
    </w:p>
    <w:p>
      <w:r>
        <w:t>Exhausted to the tee.. So i'm knocking out! Nighty night tweety birds</w:t>
      </w:r>
    </w:p>
    <w:p>
      <w:r>
        <w:t>@scorpfromhell Well said</w:t>
      </w:r>
    </w:p>
    <w:p>
      <w:r>
        <w:t>: Happy Mother's Day</w:t>
      </w:r>
    </w:p>
    <w:p>
      <w:r>
        <w:t>@cager83 wow I love it !!! thanks</w:t>
      </w:r>
    </w:p>
    <w:p>
      <w:r>
        <w:t>@djR3Z okay just checking!</w:t>
      </w:r>
    </w:p>
    <w:p>
      <w:r>
        <w:t>@IAmCattSadler Catt i TOTALLY love your default picture! You seem like such a fun mom!</w:t>
      </w:r>
    </w:p>
    <w:p>
      <w:r>
        <w:t>@DjSpeedDaGreat good shit homie, hahahahaha thats what im talkin about  ;)</w:t>
      </w:r>
    </w:p>
    <w:p>
      <w:r>
        <w:t>Okay Im going to bed..Toodles twitts i've had my fun for the day</w:t>
      </w:r>
    </w:p>
    <w:p>
      <w:r>
        <w:t>Happy Mothers day  with my boy of the doom! (my dog xD)</w:t>
      </w:r>
    </w:p>
    <w:p>
      <w:r>
        <w:t>@natalietran I did really like that http://tinyurl.com/c63mhr reminds  a little of my favor hfw</w:t>
      </w:r>
    </w:p>
    <w:p>
      <w:r>
        <w:t>@CHACITY has more followers than me. I wanna be as cool as her. Follow her so that will never happen.</w:t>
      </w:r>
    </w:p>
    <w:p>
      <w:r>
        <w:t>Tomorrow is house shopping...</w:t>
      </w:r>
    </w:p>
    <w:p>
      <w:r>
        <w:t>@tallivansunder Too easy! Happy Mother's Day, to a great mom!</w:t>
      </w:r>
    </w:p>
    <w:p>
      <w:r>
        <w:t>Less than 99 days til warped tour.</w:t>
      </w:r>
    </w:p>
    <w:p>
      <w:r>
        <w:t>@bceband i cant wait to see you guys @ hq on sunday!!</w:t>
      </w:r>
    </w:p>
    <w:p>
      <w:r>
        <w:t>// sounders game tomorrow! and mother's day</w:t>
      </w:r>
    </w:p>
    <w:p>
      <w:r>
        <w:t>@vobes WE Quite Like Worthing its a relaxing place with nice coffee shops and fresh air.. and not too many Oiks</w:t>
      </w:r>
    </w:p>
    <w:p>
      <w:r>
        <w:t>http://twitpic.com/4wmaw - pink.green.. Love it.!</w:t>
      </w:r>
    </w:p>
    <w:p>
      <w:r>
        <w:t>@hitechhall I love the site what a hoot, really enjoy the hair cuts in Thailand, always try to time ir just right, thanks for the tip</w:t>
      </w:r>
    </w:p>
    <w:p>
      <w:r>
        <w:t>@green_i_girl that's why you are #twitterbff</w:t>
      </w:r>
    </w:p>
    <w:p>
      <w:r>
        <w:t>watching marley and me</w:t>
      </w:r>
    </w:p>
    <w:p>
      <w:r>
        <w:t>my phone keeps beeping at me... thanks alan and speeeeeen!</w:t>
      </w:r>
    </w:p>
    <w:p>
      <w:r>
        <w:t>Is...Sayin Happy Mother's Day 2 Everyone!!!!!</w:t>
      </w:r>
    </w:p>
    <w:p>
      <w:r>
        <w:t>@veropperez great!!  i've gpt tp put the lyrics in, finsih the background, then go over some writing, and then done!!</w:t>
      </w:r>
    </w:p>
    <w:p>
      <w:r>
        <w:t>@CaseLynn Not us as far as I know  hee hee. We're thinking a few more years first .</w:t>
      </w:r>
    </w:p>
    <w:p>
      <w:r>
        <w:t>great reason!! @Karuna: "I'll be there  @rkmonkey: "trying to find an excuse to go to LA for 5/22 show @mello... ? http://blip.fm/~5z0dc</w:t>
      </w:r>
    </w:p>
    <w:p>
      <w:r>
        <w:t>@justinbrighten Happy Birthday!</w:t>
      </w:r>
    </w:p>
    <w:p>
      <w:r>
        <w:t>@LetterstoCHRIS Tell everybody I say hello.</w:t>
      </w:r>
    </w:p>
    <w:p>
      <w:r>
        <w:t>New To twitter</w:t>
      </w:r>
    </w:p>
    <w:p>
      <w:r>
        <w:t>@ElegySanft I don't say it, I KNOW it.  Because I'm just good like that</w:t>
      </w:r>
    </w:p>
    <w:p>
      <w:r>
        <w:t>Good night everyone  im going to lay in bed and watch eraser!</w:t>
      </w:r>
    </w:p>
    <w:p>
      <w:r>
        <w:t>@brookenparsons not nerdy at all. I made one yesterday.</w:t>
      </w:r>
    </w:p>
    <w:p>
      <w:r>
        <w:t>@michaelmagical Been crazy busy here! *grins* It's Mother's Day weekend. Lots of my abies sending me well wishes</w:t>
      </w:r>
    </w:p>
    <w:p>
      <w:r>
        <w:t>@carolina90 hahahaha omg you win the internetz today!  "Why are you trying to turn me into Zac Efron?" hahaha</w:t>
      </w:r>
    </w:p>
    <w:p>
      <w:r>
        <w:t>@shydgn ???? ?? ???? ??? ???????</w:t>
      </w:r>
    </w:p>
    <w:p>
      <w:r>
        <w:t>Happy Mama's day to all mothers</w:t>
      </w:r>
    </w:p>
    <w:p>
      <w:r>
        <w:t>Checked if there's a new comment on friendster!</w:t>
      </w:r>
    </w:p>
    <w:p>
      <w:r>
        <w:t>@jtimberlake Yay!  SNL is on!</w:t>
      </w:r>
    </w:p>
    <w:p>
      <w:r>
        <w:t>@jtug all the photos  niceeeee</w:t>
      </w:r>
    </w:p>
    <w:p>
      <w:r>
        <w:t>@JaybzS Hi! We get to try out new restos..so yea, it fuunn  Let's have dinner when you get back!</w:t>
      </w:r>
    </w:p>
    <w:p>
      <w:r>
        <w:t>watching miss cytheria</w:t>
      </w:r>
    </w:p>
    <w:p>
      <w:r>
        <w:t>happy almost mother's day</w:t>
      </w:r>
    </w:p>
    <w:p>
      <w:r>
        <w:t>This is my favourite shirt, because its true.  &lt;3 grumpy.    a) cute  b) huggable  c) life of the party  (d)... http://tinyurl.com/q7eax7</w:t>
      </w:r>
    </w:p>
    <w:p>
      <w:r>
        <w:t>MY best 'thing' on the planet</w:t>
      </w:r>
    </w:p>
    <w:p>
      <w:r>
        <w:t>GOT MY RITE EAR PEIRCED! brother got his first peircing, his left ear. I also got 2 new septum bars, one is a  black c bar with balls!</w:t>
      </w:r>
    </w:p>
    <w:p>
      <w:r>
        <w:t>@MaraBG OK!  ~ you are such a wild one - can only imagine this one...</w:t>
      </w:r>
    </w:p>
    <w:p>
      <w:r>
        <w:t>is going to bed soon. happy mothers day to all the mothers  &lt;333 ryan less than 3 weeks :]</w:t>
      </w:r>
    </w:p>
    <w:p>
      <w:r>
        <w:t>whohoo!  Erin just got accepted to Ottawa U nursing school at the Algonquin Pembroke campus.  I just may get my girl back</w:t>
      </w:r>
    </w:p>
    <w:p>
      <w:r>
        <w:t>HAPPY MOTHERS DAY TO ALL THE MOTHERS IN THE WORLD ESPECIALLY THE TWEETER MOMS</w:t>
      </w:r>
    </w:p>
    <w:p>
      <w:r>
        <w:t>@Infidel007 people ask a lot.. and plus i thought id contribute to a SYKES to the trending topics</w:t>
      </w:r>
    </w:p>
    <w:p>
      <w:r>
        <w:t>Has finally learned how to think before he speaks. And it works wonders</w:t>
      </w:r>
    </w:p>
    <w:p>
      <w:r>
        <w:t>mmm...reconsituted meat products and week-old veggies...gotta love that rehydrated warm milk for breakfast</w:t>
      </w:r>
    </w:p>
    <w:p>
      <w:r>
        <w:t>@NKSuseDHTweep and again - You're welcome!</w:t>
      </w:r>
    </w:p>
    <w:p>
      <w:r>
        <w:t>@ItsJustDi Been there done that with the laundry!  you know it sucks, but it is so nice to of them to do it...just say thanks.</w:t>
      </w:r>
    </w:p>
    <w:p>
      <w:r>
        <w:t>@grungeheart_ - hey there.    How was your day?</w:t>
      </w:r>
    </w:p>
    <w:p>
      <w:r>
        <w:t>Making a milo</w:t>
      </w:r>
    </w:p>
    <w:p>
      <w:r>
        <w:t>@alyssacalderon  I love you too! I'm kinds reading. But you can call if you'd like</w:t>
      </w:r>
    </w:p>
    <w:p>
      <w:r>
        <w:t>buy one of my shirts at http://www.districtlines.com/revertfashion you know you want to</w:t>
      </w:r>
    </w:p>
    <w:p>
      <w:r>
        <w:t>@jtimberlake Why thank you... Us Mami's are bringin' sexy back...</w:t>
      </w:r>
    </w:p>
    <w:p>
      <w:r>
        <w:t>to indo dormir, good night</w:t>
      </w:r>
    </w:p>
    <w:p>
      <w:r>
        <w:t>Watching scary movies with Ruby and Michael</w:t>
      </w:r>
    </w:p>
    <w:p>
      <w:r>
        <w:t>@skinnylatte many! mine included. ahem. shld have known better back then, wldn't have missed so many opportunities haha</w:t>
      </w:r>
    </w:p>
    <w:p>
      <w:r>
        <w:t>Alright gang. Gotta go park with family for an hour. Back then  Mwahs to yu if you head to bed before then</w:t>
      </w:r>
    </w:p>
    <w:p>
      <w:r>
        <w:t>Goodnight Beautiful world  sweet dreams. olive juice!</w:t>
      </w:r>
    </w:p>
    <w:p>
      <w:r>
        <w:t>(@MauiPixie) Gonna watch JT on SNL tonight - not a fan of his music but think he's hilarious! 'Jizz in my Pants' - WAY too funny</w:t>
      </w:r>
    </w:p>
    <w:p>
      <w:r>
        <w:t>@blawnoxgirl Yes, we will! We should maybe do it in a DM though so we don't annoy our followers. Thought of that too late.    Good night!</w:t>
      </w:r>
    </w:p>
    <w:p>
      <w:r>
        <w:t>@chrisettefan the step show was fantabulous! (hi @lcsweets !) my sis's group won 2nd in their division and 2nd in the show overall! WHOO!</w:t>
      </w:r>
    </w:p>
    <w:p>
      <w:r>
        <w:t>@BB517  you and I apparently  how are you?</w:t>
      </w:r>
    </w:p>
    <w:p>
      <w:r>
        <w:t>@meyen: You MUST watch Grey's. It was their 100th episode. Let me know once you do. I don't want to give out any more details</w:t>
      </w:r>
    </w:p>
    <w:p>
      <w:r>
        <w:t>@jwdilla I'm glad you've been having fun babe</w:t>
      </w:r>
    </w:p>
    <w:p>
      <w:r>
        <w:t>Mother's Day family dinner on a rainy Sunday night</w:t>
      </w:r>
    </w:p>
    <w:p>
      <w:r>
        <w:t>@ShelbyCohen mothers day gift</w:t>
      </w:r>
    </w:p>
    <w:p>
      <w:r>
        <w:t>Ha we made it safely home</w:t>
      </w:r>
    </w:p>
    <w:p>
      <w:r>
        <w:t>@AshLaws You know what they say about great minds...</w:t>
      </w:r>
    </w:p>
    <w:p>
      <w:r>
        <w:t>my gawwddd ! 6 headshotss inna row? im on fyaaahhh!</w:t>
      </w:r>
    </w:p>
    <w:p>
      <w:r>
        <w:t>@missxlellabelle mon ami since 5 years young  I loveeee her. Foreverrr</w:t>
      </w:r>
    </w:p>
    <w:p>
      <w:r>
        <w:t>@_lightmare There are like six that hang around my house. If you can get it to come up to you... you can keep it.</w:t>
      </w:r>
    </w:p>
    <w:p>
      <w:r>
        <w:t>Heavenly Donuts at 11:30 at night...sounds like a heavenly match to me.  SIYAL8R</w:t>
      </w:r>
    </w:p>
    <w:p>
      <w:r>
        <w:t>what am i doing drinking a shitload of water to get rid off me hangover then training at 9am</w:t>
      </w:r>
    </w:p>
    <w:p>
      <w:r>
        <w:t>Ah wokking was great. You could eat as much ice cream as you what. I never eat so much ice cream in my life...</w:t>
      </w:r>
    </w:p>
    <w:p>
      <w:r>
        <w:t>@ggw_bach Thank you for YOUR positive energy + contributions here!</w:t>
      </w:r>
    </w:p>
    <w:p>
      <w:r>
        <w:t>@mrlowesadvice time will tell</w:t>
      </w:r>
    </w:p>
    <w:p>
      <w:r>
        <w:t>@swamwine Yeah! Thanks! I'll be back in soon to see what ya got!</w:t>
      </w:r>
    </w:p>
    <w:p>
      <w:r>
        <w:t>great night hangin out with my family... mom and dad loved the extra company tonight!  can't wait for FRC Pcola Tomorrow</w:t>
      </w:r>
    </w:p>
    <w:p>
      <w:r>
        <w:t>Getting ready to go to sleeep! Grinding early in the morning! Yay, money!</w:t>
      </w:r>
    </w:p>
    <w:p>
      <w:r>
        <w:t>It's hard to tell But I think I'm right   I hope.</w:t>
      </w:r>
    </w:p>
    <w:p>
      <w:r>
        <w:t>@sirlance16  Hope ur havin fun in da club</w:t>
      </w:r>
    </w:p>
    <w:p>
      <w:r>
        <w:t>I have seen Star Trek, so now you guys can't spoil it  If you haven't seen it, Go. Go now.</w:t>
      </w:r>
    </w:p>
    <w:p>
      <w:r>
        <w:t>@iggyp We gotta hand out when you get back.</w:t>
      </w:r>
    </w:p>
    <w:p>
      <w:r>
        <w:t>@beverly Thanks love  They are much better today.</w:t>
      </w:r>
    </w:p>
    <w:p>
      <w:r>
        <w:t>is eating lunch at Sushi Tei, Sency yum! met Ghina earlier</w:t>
      </w:r>
    </w:p>
    <w:p>
      <w:r>
        <w:t>It's Just So Audioo.</w:t>
      </w:r>
    </w:p>
    <w:p>
      <w:r>
        <w:t>i beat aye to the music hall.  babyy, im like the cinnamon that beat the apple to the apple jacks.</w:t>
      </w:r>
    </w:p>
    <w:p>
      <w:r>
        <w:t>Tinkling the ivory keys on a grand piano tomorrow. The small things in life that keep me excited!</w:t>
      </w:r>
    </w:p>
    <w:p>
      <w:r>
        <w:t>@lotusheartbreak You should check yourz Rayne.</w:t>
      </w:r>
    </w:p>
    <w:p>
      <w:r>
        <w:t>Im free at last, tomorrow I get to remember what Sundays look like</w:t>
      </w:r>
    </w:p>
    <w:p>
      <w:r>
        <w:t>The battle at Minas Tirith is still very impressive. Return of the Jedi is the best Lord of the Rings movie IMO.</w:t>
      </w:r>
    </w:p>
    <w:p>
      <w:r>
        <w:t>4 hours of shopping over... good effort. Best part = chocolate shop.... YUJM!!!... yum even</w:t>
      </w:r>
    </w:p>
    <w:p>
      <w:r>
        <w:t>first day of work: sucessful  i didnt do anything stupid or hurt/embarrass myself too much...</w:t>
      </w:r>
    </w:p>
    <w:p>
      <w:r>
        <w:t>Headed out at 6 today, shopped for Mother's Day gifts. I love B&amp;BWs new scents ? AND finished my book I bought yesterday.</w:t>
      </w:r>
    </w:p>
    <w:p>
      <w:r>
        <w:t>Covering my portfolio to send to my *dream job* in ny! Send good vibes!</w:t>
      </w:r>
    </w:p>
    <w:p>
      <w:r>
        <w:t>back in Durango. Chaperoning a party. interesting. catching up on my internet surfing and drinking a woodchuck. ha.</w:t>
      </w:r>
    </w:p>
    <w:p>
      <w:r>
        <w:t>@inkrediblenyc hey Lonnie! I'll be there next weekend  I can't wait.</w:t>
      </w:r>
    </w:p>
    <w:p>
      <w:r>
        <w:t>@darealTinaT Hey Love!!!</w:t>
      </w:r>
    </w:p>
    <w:p>
      <w:r>
        <w:t>following some body on twitter</w:t>
      </w:r>
    </w:p>
    <w:p>
      <w:r>
        <w:t>seeing shane dawson videos</w:t>
      </w:r>
    </w:p>
    <w:p>
      <w:r>
        <w:t>@sakka: What, you're not really an alcoholic? I AM V. DISAPPOINTED! D: Seriously, though, I got that you were kidding.</w:t>
      </w:r>
    </w:p>
    <w:p>
      <w:r>
        <w:t>@JackAllTimeLow wow. you guys get better every time i see you...come back to chicago soon! chicken cutlet</w:t>
      </w:r>
    </w:p>
    <w:p>
      <w:r>
        <w:t>hanging with the cousin</w:t>
      </w:r>
    </w:p>
    <w:p>
      <w:r>
        <w:t>It's not even cold here, but im wearin a big jacket! It's got cat ears on it</w:t>
      </w:r>
    </w:p>
    <w:p>
      <w:r>
        <w:t>@esuh so what if i cried</w:t>
      </w:r>
    </w:p>
    <w:p>
      <w:r>
        <w:t>watching HGTV at 236am lol wtf must love me some home decor</w:t>
      </w:r>
    </w:p>
    <w:p>
      <w:r>
        <w:t>Happy Mother's Day to all the moms out there.</w:t>
      </w:r>
    </w:p>
    <w:p>
      <w:r>
        <w:t>@ikonora Have a great night!</w:t>
      </w:r>
    </w:p>
    <w:p>
      <w:r>
        <w:t>although @pickupshanan (Volterra) is killing it right now here in la</w:t>
      </w:r>
    </w:p>
    <w:p>
      <w:r>
        <w:t>Happy Mothers Day</w:t>
      </w:r>
    </w:p>
    <w:p>
      <w:r>
        <w:t>@error505 - well i greatly appreciate your comment.  That means a lot to me.  I'm working on both of them...work in progress, you know.</w:t>
      </w:r>
    </w:p>
    <w:p>
      <w:r>
        <w:t>well i guess it all depends,undergarments.</w:t>
      </w:r>
    </w:p>
    <w:p>
      <w:r>
        <w:t>just had an orgasmic sandwich</w:t>
      </w:r>
    </w:p>
    <w:p>
      <w:r>
        <w:t>@Makaio8688 Will you uh, marry me?  haha just kidding. Kind of. You're hot though. Just so you know.</w:t>
      </w:r>
    </w:p>
    <w:p>
      <w:r>
        <w:t>@thej If a Cong govt was ruling Karnataka, Cauvery wouldn't have found a mention  Truly, our politicians have no integrity.</w:t>
      </w:r>
    </w:p>
    <w:p>
      <w:r>
        <w:t>@deleonthegreat lolz at your modesty...***kix rox***...now all the gals will be lined up at your door</w:t>
      </w:r>
    </w:p>
    <w:p>
      <w:r>
        <w:t>@bella88love I was gonna go for aiden but I had a girl so I went with scarlet</w:t>
      </w:r>
    </w:p>
    <w:p>
      <w:r>
        <w:t>hung out with Misty today!!!</w:t>
      </w:r>
    </w:p>
    <w:p>
      <w:r>
        <w:t>home now!</w:t>
      </w:r>
    </w:p>
    <w:p>
      <w:r>
        <w:t>Happy Mothers Day to all the mom's around  Hope you have a wonderful day!</w:t>
      </w:r>
    </w:p>
    <w:p>
      <w:r>
        <w:t>@antdeshawn awww thank u. Feels good to be here</w:t>
      </w:r>
    </w:p>
    <w:p>
      <w:r>
        <w:t>@BB517 YES he just said for 2 more hours</w:t>
      </w:r>
    </w:p>
    <w:p>
      <w:r>
        <w:t>Good Morning Everyone</w:t>
      </w:r>
    </w:p>
    <w:p>
      <w:r>
        <w:t>okay, I'm back to painting! will check in with you guys again soon!</w:t>
      </w:r>
    </w:p>
    <w:p>
      <w:r>
        <w:t>Just want to wish everyond a Happy Mother's Day. Hope it's a great one!</w:t>
      </w:r>
    </w:p>
    <w:p>
      <w:r>
        <w:t>touchin the starss</w:t>
      </w:r>
    </w:p>
    <w:p>
      <w:r>
        <w:t>Night all!! i'm trying to get to bed early for once...well as early as 1:40 can be for a normal person...</w:t>
      </w:r>
    </w:p>
    <w:p>
      <w:r>
        <w:t>Probably the best birthday I've ever had. I got to spend it with all my favorite people.</w:t>
      </w:r>
    </w:p>
    <w:p>
      <w:r>
        <w:t>going to sleep now...5/10/09 &gt; Happy Mother's Day...&amp;...Happy Birthday to ME!!!</w:t>
      </w:r>
    </w:p>
    <w:p>
      <w:r>
        <w:t>Happy mothers day to all the mommies</w:t>
      </w:r>
    </w:p>
    <w:p>
      <w:r>
        <w:t>@mmitchelldaviss Hello, I see your online, can u talk to me pleeez!  From a fellow BAMF. lol</w:t>
      </w:r>
    </w:p>
    <w:p>
      <w:r>
        <w:t>@RaineRomano yay for bj and lorraine amd their baby! hahaha</w:t>
      </w:r>
    </w:p>
    <w:p>
      <w:r>
        <w:t>@MariahCarey  hi mariah</w:t>
      </w:r>
    </w:p>
    <w:p>
      <w:r>
        <w:t>@jsyadao Soooooo true. I don't dare ask for something like that!</w:t>
      </w:r>
    </w:p>
    <w:p>
      <w:r>
        <w:t>@Franner_tastic Great  cant you twitter from there?</w:t>
      </w:r>
    </w:p>
    <w:p>
      <w:r>
        <w:t>@jamie_oliver Please pass on our "happy mothers day" to Julz. Have fun with your girls</w:t>
      </w:r>
    </w:p>
    <w:p>
      <w:r>
        <w:t>@Suzyqbee10 thank you very much!!!</w:t>
      </w:r>
    </w:p>
    <w:p>
      <w:r>
        <w:t>@gregh_tdh Can you install ruby, gems and rails on keep? Please?</w:t>
      </w:r>
    </w:p>
    <w:p>
      <w:r>
        <w:t>happy superwomans day !</w:t>
      </w:r>
    </w:p>
    <w:p>
      <w:r>
        <w:t>SNL hosted by Justin Timberlake startssssssssssss NOW!!  WOOHOO!!</w:t>
      </w:r>
    </w:p>
    <w:p>
      <w:r>
        <w:t>@robyn3890 it was way worse than that ...and where were you why didnt you say hello?</w:t>
      </w:r>
    </w:p>
    <w:p>
      <w:r>
        <w:t>Well ive had a twitter account 4 a while, but just started using it.</w:t>
      </w:r>
    </w:p>
    <w:p>
      <w:r>
        <w:t>loving that spring definitely seems to be here now</w:t>
      </w:r>
    </w:p>
    <w:p>
      <w:r>
        <w:t>@journik LOL!  That is just the way I was brought up.</w:t>
      </w:r>
    </w:p>
    <w:p>
      <w:r>
        <w:t>is liking this feeling</w:t>
      </w:r>
    </w:p>
    <w:p>
      <w:r>
        <w:t>@drami no its the same</w:t>
      </w:r>
    </w:p>
    <w:p>
      <w:r>
        <w:t>@verwon was that sass I detect?  As long as it isn't back sass! Haha</w:t>
      </w:r>
    </w:p>
    <w:p>
      <w:r>
        <w:t>damn...Ive gotten so much packed up already lmao, well little shit anyway. Either way, I have a good start</w:t>
      </w:r>
    </w:p>
    <w:p>
      <w:r>
        <w:t>@Twilighter_OfOz cool, catch you laterz!!!</w:t>
      </w:r>
    </w:p>
    <w:p>
      <w:r>
        <w:t>*sigh* joe sings so purdy.  he makes me feel better</w:t>
      </w:r>
    </w:p>
    <w:p>
      <w:r>
        <w:t>@dmcox fantastic day in the AZ sun</w:t>
      </w:r>
    </w:p>
    <w:p>
      <w:r>
        <w:t>my first 'star trek' anything was really entertaining.. now if I can just see Harold fly the enterprise to 'white castle'</w:t>
      </w:r>
    </w:p>
    <w:p>
      <w:r>
        <w:t>@WaDuRosario yay! you should do it. just think about the animals and it's not as hard</w:t>
      </w:r>
    </w:p>
    <w:p>
      <w:r>
        <w:t>@fiascowines good luck with the deer next weekend!! Hope it isn't too cold or snowy</w:t>
      </w:r>
    </w:p>
    <w:p>
      <w:r>
        <w:t>new location for spam off! http://www.blogtv.com/People/xbecksx</w:t>
      </w:r>
    </w:p>
    <w:p>
      <w:r>
        <w:t>@IdolScott That is so great Scott!  So glad to hear it went well   People just love you!!  I'd sure have been there if I were closer.</w:t>
      </w:r>
    </w:p>
    <w:p>
      <w:r>
        <w:t>@elizrn Your Welcome</w:t>
      </w:r>
    </w:p>
    <w:p>
      <w:r>
        <w:t>Happy to have a Sunday off from work</w:t>
      </w:r>
    </w:p>
    <w:p>
      <w:r>
        <w:t>I still can't believe the Matt McCoy interview got 255 views!! Twitter truly is....AWESOME!</w:t>
      </w:r>
    </w:p>
    <w:p>
      <w:r>
        <w:t>Restoring new iTouch 2.  Excited to use it. Yeeeeeeeee. Goodbye iTouch 1.</w:t>
      </w:r>
    </w:p>
    <w:p>
      <w:r>
        <w:t>Restoring new iTouch 2.  Excited to use it. Yeeeeeeeee. Goodbye iTouch 1.</w:t>
      </w:r>
    </w:p>
    <w:p>
      <w:r>
        <w:t>is gonna shower, and take a nap...very tired...</w:t>
      </w:r>
    </w:p>
    <w:p>
      <w:r>
        <w:t>@DOOMBUG Totally single.</w:t>
      </w:r>
    </w:p>
    <w:p>
      <w:r>
        <w:t>family bbq today &amp; my fave cousin comes too</w:t>
      </w:r>
    </w:p>
    <w:p>
      <w:r>
        <w:t>just finished baking some cinnamon rolls   soooo yummy!</w:t>
      </w:r>
    </w:p>
    <w:p>
      <w:r>
        <w:t>@clevert I thought so, I will text you later this week to catch up  Did you open the links I sent you via email yet? heh</w:t>
      </w:r>
    </w:p>
    <w:p>
      <w:r>
        <w:t>I just received a mothers day card from my lovely daughter wishing my a happy mothers day  http://tr.im/kWK9</w:t>
      </w:r>
    </w:p>
    <w:p>
      <w:r>
        <w:t>Show gratitude when someone does something nice for you... A small "Thanks" goes a long way  ~ @Mike_Wesely   #twitip</w:t>
      </w:r>
    </w:p>
    <w:p>
      <w:r>
        <w:t>goodnight to all.</w:t>
      </w:r>
    </w:p>
    <w:p>
      <w:r>
        <w:t>Going to watch Monster-In-Law at 3PM today</w:t>
      </w:r>
    </w:p>
    <w:p>
      <w:r>
        <w:t>@TDBeadles as to sleeping with whom ? You have your rocking sheets  I hope the smoothness is endulging can't wait for my blankets)</w:t>
      </w:r>
    </w:p>
    <w:p>
      <w:r>
        <w:t>@jamie_oliver And the other half of the twitterers are enjoying what the wonderful Sunday afternoon has to offer</w:t>
      </w:r>
    </w:p>
    <w:p>
      <w:r>
        <w:t>super duber high! this klondike bar is thee business.</w:t>
      </w:r>
    </w:p>
    <w:p>
      <w:r>
        <w:t>@ionlydrumnaked i've done that before, don't worry. you're not too crazy.</w:t>
      </w:r>
    </w:p>
    <w:p>
      <w:r>
        <w:t>i wanna be in michi with my moma!! Love you Mom</w:t>
      </w:r>
    </w:p>
    <w:p>
      <w:r>
        <w:t>Stupid liars. Glad they are ignorant, because I had a blast!!</w:t>
      </w:r>
    </w:p>
    <w:p>
      <w:r>
        <w:t>@krystynchong Hello Krystyn  have a great Mother's Day celebrations</w:t>
      </w:r>
    </w:p>
    <w:p>
      <w:r>
        <w:t>KERI HILSON- SLOW DANCE ROCKIN' THE SHIT OUT OF MY PLAYLIST RIGHT NOW! GET UP ON THIS SONG, PURE PANTY DROPPER</w:t>
      </w:r>
    </w:p>
    <w:p>
      <w:r>
        <w:t>happy mothers day.</w:t>
      </w:r>
    </w:p>
    <w:p>
      <w:r>
        <w:t>@RetroRewind great show today</w:t>
      </w:r>
    </w:p>
    <w:p>
      <w:r>
        <w:t>@sharonhayes GIRLFRIEND!</w:t>
      </w:r>
    </w:p>
    <w:p>
      <w:r>
        <w:t>@kayemeff its almost your birthday!!</w:t>
      </w:r>
    </w:p>
    <w:p>
      <w:r>
        <w:t>Only has under 200 words left to write on her assignment</w:t>
      </w:r>
    </w:p>
    <w:p>
      <w:r>
        <w:t>happy mother's day! I love you mama</w:t>
      </w:r>
    </w:p>
    <w:p>
      <w:r>
        <w:t>@SamBennington  Welcome to Twitter  It's really cool that you are here! Greetings from Vienna,Austria</w:t>
      </w:r>
    </w:p>
    <w:p>
      <w:r>
        <w:t>traveling alone makes i meet new people,new circle ..strangers become friends</w:t>
      </w:r>
    </w:p>
    <w:p>
      <w:r>
        <w:t>Morning everyone! Hope you have a great Sunday!!</w:t>
      </w:r>
    </w:p>
    <w:p>
      <w:r>
        <w:t>macs ftw btw. .just because.. and if you're still using the grandaddy pc's you lost at life.. jp  (..not really..)</w:t>
      </w:r>
    </w:p>
    <w:p>
      <w:r>
        <w:t>Fatigue settling in, but gotta power through! Awesome seats again tonight. I'm pretty lucky. Life ain't too bad...</w:t>
      </w:r>
    </w:p>
    <w:p>
      <w:r>
        <w:t>@JayLink_ yeah</w:t>
      </w:r>
    </w:p>
    <w:p>
      <w:r>
        <w:t>@TheEllenShow</w:t>
      </w:r>
    </w:p>
    <w:p>
      <w:r>
        <w:t>@shibuya246 yeah, but no closer to the secret of stumble.</w:t>
      </w:r>
    </w:p>
    <w:p>
      <w:r>
        <w:t>With my baby drinking. God I love her</w:t>
      </w:r>
    </w:p>
    <w:p>
      <w:r>
        <w:t>Happy Mothers Day to all the Mommys.</w:t>
      </w:r>
    </w:p>
    <w:p>
      <w:r>
        <w:t>@aeche We didn't...but we did have to wait a good twenty minutes for one.  Good night, though!</w:t>
      </w:r>
    </w:p>
    <w:p>
      <w:r>
        <w:t>watching saturday night live; justin timberlake hosts</w:t>
      </w:r>
    </w:p>
    <w:p>
      <w:r>
        <w:t>Good morning, sunshine! I`mm gonna start my day wth some movies.</w:t>
      </w:r>
    </w:p>
    <w:p>
      <w:r>
        <w:t>@McCainBlogette Congrats!  I cuss like that in a matter of minutes, But didn't know until now there is a reward for it.</w:t>
      </w:r>
    </w:p>
    <w:p>
      <w:r>
        <w:t>Paper writing til my heart's content</w:t>
      </w:r>
    </w:p>
    <w:p>
      <w:r>
        <w:t>@ztnewetnorb then i kill Bradies gf and have Bradie</w:t>
      </w:r>
    </w:p>
    <w:p>
      <w:r>
        <w:t>@mismile when are u gonna host Saturday night live!! i've been waiting for like 2 yearsssssss!!</w:t>
      </w:r>
    </w:p>
    <w:p>
      <w:r>
        <w:t>@souljaboytellem my name too    (Soulja Boy Tell 'Em LIVE live &gt; http://ustre.am/2UhS)</w:t>
      </w:r>
    </w:p>
    <w:p>
      <w:r>
        <w:t>http://twitpic.com/4wmoa - yeyy..</w:t>
      </w:r>
    </w:p>
    <w:p>
      <w:r>
        <w:t>Tonight was fun. Love my girl Tanna!</w:t>
      </w:r>
    </w:p>
    <w:p>
      <w:r>
        <w:t>@MCRsavedMilife night</w:t>
      </w:r>
    </w:p>
    <w:p>
      <w:r>
        <w:t>@ElJefe_GM That's the plan</w:t>
      </w:r>
    </w:p>
    <w:p>
      <w:r>
        <w:t>@LucasBlack Yeah, I know! Thanks so much</w:t>
      </w:r>
    </w:p>
    <w:p>
      <w:r>
        <w:t>nice turn of phrase from @samsoir "Wakey wakey eggs and bakey! Time for coffee and the back to code!" have fun at  #openhacklondon today</w:t>
      </w:r>
    </w:p>
    <w:p>
      <w:r>
        <w:t>yo yo yo! i like ice cream</w:t>
      </w:r>
    </w:p>
    <w:p>
      <w:r>
        <w:t>HAPPY MOTHERS DAY  ASAP EVERYDAY!!!</w:t>
      </w:r>
    </w:p>
    <w:p>
      <w:r>
        <w:t>I looked up some differents stuff for mine, today.</w:t>
      </w:r>
    </w:p>
    <w:p>
      <w:r>
        <w:t>@titanite My ex-colleagues from Shaanxi kept boasting of their native noodles. So I'm REALLY curious about Shaanxi food.</w:t>
      </w:r>
    </w:p>
    <w:p>
      <w:r>
        <w:t>Going to sleep now goodnight!  xoxo</w:t>
      </w:r>
    </w:p>
    <w:p>
      <w:r>
        <w:t>good morning everyone</w:t>
      </w:r>
    </w:p>
    <w:p>
      <w:r>
        <w:t>@lauraaaknight grr @ naplan. just finished my commerce &amp; geo exams  good luck (Y)</w:t>
      </w:r>
    </w:p>
    <w:p>
      <w:r>
        <w:t>thank you for teaching me values and to be a better person each day  I LOVE SO MUCH, YOU'RE THE BEST MUM IN THE WORLD</w:t>
      </w:r>
    </w:p>
    <w:p>
      <w:r>
        <w:t>@krystynchong  E3? Nice! I wish i could go! make sure to take tons of pictures!!!</w:t>
      </w:r>
    </w:p>
    <w:p>
      <w:r>
        <w:t>You make me happy, whether you know it or not  &lt;3</w:t>
      </w:r>
    </w:p>
    <w:p>
      <w:r>
        <w:t>@torilovesbradie we are in perth  lol... I wish!</w:t>
      </w:r>
    </w:p>
    <w:p>
      <w:r>
        <w:t>@yansie02 not yet. im still loading it.  have you?</w:t>
      </w:r>
    </w:p>
    <w:p>
      <w:r>
        <w:t>@PeachiKeen AH! STEPH TWEETS!</w:t>
      </w:r>
    </w:p>
    <w:p>
      <w:r>
        <w:t>@solangeknowles happy mother's day! you are beautiful.</w:t>
      </w:r>
    </w:p>
    <w:p>
      <w:r>
        <w:t>is going to go have some cuddle time with her C baby and woofies...I love our nightlife</w:t>
      </w:r>
    </w:p>
    <w:p>
      <w:r>
        <w:t>@indieandyy  I hope when you're calling this the shitshow you mean that in a good way. because this will be fun.</w:t>
      </w:r>
    </w:p>
    <w:p>
      <w:r>
        <w:t>@troublebrother very much much much mash!!!! more please</w:t>
      </w:r>
    </w:p>
    <w:p>
      <w:r>
        <w:t>I got a Coach purse</w:t>
      </w:r>
    </w:p>
    <w:p>
      <w:r>
        <w:t>@officialTila YES!! I wanna come hang out with my H-TOWN gurl u know whats up!! haha @MrDeNiro it'll be bangin! We gotta hang out chick</w:t>
      </w:r>
    </w:p>
    <w:p>
      <w:r>
        <w:t>OMGoodness, I need sleep........</w:t>
      </w:r>
    </w:p>
    <w:p>
      <w:r>
        <w:t>Nightlife Commando is like, chanting. The music is cool.  &amp; Now I'm listening to INXS. The music in this song is amazing. The bass is win</w:t>
      </w:r>
    </w:p>
    <w:p>
      <w:r>
        <w:t>Thinks he may have broken his nose at the show</w:t>
      </w:r>
    </w:p>
    <w:p>
      <w:r>
        <w:t>finding out a song you had no idea was a cover is actually indeed that .... and then thinking that that is awesome makes my day.</w:t>
      </w:r>
    </w:p>
    <w:p>
      <w:r>
        <w:t>just got my BMTH concert tickets  ? youknowimsofreshtilldeath?</w:t>
      </w:r>
    </w:p>
    <w:p>
      <w:r>
        <w:t>Had a great time singing karaoke with the fam...good times</w:t>
      </w:r>
    </w:p>
    <w:p>
      <w:r>
        <w:t>@WaxMotif I'm @tompiperfresh yaoo, not @tompiper sonnnny</w:t>
      </w:r>
    </w:p>
    <w:p>
      <w:r>
        <w:t>@erikmd you should sing out loud</w:t>
      </w:r>
    </w:p>
    <w:p>
      <w:r>
        <w:t>Im so just heading home</w:t>
      </w:r>
    </w:p>
    <w:p>
      <w:r>
        <w:t>@ashgen sounds good!! Can't wait</w:t>
      </w:r>
    </w:p>
    <w:p>
      <w:r>
        <w:t>I say it's in the cards.</w:t>
      </w:r>
    </w:p>
    <w:p>
      <w:r>
        <w:t>I'm going to town on these two dinner rolls and some dark chocolate  yummmm</w:t>
      </w:r>
    </w:p>
    <w:p>
      <w:r>
        <w:t>@jannarden  I may see the sun come up. All my bits are sore today - but life is still grand  Tomorrow is a new day! Sleep well, Friend!</w:t>
      </w:r>
    </w:p>
    <w:p>
      <w:r>
        <w:t>@andrew_apuya hey hey andrew!!! haha! ;P well happy mother's day to your mum.</w:t>
      </w:r>
    </w:p>
    <w:p>
      <w:r>
        <w:t>Happy Mothers Day people. i love my mom a lot still</w:t>
      </w:r>
    </w:p>
    <w:p>
      <w:r>
        <w:t>Making yet another attempt to attend church on a Sunday morning!  Looking forward to it y'all.</w:t>
      </w:r>
    </w:p>
    <w:p>
      <w:r>
        <w:t>@janmcq - that is awesome.</w:t>
      </w:r>
    </w:p>
    <w:p>
      <w:r>
        <w:t>i have a degree,bitches!!! moving t o dallas in a few hours</w:t>
      </w:r>
    </w:p>
    <w:p>
      <w:r>
        <w:t>@devilsnight Hey, that's my Bug! And my martini glasses . . .</w:t>
      </w:r>
    </w:p>
    <w:p>
      <w:r>
        <w:t>@officialTila YES!!!</w:t>
      </w:r>
    </w:p>
    <w:p>
      <w:r>
        <w:t>@LindseyMadonna I'm glad for you  I'm fine, thanks. Just another night full of M</w:t>
      </w:r>
    </w:p>
    <w:p>
      <w:r>
        <w:t>@jtimberlake Hey I saw SNL 2nite&amp;I loved it!! especially the crumpin' tit-boob scene  "crumpin'34 dub" wow hilarious</w:t>
      </w:r>
    </w:p>
    <w:p>
      <w:r>
        <w:t>@robotmunky I've read good things bout it. Just not feelin it tonight. Proly finish it tomorrow, after Star Trek</w:t>
      </w:r>
    </w:p>
    <w:p>
      <w:r>
        <w:t>Finally got Xbox Live up and running again, stupid router, ah well. Serious gaming time later on</w:t>
      </w:r>
    </w:p>
    <w:p>
      <w:r>
        <w:t>@ayende LOL it's not the army it's starfleet, rules are meant to be broken to get the job done. That's why he gets the medal</w:t>
      </w:r>
    </w:p>
    <w:p>
      <w:r>
        <w:t>@kevpar he was soooo great!!! loved him! He was so good live, haha it poured on us though... makes it that much better!</w:t>
      </w:r>
    </w:p>
    <w:p>
      <w:r>
        <w:t>i met one of the nerdiest servers at chili's today lol... he was awesome and i was his favorite</w:t>
      </w:r>
    </w:p>
    <w:p>
      <w:r>
        <w:t>@DonEads  Cool...a VERY productive day! I just got a spot as an extra in a feature film that is filming tomorrow  AWESOME week all around!</w:t>
      </w:r>
    </w:p>
    <w:p>
      <w:r>
        <w:t>@jamiedelaine the wedding was amazing and I'm not gonna lie... I can't wait to see the pics either!</w:t>
      </w:r>
    </w:p>
    <w:p>
      <w:r>
        <w:t>@bbheaven</w:t>
      </w:r>
    </w:p>
    <w:p>
      <w:r>
        <w:t>pretty bummed that it had to rain last nite! oh well  still had fun! Goldfish is highly overrated!</w:t>
      </w:r>
    </w:p>
    <w:p>
      <w:r>
        <w:t>Please remember you need a helmet for the bike asap, talk to you later ok hope your head not to bad</w:t>
      </w:r>
    </w:p>
    <w:p>
      <w:r>
        <w:t>Somewhere in the center...</w:t>
      </w:r>
    </w:p>
    <w:p>
      <w:r>
        <w:t>@directorSandy I fucking love the fucking internet.</w:t>
      </w:r>
    </w:p>
    <w:p>
      <w:r>
        <w:t>night improved.</w:t>
      </w:r>
    </w:p>
    <w:p>
      <w:r>
        <w:t>@TheComputerNerd weird as usual, but ok... that's why we like it</w:t>
      </w:r>
    </w:p>
    <w:p>
      <w:r>
        <w:t>@sinfulsignorita Its sunny atm, need to drop my brother for his classes later, so will find out then</w:t>
      </w:r>
    </w:p>
    <w:p>
      <w:r>
        <w:t>@Azlen Don't go there  it is all good</w:t>
      </w:r>
    </w:p>
    <w:p>
      <w:r>
        <w:t>@rastin Nope I am in Coquitlam</w:t>
      </w:r>
    </w:p>
    <w:p>
      <w:r>
        <w:t>@TRACTAHPULL   I love you</w:t>
      </w:r>
    </w:p>
    <w:p>
      <w:r>
        <w:t>@JoesGaGirl Oh...ok...didn't know that.</w:t>
      </w:r>
    </w:p>
    <w:p>
      <w:r>
        <w:t>happy mothers day to my mom &amp; all the other mommies / moms to be! have a qood one ladies</w:t>
      </w:r>
    </w:p>
    <w:p>
      <w:r>
        <w:t>@switchfoot My youth group was there! I would have liked 2 go, but I couldn't afford it, &amp; I had a drama performance/party...  Luv ya tho!</w:t>
      </w:r>
    </w:p>
    <w:p>
      <w:r>
        <w:t>@Carlkr please wear glasses in your next video!  you look amazing in them.</w:t>
      </w:r>
    </w:p>
    <w:p>
      <w:r>
        <w:t>@MOAM66 I love old school horror movies more, I got Elvira tattooed on my back</w:t>
      </w:r>
    </w:p>
    <w:p>
      <w:r>
        <w:t>@snakelady I'm sure she'll be fine. They're not as daft as they look (sometime)</w:t>
      </w:r>
    </w:p>
    <w:p>
      <w:r>
        <w:t>Had an awesome lunch with the family &amp; now dinner with the in-laws</w:t>
      </w:r>
    </w:p>
    <w:p>
      <w:r>
        <w:t>@TickleMeJoey goodnight baby loll jk night</w:t>
      </w:r>
    </w:p>
    <w:p>
      <w:r>
        <w:t>finally got home and get to sleep! had a great time with @jessimon and friends!</w:t>
      </w:r>
    </w:p>
    <w:p>
      <w:r>
        <w:t>@Spandexx hahahaha wtf dianne????? who twitters that lol...i guess it depends who the person is.....</w:t>
      </w:r>
    </w:p>
    <w:p>
      <w:r>
        <w:t>@solangeknowles awwww yur a awesome mother keep up the good work</w:t>
      </w:r>
    </w:p>
    <w:p>
      <w:r>
        <w:t>@andyclemmensen haha well then maybe u shouldn't be so weak  hehe jks  xx</w:t>
      </w:r>
    </w:p>
    <w:p>
      <w:r>
        <w:t>@cyberprvideo heard of. And you're the first to mention him to me!</w:t>
      </w:r>
    </w:p>
    <w:p>
      <w:r>
        <w:t>@poetic_violence heyyyy babyy</w:t>
      </w:r>
    </w:p>
    <w:p>
      <w:r>
        <w:t>@skullgirl22 you will never be the same...</w:t>
      </w:r>
    </w:p>
    <w:p>
      <w:r>
        <w:t>just got home. today was fun</w:t>
      </w:r>
    </w:p>
    <w:p>
      <w:r>
        <w:t>@yesbabyyes Hi Its not about howmany people follow you its about how much you help others</w:t>
      </w:r>
    </w:p>
    <w:p>
      <w:r>
        <w:t>likes the smell of the roast in the oven mmmmmm must have dips and sakatas to tide me over till the roast is cooked</w:t>
      </w:r>
    </w:p>
    <w:p>
      <w:r>
        <w:t>i think taylor laughtner and selena gomez are the cutest couple! i love them both! just read it on M! my fave mag</w:t>
      </w:r>
    </w:p>
    <w:p>
      <w:r>
        <w:t>rblpn  @kaaeyl , You know, I could listen to every version of War Pigs ever recorded  ? http://blip.fm/~5z10d</w:t>
      </w:r>
    </w:p>
    <w:p>
      <w:r>
        <w:t>Grinding Skyguard rep. This is less awful than I anticipated. Yet, still awful. Last tabard I need</w:t>
      </w:r>
    </w:p>
    <w:p>
      <w:r>
        <w:t>Back from uminaa</w:t>
      </w:r>
    </w:p>
    <w:p>
      <w:r>
        <w:t>@Afrykah heyyy girl.. havent tweeted u all week. hope all is well with you</w:t>
      </w:r>
    </w:p>
    <w:p>
      <w:r>
        <w:t>the voter paint just peeled off my skin. or maybe my skin just peeled off with the voter paint</w:t>
      </w:r>
    </w:p>
    <w:p>
      <w:r>
        <w:t>@maliamorgan Thanks for following!</w:t>
      </w:r>
    </w:p>
    <w:p>
      <w:r>
        <w:t>hapee mother's day t all the mothers out there!</w:t>
      </w:r>
    </w:p>
    <w:p>
      <w:r>
        <w:t>@FinIsKing thanx 4 thee follow</w:t>
      </w:r>
    </w:p>
    <w:p>
      <w:r>
        <w:t>Girsl night ! on my way to foam party  No sleep tonight !!</w:t>
      </w:r>
    </w:p>
    <w:p>
      <w:r>
        <w:t>happy mothers day mam   little bit of a hangover now:$ need to do everything for mam now, but I love her, so for one day I'll do it.</w:t>
      </w:r>
    </w:p>
    <w:p>
      <w:r>
        <w:t>@philritchie Boom, and if you will, boom! Saw the movie last night - really enjoyed it</w:t>
      </w:r>
    </w:p>
    <w:p>
      <w:r>
        <w:t>@AprilFilms meh! You should try the one on commercial drive with all the cats</w:t>
      </w:r>
    </w:p>
    <w:p>
      <w:r>
        <w:t>@NotetoShells yes it does</w:t>
      </w:r>
    </w:p>
    <w:p>
      <w:r>
        <w:t>Some of us are both. We may have strong loyalties in one direction, but I have love for TNG as well</w:t>
      </w:r>
    </w:p>
    <w:p>
      <w:r>
        <w:t>@adnamay Yeah  The entire time I was all *swoon* b/c of his eyes..... *swoons thinking about it*</w:t>
      </w:r>
    </w:p>
    <w:p>
      <w:r>
        <w:t>@just_another_1 I love that we just get a little peek of your dimple</w:t>
      </w:r>
    </w:p>
    <w:p>
      <w:r>
        <w:t>Just finished yet another amazing book by Susan Elizabeth Philips!!!  God I love her books so much!!! Which one to read next??? hmmm...</w:t>
      </w:r>
    </w:p>
    <w:p>
      <w:r>
        <w:t>@David_Kaufer And should have been before!  Well, I mean instead of Iraq...see that is the beer talking freely!</w:t>
      </w:r>
    </w:p>
    <w:p>
      <w:r>
        <w:t>So I was just angrily told I was extemely abusive...mentally, emotionally, &amp; physically. It made my day.  Nightss.</w:t>
      </w:r>
    </w:p>
    <w:p>
      <w:r>
        <w:t>@DirtySteveRock I decided you should help me make my first solo album</w:t>
      </w:r>
    </w:p>
    <w:p>
      <w:r>
        <w:t>All in all this has so far gone so much better than expected.sure helps to have raised a dog before and i feel im doing things right</w:t>
      </w:r>
    </w:p>
    <w:p>
      <w:r>
        <w:t>@cArtPhotography Hey, it was a GORGEOUS, day (and night) here, too.  Played in the sun then a full moon lit my way home.    Life is good.</w:t>
      </w:r>
    </w:p>
    <w:p>
      <w:r>
        <w:t>@bioncaaa oo never played it  thats so good that u like 2 play games most females dont like too</w:t>
      </w:r>
    </w:p>
    <w:p>
      <w:r>
        <w:t>heeey heeey!   about to go read...</w:t>
      </w:r>
    </w:p>
    <w:p>
      <w:r>
        <w:t>Just burped at the same exact time as Steph LMFA0</w:t>
      </w:r>
    </w:p>
    <w:p>
      <w:r>
        <w:t>time to go to bed... and hopefully wake up to a better day  niiiiiiiights yall</w:t>
      </w:r>
    </w:p>
    <w:p>
      <w:r>
        <w:t>My goodness! I go single and shit goes crazy! Haha. Fuck this. I like being single too much. I do what I want...holla!</w:t>
      </w:r>
    </w:p>
    <w:p>
      <w:r>
        <w:t>@tommcfly You're welcome!  Actually, the all Swedish fans are trying to get McFly to  us! We are very close now</w:t>
      </w:r>
    </w:p>
    <w:p>
      <w:r>
        <w:t>@debaoki Thanks for getting me bottled water.</w:t>
      </w:r>
    </w:p>
    <w:p>
      <w:r>
        <w:t>Love the 3 mile 3AM runs. They make me smile</w:t>
      </w:r>
    </w:p>
    <w:p>
      <w:r>
        <w:t>@sloanfinley  i totally would house you if i lived there</w:t>
      </w:r>
    </w:p>
    <w:p>
      <w:r>
        <w:t>this one's for the children..the children of the world....again i say happy mommies day to all and me too</w:t>
      </w:r>
    </w:p>
    <w:p>
      <w:r>
        <w:t>read twilight and new moon keen to read eclipse and breaking dawn hmm twilight was better then new moon but there still awesome</w:t>
      </w:r>
    </w:p>
    <w:p>
      <w:r>
        <w:t>has just figured out his username and password for his twitter account</w:t>
      </w:r>
    </w:p>
    <w:p>
      <w:r>
        <w:t>@tarabellejeanne awhhh It was so nice to see you.</w:t>
      </w:r>
    </w:p>
    <w:p>
      <w:r>
        <w:t>@JackAllTimeLow it was fun anyway..thanks for taking pics with us last minute</w:t>
      </w:r>
    </w:p>
    <w:p>
      <w:r>
        <w:t>Amost there</w:t>
      </w:r>
    </w:p>
    <w:p>
      <w:r>
        <w:t>@amber_benson thanks for the message! been a fan since forever; actually met you back in '03. So glad I stumbled upon your twitter</w:t>
      </w:r>
    </w:p>
    <w:p>
      <w:r>
        <w:t>Hello Everybody   'Tis a cloudy day here in Amanzimtoti today.</w:t>
      </w:r>
    </w:p>
    <w:p>
      <w:r>
        <w:t>@jaimedr Thanks for the recommendation</w:t>
      </w:r>
    </w:p>
    <w:p>
      <w:r>
        <w:t>Would like to remind people that I am OUT of Kansai Scene, and whatever the current issue is like, I have had nothing to do with it</w:t>
      </w:r>
    </w:p>
    <w:p>
      <w:r>
        <w:t>@aplusk Awww, here...WAZ UUUUP!!!   Seriously, glad y'all had fun.  Too bad my invite got lost in the mail lol. peace. xo</w:t>
      </w:r>
    </w:p>
    <w:p>
      <w:r>
        <w:t>I wanna say happy mother's day to all the mom's including mine love u mama</w:t>
      </w:r>
    </w:p>
    <w:p>
      <w:r>
        <w:t>Is leaving in the morning to go to her mommys</w:t>
      </w:r>
    </w:p>
    <w:p>
      <w:r>
        <w:t>@sashagrey since I'm reading the Twilight series and watching Underworld today, I gotta say...perfect pic for my day</w:t>
      </w:r>
    </w:p>
    <w:p>
      <w:r>
        <w:t>had a 100% raw day</w:t>
      </w:r>
    </w:p>
    <w:p>
      <w:r>
        <w:t>feelin nice after this bottle of bacardi</w:t>
      </w:r>
    </w:p>
    <w:p>
      <w:r>
        <w:t>Going to bed now  *thinks I Twitter WAY too much*</w:t>
      </w:r>
    </w:p>
    <w:p>
      <w:r>
        <w:t>well Sunday the weather looks great gone take my bike to visite my mom on her day</w:t>
      </w:r>
    </w:p>
    <w:p>
      <w:r>
        <w:t>tonight was fun</w:t>
      </w:r>
    </w:p>
    <w:p>
      <w:r>
        <w:t>I'm off 2 dream awhile. Thanks 4 everything tweeple. Many blessings &amp; much joy. peace, love &amp; happiness 2 u all. Hope ur dreams come tru</w:t>
      </w:r>
    </w:p>
    <w:p>
      <w:r>
        <w:t>@eavellan that was so much fun! the banana dessert alone is worth the trip to austin! we'll be back soon</w:t>
      </w:r>
    </w:p>
    <w:p>
      <w:r>
        <w:t>Happy Mother's Day!!!!!!!!!!!!!!!!!!!!!!!!!!!!!!!!!</w:t>
      </w:r>
    </w:p>
    <w:p>
      <w:r>
        <w:t>first night sleeping in my new home</w:t>
      </w:r>
    </w:p>
    <w:p>
      <w:r>
        <w:t>@iamraphael to bad yo dint cast to late times like 4am</w:t>
      </w:r>
    </w:p>
    <w:p>
      <w:r>
        <w:t>4 hours till Mothers Day Party  Yeah!</w:t>
      </w:r>
    </w:p>
    <w:p>
      <w:r>
        <w:t>@green_i_girl  is okay! Hearts getting lovin! Sorry for sneezes.</w:t>
      </w:r>
    </w:p>
    <w:p>
      <w:r>
        <w:t>Watching videos on youtube with the bf.  Thinking about going to bed soon.</w:t>
      </w:r>
    </w:p>
    <w:p>
      <w:r>
        <w:t>laundry and loud music.... relaxing</w:t>
      </w:r>
    </w:p>
    <w:p>
      <w:r>
        <w:t>45 minutes until im off from work. I guess i'll go back to work in 15 minutes. It's slow today thank god for one of those days</w:t>
      </w:r>
    </w:p>
    <w:p>
      <w:r>
        <w:t>@jemambrose congrats!!!  I highly doubt u'll have buyer's remorse...u've wanted that car for a while.</w:t>
      </w:r>
    </w:p>
    <w:p>
      <w:r>
        <w:t>Can't sleep. Fucking morning will come to soon. Have to rest! It will be a new day. A perfect day to start new changes</w:t>
      </w:r>
    </w:p>
    <w:p>
      <w:r>
        <w:t>@RetroRewind it is sooo hard.... truck and fish please</w:t>
      </w:r>
    </w:p>
    <w:p>
      <w:r>
        <w:t>@pabloest beer from japan.  google it</w:t>
      </w:r>
    </w:p>
    <w:p>
      <w:r>
        <w:t>lip syncing "im so excited" wit blairr then were gonna youtube it</w:t>
      </w:r>
    </w:p>
    <w:p>
      <w:r>
        <w:t>@idreamofjeanny Chowder is the shit!!!!!!</w:t>
      </w:r>
    </w:p>
    <w:p>
      <w:r>
        <w:t>Happy Mothers Day!</w:t>
      </w:r>
    </w:p>
    <w:p>
      <w:r>
        <w:t>happy mother's day!</w:t>
      </w:r>
    </w:p>
    <w:p>
      <w:r>
        <w:t>I just received a mothers day card from my lovely daughter wishing my a happy mothers day  http://tr.im/kWK9</w:t>
      </w:r>
    </w:p>
    <w:p>
      <w:r>
        <w:t>GOOD MORNING!!</w:t>
      </w:r>
    </w:p>
    <w:p>
      <w:r>
        <w:t>loves it when mom and dad come to visit! nothin better</w:t>
      </w:r>
    </w:p>
    <w:p>
      <w:r>
        <w:t>@Chi_twnzfinest Happy birthday, sweetie. Have a great day in the best place of the word (sorry Chicago  jeje</w:t>
      </w:r>
    </w:p>
    <w:p>
      <w:r>
        <w:t>@JayLink_ luv it  so true</w:t>
      </w:r>
    </w:p>
    <w:p>
      <w:r>
        <w:t>had a wonderful evening with those I love!</w:t>
      </w:r>
    </w:p>
    <w:p>
      <w:r>
        <w:t>my sidekick is awkward flashing. oh well. leaving my mommy out her flowers and stuff</w:t>
      </w:r>
    </w:p>
    <w:p>
      <w:r>
        <w:t>@mrskutcher Yes, people skills and social manners are quite nice.  If you a few billion, guess you need MORE love to gently guide you.</w:t>
      </w:r>
    </w:p>
    <w:p>
      <w:r>
        <w:t>i love it when justin timberlake hosts snl; hilarious</w:t>
      </w:r>
    </w:p>
    <w:p>
      <w:r>
        <w:t>@peaches5068 Happy mom's day to you too</w:t>
      </w:r>
    </w:p>
    <w:p>
      <w:r>
        <w:t>JT should just be a regular on SNL</w:t>
      </w:r>
    </w:p>
    <w:p>
      <w:r>
        <w:t>Happy Mothers Day to all you mothers out there!!  i love my mom! GOODNIGHT everyonee!! ?</w:t>
      </w:r>
    </w:p>
    <w:p>
      <w:r>
        <w:t>@marsalkey ui. where arre you going to study?</w:t>
      </w:r>
    </w:p>
    <w:p>
      <w:r>
        <w:t>Loves him but most importantly loves my mom! Happy Mothers Day!</w:t>
      </w:r>
    </w:p>
    <w:p>
      <w:r>
        <w:t>@KilllWill nope, just whatever you speakin a couple tweets ago lol, but fuck it, i can get u a raider jersey</w:t>
      </w:r>
    </w:p>
    <w:p>
      <w:r>
        <w:t>add me up: http://profiles.friendster.com/americanidolislove  friendster.</w:t>
      </w:r>
    </w:p>
    <w:p>
      <w:r>
        <w:t>Night peeps. Hope you all had a great day! Untill tomorrow.</w:t>
      </w:r>
    </w:p>
    <w:p>
      <w:r>
        <w:t>Goin to bed. Goodnight everyone.</w:t>
      </w:r>
    </w:p>
    <w:p>
      <w:r>
        <w:t>@DawnRichard have an amazing time with your mommas tomorrow! Show them how much they mean to you  Whatever you do they will love it</w:t>
      </w:r>
    </w:p>
    <w:p>
      <w:r>
        <w:t>finally leavin tha studio.Made some really really good music! Very pleased wit tha turnout  !</w:t>
      </w:r>
    </w:p>
    <w:p>
      <w:r>
        <w:t>@DonniesGirl69  Yes,... I blame you all</w:t>
      </w:r>
    </w:p>
    <w:p>
      <w:r>
        <w:t>@janine_j9 Jess just posted some hawt pics on the board J ... u should check them out...</w:t>
      </w:r>
    </w:p>
    <w:p>
      <w:r>
        <w:t>T9R8AM booked. im arriving medan on 27th june. 1155hours</w:t>
      </w:r>
    </w:p>
    <w:p>
      <w:r>
        <w:t>@JoelMadden Awe man, that sucks. Everyone makes mistakes. I have a feeling that people can forgive you</w:t>
      </w:r>
    </w:p>
    <w:p>
      <w:r>
        <w:t>@andyclemmensen would that just eat away at your masculinity? What masculinity did you have? :p haha u'd probs beat me tho  haha xo</w:t>
      </w:r>
    </w:p>
    <w:p>
      <w:r>
        <w:t>@Movin925fm When I heard "No One" from Alicia Keys like, 10 minutes ago? You made my night</w:t>
      </w:r>
    </w:p>
    <w:p>
      <w:r>
        <w:t>i'm also on plurk  try it</w:t>
      </w:r>
    </w:p>
    <w:p>
      <w:r>
        <w:t>Well, it was very inspirative day. There's no room for design in todays schedule, so i'm heading to bed</w:t>
      </w:r>
    </w:p>
    <w:p>
      <w:r>
        <w:t>i hate having the same hair for too long. i think i want super looong hair now</w:t>
      </w:r>
    </w:p>
    <w:p>
      <w:r>
        <w:t>@discombob Yeah, she's done it several times. My Dumerils boa did it a few times w/ no prob. Just wonder if my hognose needs bigger food.</w:t>
      </w:r>
    </w:p>
    <w:p>
      <w:r>
        <w:t>http://twitpic.com/4wn21 - one of the presents that i made my mom</w:t>
      </w:r>
    </w:p>
    <w:p>
      <w:r>
        <w:t>@eboni_ife not to forget cinnamon!</w:t>
      </w:r>
    </w:p>
    <w:p>
      <w:r>
        <w:t>@ConformityIssue Haha I should. But I won't. lol Then I might miss something.</w:t>
      </w:r>
    </w:p>
    <w:p>
      <w:r>
        <w:t>I am a big fan of Danny Dyer I have to say this movie looks awesome  http://snurl.com/hpwnz</w:t>
      </w:r>
    </w:p>
    <w:p>
      <w:r>
        <w:t>@Shontelle_Layne you're welcome sweety!  muah! xoxox luv ya!</w:t>
      </w:r>
    </w:p>
    <w:p>
      <w:r>
        <w:t>@KellyShibari @AmberCadabra @Mollena All this flirting going on - The ATG smiles. Yay.  ((hugs))</w:t>
      </w:r>
    </w:p>
    <w:p>
      <w:r>
        <w:t>Memories</w:t>
      </w:r>
    </w:p>
    <w:p>
      <w:r>
        <w:t>@Icametumbling Yeah, I've seen that before, funny   *Hey honey, Jill just sent me a dick in a box*</w:t>
      </w:r>
    </w:p>
    <w:p>
      <w:r>
        <w:t>PUSH was amazing</w:t>
      </w:r>
    </w:p>
    <w:p>
      <w:r>
        <w:t>Going to bed, stores are closed</w:t>
      </w:r>
    </w:p>
    <w:p>
      <w:r>
        <w:t>i think i just about have all my info syncing properly between my mac, mobile me, and iphone. yay! finally</w:t>
      </w:r>
    </w:p>
    <w:p>
      <w:r>
        <w:t>great night</w:t>
      </w:r>
    </w:p>
    <w:p>
      <w:r>
        <w:t>this thing really demands a lot of time! anyways, gotta get some breakfast and watch naruto's latest episode</w:t>
      </w:r>
    </w:p>
    <w:p>
      <w:r>
        <w:t>Happy Mother's Day everyone</w:t>
      </w:r>
    </w:p>
    <w:p>
      <w:r>
        <w:t>@DanInBarca mmMmMm I've been craving sweet potatoes and almonds I'm going to have to incorporate those super foods tomorrow</w:t>
      </w:r>
    </w:p>
    <w:p>
      <w:r>
        <w:t>LAKERS TOMORROW  KB and DF ftw!</w:t>
      </w:r>
    </w:p>
    <w:p>
      <w:r>
        <w:t>Talking to amber... showtime baby</w:t>
      </w:r>
    </w:p>
    <w:p>
      <w:r>
        <w:t>@imsoapee Hang in there. I can be there in about three more hours.</w:t>
      </w:r>
    </w:p>
    <w:p>
      <w:r>
        <w:t>@UndeniableQueen ooooo i love pretty feet</w:t>
      </w:r>
    </w:p>
    <w:p>
      <w:r>
        <w:t>@EricS576 Thank you! You know I really love 'BHB'</w:t>
      </w:r>
    </w:p>
    <w:p>
      <w:r>
        <w:t>@Nat4daWorks hope the show is going well!  just wanted u to know that im home now.. muah!</w:t>
      </w:r>
    </w:p>
    <w:p>
      <w:r>
        <w:t>New day in new home   happy mom day 2 me!</w:t>
      </w:r>
    </w:p>
    <w:p>
      <w:r>
        <w:t>Six flags was awesome can't wait to go back</w:t>
      </w:r>
    </w:p>
    <w:p>
      <w:r>
        <w:t>@ home with my lovey.. Busy day td.. Baby shower.. Then a wedding.. Made 2 pies.. Now bed</w:t>
      </w:r>
    </w:p>
    <w:p>
      <w:r>
        <w:t>Look, everyone! I'm a bad boy! I'm ranked higher than Meghan McCain!  http://tinyurl.com/oj76mz</w:t>
      </w:r>
    </w:p>
    <w:p>
      <w:r>
        <w:t>Happy mothers day everybody</w:t>
      </w:r>
    </w:p>
    <w:p>
      <w:r>
        <w:t>So, I picked up Chris Botti's~Live in Boston CD, listening while driving home tonight under the moon. Didn't want it to end.</w:t>
      </w:r>
    </w:p>
    <w:p>
      <w:r>
        <w:t>i have to put it out there...... I ADIDAS JOSH DENYER  xoxoxoxoxoxo</w:t>
      </w:r>
    </w:p>
    <w:p>
      <w:r>
        <w:t>good afternoon.  http://plurk.com/p/suyev</w:t>
      </w:r>
    </w:p>
    <w:p>
      <w:r>
        <w:t>@ms_ta_ta haha It's BAD! Anyway goodnight, gorgeous  Sleep super well n shizz</w:t>
      </w:r>
    </w:p>
    <w:p>
      <w:r>
        <w:t>homee from wango tango, i had fun  really tired now. wrapping moms present and passing out. &lt;3</w:t>
      </w:r>
    </w:p>
    <w:p>
      <w:r>
        <w:t>So tired and I have to work till 10:30 tonight!    Happy mothers day to everyone too  http://tinyurl.com/qu62bl</w:t>
      </w:r>
    </w:p>
    <w:p>
      <w:r>
        <w:t>@kmergs It is, Pinkwind is a thing from Vanessa's dad. And My sister made me that SN in the 4th grade</w:t>
      </w:r>
    </w:p>
    <w:p>
      <w:r>
        <w:t>happy mothers day, too all mums out there  remember treat your mum well, she brought you into this life =]</w:t>
      </w:r>
    </w:p>
    <w:p>
      <w:r>
        <w:t>@LILBOOTY24 If u do, please pray 4 me.  Lord knows I need it.</w:t>
      </w:r>
    </w:p>
    <w:p>
      <w:r>
        <w:t>Twitter, you just fail at life sometimes.  Oh well. http://tinyurl.com/qkxh7q</w:t>
      </w:r>
    </w:p>
    <w:p>
      <w:r>
        <w:t>better get some sleep soon. she has to get up and go to Sunday meetin' so she can pass out invites to her jewelery party.</w:t>
      </w:r>
    </w:p>
    <w:p>
      <w:r>
        <w:t>@richa_august84 hahahaha now that is a spooky wish babes  how about a lifetime supply of shoes with matching bags and constant weight?</w:t>
      </w:r>
    </w:p>
    <w:p>
      <w:r>
        <w:t>Won a gps at post prom</w:t>
      </w:r>
    </w:p>
    <w:p>
      <w:r>
        <w:t>Bored...um...Song of the day: "I caught myself by Paramore" and "No good deed from the musical Wicked"  Oh! And Fully Alive by Flyleaf!!!</w:t>
      </w:r>
    </w:p>
    <w:p>
      <w:r>
        <w:t>Finally home after a night of dinner and drinking with friends.  Going to sleep now, hoping the bed doesn't spin too much.</w:t>
      </w:r>
    </w:p>
    <w:p>
      <w:r>
        <w:t>@mrskutcher Happy mothers day</w:t>
      </w:r>
    </w:p>
    <w:p>
      <w:r>
        <w:t>@ztnewetnorb hha yeah  like they have your heart too but weve met shaun and bradie... it seems more real ;)</w:t>
      </w:r>
    </w:p>
    <w:p>
      <w:r>
        <w:t>@melissamark_ hehe go dye it beb! put more blonde innn  mine is lighter than it was, left it in  a bit too long oops&gt;&lt;</w:t>
      </w:r>
    </w:p>
    <w:p>
      <w:r>
        <w:t>@easmart can u online on your hotmail?</w:t>
      </w:r>
    </w:p>
    <w:p>
      <w:r>
        <w:t>Welcoming new #followers: @chillisoft, @Hansieboy, @keylman  @luongdat, @pleasehelpmenow &amp; @FLWbooks. Thanks for the love. Tweet on!</w:t>
      </w:r>
    </w:p>
    <w:p>
      <w:r>
        <w:t>@MattBovell I think he meant this pic - I don't know what other one he might have seen! But really - this is as hot as it gets</w:t>
      </w:r>
    </w:p>
    <w:p>
      <w:r>
        <w:t>Nungguin my Sista in law lahiran di RS Asih...kayaknya sih sore ini lahiran. Yeayy another baby girl in the family</w:t>
      </w:r>
    </w:p>
    <w:p>
      <w:r>
        <w:t>@polyzzz Goodnight and sweet dreams to you also</w:t>
      </w:r>
    </w:p>
    <w:p>
      <w:r>
        <w:t>has uploaded her runs onto NikePlus.com ...   Run, Row.Row., RUN!!!</w:t>
      </w:r>
    </w:p>
    <w:p>
      <w:r>
        <w:t>@GeorgiaPrincez Like you're not enjoying the hell out if it.</w:t>
      </w:r>
    </w:p>
    <w:p>
      <w:r>
        <w:t>GOODNiGHT...HAPPY MOTHERS DAY TO ALL THE MAMi'S ON TWiTTER</w:t>
      </w:r>
    </w:p>
    <w:p>
      <w:r>
        <w:t>@jamie_oliver whats for breaky then, russtle something up for my hangover please our jamie lmao</w:t>
      </w:r>
    </w:p>
    <w:p>
      <w:r>
        <w:t>@SkinnyInTheCity Good to hear... several of my peeps are working tonight...</w:t>
      </w:r>
    </w:p>
    <w:p>
      <w:r>
        <w:t>@MedicQT geez, 15 years? You'd think they would have had that checked out years ago!</w:t>
      </w:r>
    </w:p>
    <w:p>
      <w:r>
        <w:t>Moms everywhere stop what you are doing and get a good night sleep for tomorrow its your childrens turn to pamper you.  enjoy your day</w:t>
      </w:r>
    </w:p>
    <w:p>
      <w:r>
        <w:t>GRANADA BOWL WITH THE CREW! Birthday bowling for Fisch and me  http://twitpic.com/4wn29</w:t>
      </w:r>
    </w:p>
    <w:p>
      <w:r>
        <w:t>@andrewkfromaz Thanks dear, I know this, but I appreciate the validation as always</w:t>
      </w:r>
    </w:p>
    <w:p>
      <w:r>
        <w:t>*yawn* i think imma go to bed. night guys</w:t>
      </w:r>
    </w:p>
    <w:p>
      <w:r>
        <w:t>@frombecca Oh yum - rhubarb. These links are fab. Thanks</w:t>
      </w:r>
    </w:p>
    <w:p>
      <w:r>
        <w:t>Cleaned the screen on my new PC DOS machine and took another "screenshot"  http://bit.ly/QLzP2</w:t>
      </w:r>
    </w:p>
    <w:p>
      <w:r>
        <w:t>@REALConformist I loveeee cashis  ms. Jenkins is my shitttt!!!</w:t>
      </w:r>
    </w:p>
    <w:p>
      <w:r>
        <w:t>@caatheedee maybe you should greet her for good.</w:t>
      </w:r>
    </w:p>
    <w:p>
      <w:r>
        <w:t>@twicullen good day K!</w:t>
      </w:r>
    </w:p>
    <w:p>
      <w:r>
        <w:t>shoutout to all the beautiful moms out there that these niggas dont appreciate! some one cares Happy Mothers Day!</w:t>
      </w:r>
    </w:p>
    <w:p>
      <w:r>
        <w:t>@RetroRewind ty for feeding our NK addiction..ermm i mean our uhh nope yup addiction covers it</w:t>
      </w:r>
    </w:p>
    <w:p>
      <w:r>
        <w:t>testing out ymtumbkr on my iphone  http://tumblr.com/xiy1qycvc</w:t>
      </w:r>
    </w:p>
    <w:p>
      <w:r>
        <w:t>@SirReigns Good luck with the design....remember the little people   Heading to bed, goodnight!</w:t>
      </w:r>
    </w:p>
    <w:p>
      <w:r>
        <w:t>Up and breakfasted, about to jump in shower then heading off to the land of the black pudding for playoff part 2</w:t>
      </w:r>
    </w:p>
    <w:p>
      <w:r>
        <w:t>going to church  god bless you all.</w:t>
      </w:r>
    </w:p>
    <w:p>
      <w:r>
        <w:t>save me--i feel like i'm going crazy.  ? http://blip.fm/~5z193</w:t>
      </w:r>
    </w:p>
    <w:p>
      <w:r>
        <w:t>@PaintByWord, word!?</w:t>
      </w:r>
    </w:p>
    <w:p>
      <w:r>
        <w:t>Laying in bed with a book &amp; some beautiful music.  thank you kaki &amp; nicholas sparks.</w:t>
      </w:r>
    </w:p>
    <w:p>
      <w:r>
        <w:t>@skimso freako on roidz! Hope d lifts his legs to stay out of your way while you clean.</w:t>
      </w:r>
    </w:p>
    <w:p>
      <w:r>
        <w:t>@SharneseLaNier Thanks hon, doing great and yourself? Happy Mothers Day</w:t>
      </w:r>
    </w:p>
    <w:p>
      <w:r>
        <w:t>i'm going to try to get some sleeeeeeep. goonight twitter  have a nice mother's day.</w:t>
      </w:r>
    </w:p>
    <w:p>
      <w:r>
        <w:t>I'm way to sleepy.. Ill watch my shows lata..Good nite twit-fam!.. God bless!..XoXo</w:t>
      </w:r>
    </w:p>
    <w:p>
      <w:r>
        <w:t>according to mary chaayaa, i look like a sexy emo in my dp  i not emo.</w:t>
      </w:r>
    </w:p>
    <w:p>
      <w:r>
        <w:t>@MariahCarey IN Filipino if u say "Nakuh grabeh!" it's like sayin OMG</w:t>
      </w:r>
    </w:p>
    <w:p>
      <w:r>
        <w:t>@Meshel_Laurie sending love, blessings &amp; healing thoughts to you &amp; family  peace</w:t>
      </w:r>
    </w:p>
    <w:p>
      <w:r>
        <w:t>feelin a bit 'dangerous'. off to watch tha vids  http://bit.ly/9X0Us</w:t>
      </w:r>
    </w:p>
    <w:p>
      <w:r>
        <w:t>nice night  bed time; work from 4:30-8:45 tomorrow</w:t>
      </w:r>
    </w:p>
    <w:p>
      <w:r>
        <w:t>Happy Mother's Day to all mothers</w:t>
      </w:r>
    </w:p>
    <w:p>
      <w:r>
        <w:t>Dancing in the rain makes of complete</w:t>
      </w:r>
    </w:p>
    <w:p>
      <w:r>
        <w:t>@BAMbam_12 relax mama, u kno we got u..Breathe easy..need some piff is all</w:t>
      </w:r>
    </w:p>
    <w:p>
      <w:r>
        <w:t>@Anthony_y_Tony Hey</w:t>
      </w:r>
    </w:p>
    <w:p>
      <w:r>
        <w:t>Artwork at 3AM. Gotta get this portfolio done for MECA by wednesday. Meeting with milonzzi to review it then.</w:t>
      </w:r>
    </w:p>
    <w:p>
      <w:r>
        <w:t>@michaellington hahaha that made me laugh</w:t>
      </w:r>
    </w:p>
    <w:p>
      <w:r>
        <w:t>So fresh n clean</w:t>
      </w:r>
    </w:p>
    <w:p>
      <w:r>
        <w:t>FOR @john_b_waters and  @mr_suh, you must read that please http://bit.ly/nPpiV</w:t>
      </w:r>
    </w:p>
    <w:p>
      <w:r>
        <w:t>Obama's Speech at the Correspondents Association - He has promised to complete his next 100 days in 72  http://tinyurl.com/qmu8mk</w:t>
      </w:r>
    </w:p>
    <w:p>
      <w:r>
        <w:t>@LuvinMeSomeD thanks :0 I will try</w:t>
      </w:r>
    </w:p>
    <w:p>
      <w:r>
        <w:t>about to run the hinckley half marathon!  Fingers crossed for a &lt;1h30m time</w:t>
      </w:r>
    </w:p>
    <w:p>
      <w:r>
        <w:t>The night is still young ;) &lt;3</w:t>
      </w:r>
    </w:p>
    <w:p>
      <w:r>
        <w:t>@BrisbaneGirl I like tweetie better, that is what I use all the time</w:t>
      </w:r>
    </w:p>
    <w:p>
      <w:r>
        <w:t>@RetroRewind Dave i ask you for "The Fix" by JK!!! and send HI to my sister Lisette and me ( Alejandra ) from Mexico!!!!!</w:t>
      </w:r>
    </w:p>
    <w:p>
      <w:r>
        <w:t>ok twitter fam.. my mom has plans for tmrw that dont include me  but i still have errands to run in the early morn, so nighty nite all</w:t>
      </w:r>
    </w:p>
    <w:p>
      <w:r>
        <w:t>@Afrykah Happy Mothersday btw! Look at the bright side, you can chill all day today</w:t>
      </w:r>
    </w:p>
    <w:p>
      <w:r>
        <w:t>Happy Mothers Day to all the Mommies!</w:t>
      </w:r>
    </w:p>
    <w:p>
      <w:r>
        <w:t>Still totally excited that my oldest friend @Spencesaur has twitter. I luff my Spencer! Even though he has rabies</w:t>
      </w:r>
    </w:p>
    <w:p>
      <w:r>
        <w:t>@lavvocato got it. Welchs grape too please</w:t>
      </w:r>
    </w:p>
    <w:p>
      <w:r>
        <w:t>Happy Mothers' day!</w:t>
      </w:r>
    </w:p>
    <w:p>
      <w:r>
        <w:t>@officialTila Your so down to earth..and REAL! I love that about you  woo! Tila Army!</w:t>
      </w:r>
    </w:p>
    <w:p>
      <w:r>
        <w:t>@ratherlargedog You should hate your gender less. Not all men are bad. In fact, I quite like mens.</w:t>
      </w:r>
    </w:p>
    <w:p>
      <w:r>
        <w:t>@JoelMadden great song even if i can't understand lol</w:t>
      </w:r>
    </w:p>
    <w:p>
      <w:r>
        <w:t>Reminiscing my old days by listening to old music.</w:t>
      </w:r>
    </w:p>
    <w:p>
      <w:r>
        <w:t>@oohhMandy ITSNIKKITIME haha...shiiit, that was Austin o'brien..pardon my BAD call!</w:t>
      </w:r>
    </w:p>
    <w:p>
      <w:r>
        <w:t>@Kev_95 WangoTango  where were you? lol</w:t>
      </w:r>
    </w:p>
    <w:p>
      <w:r>
        <w:t>OMG disco is PACKED!!!</w:t>
      </w:r>
    </w:p>
    <w:p>
      <w:r>
        <w:t>time for mimi's</w:t>
      </w:r>
    </w:p>
    <w:p>
      <w:r>
        <w:t>@nadyanandita hey hey.. ketemu lagi kita di twitter</w:t>
      </w:r>
    </w:p>
    <w:p>
      <w:r>
        <w:t>@iamjonathancook goodnight, God bless</w:t>
      </w:r>
    </w:p>
    <w:p>
      <w:r>
        <w:t>@CPE24 I was waiting on him to tell me what he want</w:t>
      </w:r>
    </w:p>
    <w:p>
      <w:r>
        <w:t>@jojowright I will bring you cases of mountain dew if you give @_Slamma_ 2 tixs to see taylor swift!</w:t>
      </w:r>
    </w:p>
    <w:p>
      <w:r>
        <w:t>@akomuzikera clearly need to crack the whip some more</w:t>
      </w:r>
    </w:p>
    <w:p>
      <w:r>
        <w:t>@iNanz bet sexy; i added u on myspace!</w:t>
      </w:r>
    </w:p>
    <w:p>
      <w:r>
        <w:t>If someone have a friendster profy!,.just add me!,.ayt!?,.lol!,.http://bit.ly/UsPlN !</w:t>
      </w:r>
    </w:p>
    <w:p>
      <w:r>
        <w:t>third date went well....moving on to fourth!!!!!!</w:t>
      </w:r>
    </w:p>
    <w:p>
      <w:r>
        <w:t>@OlmyT Sure. I'll try n keep that up! =P You enjoy studying. Cya!</w:t>
      </w:r>
    </w:p>
    <w:p>
      <w:r>
        <w:t>@pane2 Really! No even a little bit of #pane</w:t>
      </w:r>
    </w:p>
    <w:p>
      <w:r>
        <w:t>@solangeknowles HAPPY MOTHERS DAY  I hope you'll have a great day today</w:t>
      </w:r>
    </w:p>
    <w:p>
      <w:r>
        <w:t>going to bed</w:t>
      </w:r>
    </w:p>
    <w:p>
      <w:r>
        <w:t>Back from hospital. Doc says I'll live</w:t>
      </w:r>
    </w:p>
    <w:p>
      <w:r>
        <w:t>@sjrozas LOL. About to leave.</w:t>
      </w:r>
    </w:p>
    <w:p>
      <w:r>
        <w:t>@AaronLHB you got her a watch? Thts sooooo sweet</w:t>
      </w:r>
    </w:p>
    <w:p>
      <w:r>
        <w:t>Wango tango!!! Good night all</w:t>
      </w:r>
    </w:p>
    <w:p>
      <w:r>
        <w:t>HAPPY MOTHER'S DAY</w:t>
      </w:r>
    </w:p>
    <w:p>
      <w:r>
        <w:t>@tldavidson Totally!!! Rock onnnn!</w:t>
      </w:r>
    </w:p>
    <w:p>
      <w:r>
        <w:t>is addicted to the pet society app on facebook</w:t>
      </w:r>
    </w:p>
    <w:p>
      <w:r>
        <w:t>@adnamay Yup  On to Mother's Day. Any plans for your birthday?</w:t>
      </w:r>
    </w:p>
    <w:p>
      <w:r>
        <w:t>@cloud79 I thought the same thing, but felt a bit better when I saw no less than 5 other cameras there</w:t>
      </w:r>
    </w:p>
    <w:p>
      <w:r>
        <w:t>i really wanna go to australia and england.</w:t>
      </w:r>
    </w:p>
    <w:p>
      <w:r>
        <w:t>Drink #7 or 8 for me (at the club). Been drinking for the past 6 hours.  http://twitpic.com/4wn9q</w:t>
      </w:r>
    </w:p>
    <w:p>
      <w:r>
        <w:t>I'm emailing my best friend Deanna with my yahoo account. Emailing is FUN.  &lt;3</w:t>
      </w:r>
    </w:p>
    <w:p>
      <w:r>
        <w:t>just bought 5 bouquets of flowers and put em all together and arranged them all pretty for my momma in the morning!  ::proud of myself::</w:t>
      </w:r>
    </w:p>
    <w:p>
      <w:r>
        <w:t>no clubs...no parties...ive spent my friday and saturday night workin on music and am quit content</w:t>
      </w:r>
    </w:p>
    <w:p>
      <w:r>
        <w:t>I'm Christine and I'm a friggin' shopaholic. Check out my new coat  Had to promise someone I wouldn't spend for 2 weeks after buying this</w:t>
      </w:r>
    </w:p>
    <w:p>
      <w:r>
        <w:t>Goodnight fellow twitters and tj ststas</w:t>
      </w:r>
    </w:p>
    <w:p>
      <w:r>
        <w:t>samberg and timberlake collaboration; dick in a box</w:t>
      </w:r>
    </w:p>
    <w:p>
      <w:r>
        <w:t>"The weather outside is weather" hahah made me feel better</w:t>
      </w:r>
    </w:p>
    <w:p>
      <w:r>
        <w:t>Hey i'm on FaceBook come check me out http://bit.ly/17jIy8   tell me ur username if you ADD ME</w:t>
      </w:r>
    </w:p>
    <w:p>
      <w:r>
        <w:t>@liltwist twist cld u follow me  ill love u forever</w:t>
      </w:r>
    </w:p>
    <w:p>
      <w:r>
        <w:t>@tweerrerbot  Well I was following you because I think your interesting ... and I was right</w:t>
      </w:r>
    </w:p>
    <w:p>
      <w:r>
        <w:t>Great day...Rode the beach cruisers into town to see Culver City Antique Car Show. Found my next bike.   http://twitpic.com/4wn71</w:t>
      </w:r>
    </w:p>
    <w:p>
      <w:r>
        <w:t>@prateek_agwl Talking to whom? This 'Shah Rukh Khan' is an imposter here... LOL! BTW thanx for the follow...</w:t>
      </w:r>
    </w:p>
    <w:p>
      <w:r>
        <w:t>Adding Comments for my friends  want sum?</w:t>
      </w:r>
    </w:p>
    <w:p>
      <w:r>
        <w:t>@RetroRewind Thank You I came on late so YES didn't have a chance to hear it</w:t>
      </w:r>
    </w:p>
    <w:p>
      <w:r>
        <w:t>@twisty7867 i'm using paint.net x64 and it's running crazily fast - can't afford CS4 unfortunately... yet</w:t>
      </w:r>
    </w:p>
    <w:p>
      <w:r>
        <w:t>I just received a mothers day card from my lovely daughter wishing my a happy mothers day  http://tr.im/kWK9</w:t>
      </w:r>
    </w:p>
    <w:p>
      <w:r>
        <w:t>@solangeknowles I'm proud of You Solange.</w:t>
      </w:r>
    </w:p>
    <w:p>
      <w:r>
        <w:t>Cum fiesta at my house in my mouth  hit me up for the password</w:t>
      </w:r>
    </w:p>
    <w:p>
      <w:r>
        <w:t>@guittaraxx Trust me, that's a GOOD thing. Your 40-something self will thank you.</w:t>
      </w:r>
    </w:p>
    <w:p>
      <w:r>
        <w:t>@Lynne_Lyons You get championship points for the heats too</w:t>
      </w:r>
    </w:p>
    <w:p>
      <w:r>
        <w:t>Seeing my brother graduate tomorrow. Should be fun.</w:t>
      </w:r>
    </w:p>
    <w:p>
      <w:r>
        <w:t>@B_Wright THANK YOU! "Return of the Mack" is THE jam!</w:t>
      </w:r>
    </w:p>
    <w:p>
      <w:r>
        <w:t>@nicaliciousx hale yeahhh that's the coolest part about it ;) hahaha. And I can match grieco!</w:t>
      </w:r>
    </w:p>
    <w:p>
      <w:r>
        <w:t>@7thscreen Damn! First Yes, than Frank Zappa...</w:t>
      </w:r>
    </w:p>
    <w:p>
      <w:r>
        <w:t>HMV Shinjuku</w:t>
      </w:r>
    </w:p>
    <w:p>
      <w:r>
        <w:t>@jpdonga been there, done that</w:t>
      </w:r>
    </w:p>
    <w:p>
      <w:r>
        <w:t>@Toongen before he could do it. So, so sad. You should read it</w:t>
      </w:r>
    </w:p>
    <w:p>
      <w:r>
        <w:t>Uppp. dnt feel like goin to bed? blahh boredd.. thinkin about men hmmm  ha</w:t>
      </w:r>
    </w:p>
    <w:p>
      <w:r>
        <w:t>@filos @elliottucker thanks for the r/t, I was hoping I had some *classy* followers</w:t>
      </w:r>
    </w:p>
    <w:p>
      <w:r>
        <w:t>@Marcyluvstravel omg! I dont blame you! hope you didnt hurt him too bad</w:t>
      </w:r>
    </w:p>
    <w:p>
      <w:r>
        <w:t>@DawnRichard Dawwwwwwwwwwwwn, I hit u back and told u y..........so please Read it, and pray before u decide</w:t>
      </w:r>
    </w:p>
    <w:p>
      <w:r>
        <w:t>is going home after an awesome time with the peeps</w:t>
      </w:r>
    </w:p>
    <w:p>
      <w:r>
        <w:t>Actual wiki entry "The Million Dollar Homepage" made me just shake my head due to the fact that ... sometimes...somtimes things just work</w:t>
      </w:r>
    </w:p>
    <w:p>
      <w:r>
        <w:t>Signing off for the night. Watching "The Reader" and I'm sure I'll snooze off at some point. Good night all</w:t>
      </w:r>
    </w:p>
    <w:p>
      <w:r>
        <w:t>@PhillyCustoms Naw forget it then. I will only if u take them</w:t>
      </w:r>
    </w:p>
    <w:p>
      <w:r>
        <w:t>it's midnight.</w:t>
      </w:r>
    </w:p>
    <w:p>
      <w:r>
        <w:t>@JoelMadden how long did it take you to learn the song</w:t>
      </w:r>
    </w:p>
    <w:p>
      <w:r>
        <w:t>drunkfda twittering is lone of my favorite hobbies&lt;3 being drunk is my PROFESSIONNNNN</w:t>
      </w:r>
    </w:p>
    <w:p>
      <w:r>
        <w:t>@suppz yeah, but Mr. Mom's I would say, appreciate their wives much more than the avg dad   I have a new found respect for mothers now</w:t>
      </w:r>
    </w:p>
    <w:p>
      <w:r>
        <w:t>@marco_cali Good morning</w:t>
      </w:r>
    </w:p>
    <w:p>
      <w:r>
        <w:t>random night of fun  now im chillin at home.. happy mothers day!</w:t>
      </w:r>
    </w:p>
    <w:p>
      <w:r>
        <w:t>Fuckin padtron  con sheila.neil.gio.dex.wongo.poncho.bebo.ant.lulu&amp;therest of the niggasz</w:t>
      </w:r>
    </w:p>
    <w:p>
      <w:r>
        <w:t>my hair doesn't look completely retarded. success</w:t>
      </w:r>
    </w:p>
    <w:p>
      <w:r>
        <w:t>To every mom, mommy and mother, Happy Mother's Day   Hope you all do something special and fun today.</w:t>
      </w:r>
    </w:p>
    <w:p>
      <w:r>
        <w:t>@LauraRepetti i tested on an old shirt first, which was good coz they failed, but the two i did properly look awesome</w:t>
      </w:r>
    </w:p>
    <w:p>
      <w:r>
        <w:t>Enjoying the happiness of this special day. Another day that I can make the best one of my life</w:t>
      </w:r>
    </w:p>
    <w:p>
      <w:r>
        <w:t>#test SEO SMO marketing  try it</w:t>
      </w:r>
    </w:p>
    <w:p>
      <w:r>
        <w:t>Scotts the only guy for me   Good night&lt;3</w:t>
      </w:r>
    </w:p>
    <w:p>
      <w:r>
        <w:t>@Immunerock Good luck on Monday!  Keep on rockin'</w:t>
      </w:r>
    </w:p>
    <w:p>
      <w:r>
        <w:t>@a_tall_blonde   ~~Hello~~~  and thanks for the follow.</w:t>
      </w:r>
    </w:p>
    <w:p>
      <w:r>
        <w:t>back from melly's party... i had fun...  i'm sleepy now...</w:t>
      </w:r>
    </w:p>
    <w:p>
      <w:r>
        <w:t>@chillman2 dude... Can you really be a bachelor at this point?? Don't worry about it.</w:t>
      </w:r>
    </w:p>
    <w:p>
      <w:r>
        <w:t>@jeffcannata before I contemplate that any further, I'm gonna go ahead and take that as a compliment.</w:t>
      </w:r>
    </w:p>
    <w:p>
      <w:r>
        <w:t>@sheilasela shelaaaaaaaa</w:t>
      </w:r>
    </w:p>
    <w:p>
      <w:r>
        <w:t>watching Bones with Naty. Have made her a fan! Mission convert Naty: Success...now onto Mission convert Meagan</w:t>
      </w:r>
    </w:p>
    <w:p>
      <w:r>
        <w:t>@Rockstar_Sid I did  $3 for a full length video. Not bad</w:t>
      </w:r>
    </w:p>
    <w:p>
      <w:r>
        <w:t>@pjhoody "It's your birthday, so I know you wanna riiidddddeeee out!" Have fun in the club</w:t>
      </w:r>
    </w:p>
    <w:p>
      <w:r>
        <w:t>On her way home from prom  so fun!</w:t>
      </w:r>
    </w:p>
    <w:p>
      <w:r>
        <w:t>eeehhh. my right eye's twitching. gonna go and watch Boystown. @camerontdf happy birthday!</w:t>
      </w:r>
    </w:p>
    <w:p>
      <w:r>
        <w:t>oh about you lol sorry my minds always on you</w:t>
      </w:r>
    </w:p>
    <w:p>
      <w:r>
        <w:t>@Suzyqbee10 I told you ... big head.</w:t>
      </w:r>
    </w:p>
    <w:p>
      <w:r>
        <w:t>Had the Best lazy/really productive day ever. So many options lay ahead of me.  My only job is prioritize them  Thank u universe. -Luv DD</w:t>
      </w:r>
    </w:p>
    <w:p>
      <w:r>
        <w:t>@David_Kaufer Well, I am crossing my fingers!  We have another year so, lots of hope in my heart! We will see! Thx! G'night!</w:t>
      </w:r>
    </w:p>
    <w:p>
      <w:r>
        <w:t>See FTSK tonight in Grand Rapids</w:t>
      </w:r>
    </w:p>
    <w:p>
      <w:r>
        <w:t>@BrainiacSociety have fun at the viper room tomorrow night  i know the fam out there will be in attendance to support all of yall</w:t>
      </w:r>
    </w:p>
    <w:p>
      <w:r>
        <w:t>@devyra lol you always make me happy.  i promise i won't. lol its only 1 silly. you are up late too my friend</w:t>
      </w:r>
    </w:p>
    <w:p>
      <w:r>
        <w:t>says good morning world!  http://plurk.com/p/sv034</w:t>
      </w:r>
    </w:p>
    <w:p>
      <w:r>
        <w:t>@khasabadmemory thanks for teaching me how to play a part of that song</w:t>
      </w:r>
    </w:p>
    <w:p>
      <w:r>
        <w:t>@SweetAmes - SO.... yeah. I VERY much appreciate that.</w:t>
      </w:r>
    </w:p>
    <w:p>
      <w:r>
        <w:t>been high azza bitch all day.... was goody... i missed u twitter</w:t>
      </w:r>
    </w:p>
    <w:p>
      <w:r>
        <w:t>@Milzyxx just hanging with my bestie</w:t>
      </w:r>
    </w:p>
    <w:p>
      <w:r>
        <w:t>@DebbieFletcher Happy Mothers Day! i hope tom got you something special! enjoy day!  xo</w:t>
      </w:r>
    </w:p>
    <w:p>
      <w:r>
        <w:t>@stacyyuu your mom, actually</w:t>
      </w:r>
    </w:p>
    <w:p>
      <w:r>
        <w:t>@AnnaMariaPdT Hey!  Who are you closest to among all the Disney stars?  [I'm a Filipno too. D]</w:t>
      </w:r>
    </w:p>
    <w:p>
      <w:r>
        <w:t>haha @ playing fall out boy in a bar full of older people.  they's need to be educate.</w:t>
      </w:r>
    </w:p>
    <w:p>
      <w:r>
        <w:t>Mariana ~ Photography by Cassone's May 2009 Feature http://bit.ly/E2bjm  - Thanks so much</w:t>
      </w:r>
    </w:p>
    <w:p>
      <w:r>
        <w:t>gotta hit the hay y'all. big day with the kiddos 2maro. i love being a mommy  much love-- lil</w:t>
      </w:r>
    </w:p>
    <w:p>
      <w:r>
        <w:t>@Alexxstar wow thot we'd lost ya lol lol</w:t>
      </w:r>
    </w:p>
    <w:p>
      <w:r>
        <w:t>Happy Mother's Day!</w:t>
      </w:r>
    </w:p>
    <w:p>
      <w:r>
        <w:t>The kids were awesome today! They loved the face painting!</w:t>
      </w:r>
    </w:p>
    <w:p>
      <w:r>
        <w:t>@doc18 awesome! cheers man! don't know if i'll have much money left after todays shopping spree though!</w:t>
      </w:r>
    </w:p>
    <w:p>
      <w:r>
        <w:t>@SFOBear Goodnight!!!!!!</w:t>
      </w:r>
    </w:p>
    <w:p>
      <w:r>
        <w:t>@cacsb911 thank you cici  right back at ya!</w:t>
      </w:r>
    </w:p>
    <w:p>
      <w:r>
        <w:t>@angiemartinez happy mothers day ang</w:t>
      </w:r>
    </w:p>
    <w:p>
      <w:r>
        <w:t>I forgot, Happy Mom's day.</w:t>
      </w:r>
    </w:p>
    <w:p>
      <w:r>
        <w:t>Beautiful sunny mornig here in London, time for the morning meditation and some inspired living  http://ff.im/2L36n</w:t>
      </w:r>
    </w:p>
    <w:p>
      <w:r>
        <w:t>Well then andy i dont think you should date me</w:t>
      </w:r>
    </w:p>
    <w:p>
      <w:r>
        <w:t>Michael Cera has a new movie!</w:t>
      </w:r>
    </w:p>
    <w:p>
      <w:r>
        <w:t>is resting. ahhhhh. I feel good</w:t>
      </w:r>
    </w:p>
    <w:p>
      <w:r>
        <w:t>Ryan Stiles is still the funniest man ever. Got some great news and some not great news tonight. So happy I could burst</w:t>
      </w:r>
    </w:p>
    <w:p>
      <w:r>
        <w:t>@AchtungMusic haha. I know. Why are you up so early, then?</w:t>
      </w:r>
    </w:p>
    <w:p>
      <w:r>
        <w:t>@howie_d It's a pleassure making you both smile.  Have a nice day and you are making me smile as well being on twitter.. aahhh nice..</w:t>
      </w:r>
    </w:p>
    <w:p>
      <w:r>
        <w:t>@DawnRichard Dawwwwwwwwwwwwn, I hit u back and told u y..........so please Read it, and pray before u decide</w:t>
      </w:r>
    </w:p>
    <w:p>
      <w:r>
        <w:t>Drinking bud light lime</w:t>
      </w:r>
    </w:p>
    <w:p>
      <w:r>
        <w:t>@yuyaymimi Okay, make sure he's alright kk? Cuidalo. Let him know he's a got friend in us aha..</w:t>
      </w:r>
    </w:p>
    <w:p>
      <w:r>
        <w:t>dang ya'll mothers day already. goodnight twitter world. i start shooting monday.</w:t>
      </w:r>
    </w:p>
    <w:p>
      <w:r>
        <w:t>@jespern Oops! I got taken ...</w:t>
      </w:r>
    </w:p>
    <w:p>
      <w:r>
        <w:t>@superannuation haha i'll keep that in mind  so far, i reckon i have enough money to stop my hair greying when i retire ;D</w:t>
      </w:r>
    </w:p>
    <w:p>
      <w:r>
        <w:t>i dont know why i follow sme of the ppl that i do... they e anoying and boring. * note to self -unfollow peeps on monday morning</w:t>
      </w:r>
    </w:p>
    <w:p>
      <w:r>
        <w:t>might be at cornerstone this year</w:t>
      </w:r>
    </w:p>
    <w:p>
      <w:r>
        <w:t>@DavidArchie : Hi, i think u should try Ph? in Vietnam, it's really quite delicious</w:t>
      </w:r>
    </w:p>
    <w:p>
      <w:r>
        <w:t>@HornyMe I was kiddin' with you. Shy is not a word i'd use to describe me</w:t>
      </w:r>
    </w:p>
    <w:p>
      <w:r>
        <w:t>/ happy mommy's day</w:t>
      </w:r>
    </w:p>
    <w:p>
      <w:r>
        <w:t>@DawnofOURnight I'll try (not to be a stranger) ...</w:t>
      </w:r>
    </w:p>
    <w:p>
      <w:r>
        <w:t>@anakin1814 I did do that one Twitter while driving, although the iPhone keypad sucks for driving and typing</w:t>
      </w:r>
    </w:p>
    <w:p>
      <w:r>
        <w:t>@PsychoBeauty word?? ima be there this summer....just move back with me  lol</w:t>
      </w:r>
    </w:p>
    <w:p>
      <w:r>
        <w:t>(@Pina) i dont know why i follow sme of the ppl that i do... they e anoying and boring. * note to self -unfollow peeps on monday morning</w:t>
      </w:r>
    </w:p>
    <w:p>
      <w:r>
        <w:t>@Tacquira anytime love..you looked beautiful! Next time your in nyc, hopefully we can link up! Enjoy your evening</w:t>
      </w:r>
    </w:p>
    <w:p>
      <w:r>
        <w:t>yum - mother's day lunch at The Food Business in Burnside was delicious! such a gorgeous day</w:t>
      </w:r>
    </w:p>
    <w:p>
      <w:r>
        <w:t>colds nearly gone, yayness!! greys anatomy on tonight . . . . . .double yay!</w:t>
      </w:r>
    </w:p>
    <w:p>
      <w:r>
        <w:t>@hockeygal4ever SSSSSSSSSSMACK!!!! Get back at it girl!  Are you doing WW?</w:t>
      </w:r>
    </w:p>
    <w:p>
      <w:r>
        <w:t>@KManCOBHC he has been really brave but this is the best thing to do - now he can rest and get better. Get well soon, Alexi</w:t>
      </w:r>
    </w:p>
    <w:p>
      <w:r>
        <w:t>about to go to sleep</w:t>
      </w:r>
    </w:p>
    <w:p>
      <w:r>
        <w:t>@camerontdf Happy Birthday  Hope you enjoyed us singing to you Wednesday &lt;3</w:t>
      </w:r>
    </w:p>
    <w:p>
      <w:r>
        <w:t>This is the best E-commerce site, I hope you've watched the big bang theory. http://www.pennyblossoms.com/ Please hit "buy now"</w:t>
      </w:r>
    </w:p>
    <w:p>
      <w:r>
        <w:t>wearing spidey boxers</w:t>
      </w:r>
    </w:p>
    <w:p>
      <w:r>
        <w:t>Hecks yeah. Jandy timsamlake is too rawesome!</w:t>
      </w:r>
    </w:p>
    <w:p>
      <w:r>
        <w:t>Daniel has won DSDS. His voice is great.</w:t>
      </w:r>
    </w:p>
    <w:p>
      <w:r>
        <w:t>Music soothes the soul...</w:t>
      </w:r>
    </w:p>
    <w:p>
      <w:r>
        <w:t>listening to jubey snoring on the phone  hehe goodnight</w:t>
      </w:r>
    </w:p>
    <w:p>
      <w:r>
        <w:t>@christinawrites look who I found just for you  ---&gt;  http://twitter.com/DJT2009</w:t>
      </w:r>
    </w:p>
    <w:p>
      <w:r>
        <w:t>@ferrao California waiting, every little thing's gotta be just right ? Putz, adoro essa banda</w:t>
      </w:r>
    </w:p>
    <w:p>
      <w:r>
        <w:t>@andcasey lol we should start a group lol the slut sisters</w:t>
      </w:r>
    </w:p>
    <w:p>
      <w:r>
        <w:t>@vimoh there are other signs too  of twitter addiction!!  Levels from 1 to 6.... LOL I am probably on level 4 ... lol</w:t>
      </w:r>
    </w:p>
    <w:p>
      <w:r>
        <w:t>@ChesterBaker not so awesome now, huh? LOL</w:t>
      </w:r>
    </w:p>
    <w:p>
      <w:r>
        <w:t>love the sweet g'nights every night</w:t>
      </w:r>
    </w:p>
    <w:p>
      <w:r>
        <w:t>@ScottATaylor Other than that, you are totally bereft of faults in every way</w:t>
      </w:r>
    </w:p>
    <w:p>
      <w:r>
        <w:t>@solangeknowles And that's what makes you an amAzing MOTHER  HAPPY MOTHERS DAY SOLO!! LUV YA!!</w:t>
      </w:r>
    </w:p>
    <w:p>
      <w:r>
        <w:t>Happy mothers day to all of you amazing moms!! Hope you have a wonderful day with your loved ones. You deserve it!!  You do a great job!</w:t>
      </w:r>
    </w:p>
    <w:p>
      <w:r>
        <w:t>car just drove past my house blasting celine dion's "it's all coming back to me now"</w:t>
      </w:r>
    </w:p>
    <w:p>
      <w:r>
        <w:t>@sanda86 ummm.. sure! i miss ya'll alot too.  i think you know who i meant.</w:t>
      </w:r>
    </w:p>
    <w:p>
      <w:r>
        <w:t>faith and daphne</w:t>
      </w:r>
    </w:p>
    <w:p>
      <w:r>
        <w:t>@DanniPandemos ok .... Here 409 is a cleaning soln .... Blah.... Over and out</w:t>
      </w:r>
    </w:p>
    <w:p>
      <w:r>
        <w:t>Wow.... I thought we'd only be gaming for 8 hours but here I am 13 hours later seeing the last person out. &lt;_&lt; Long session, but fun.</w:t>
      </w:r>
    </w:p>
    <w:p>
      <w:r>
        <w:t>Still bored but not long now till the next tour date</w:t>
      </w:r>
    </w:p>
    <w:p>
      <w:r>
        <w:t>@tomricci And how!  It's already been 1 year, it'll be WWDC 2010 before you know it.</w:t>
      </w:r>
    </w:p>
    <w:p>
      <w:r>
        <w:t>I'm Still Celebrating My Bday Even Though It Was Friday</w:t>
      </w:r>
    </w:p>
    <w:p>
      <w:r>
        <w:t>@peter_rabbit_ I have been begining to think you are showing signs of becoming a sped haha  Love ya!</w:t>
      </w:r>
    </w:p>
    <w:p>
      <w:r>
        <w:t>...and for the record...this is the best its ever felt not to cross anything off my "to do" list at the end of the day</w:t>
      </w:r>
    </w:p>
    <w:p>
      <w:r>
        <w:t>I am at my grandparents place</w:t>
      </w:r>
    </w:p>
    <w:p>
      <w:r>
        <w:t>Recovery! The secret weapon of a Dba  glad 2 hav my files back</w:t>
      </w:r>
    </w:p>
    <w:p>
      <w:r>
        <w:t>@mattmarquess may I please have a couple promo codes to your EA apps? Thanks so much!</w:t>
      </w:r>
    </w:p>
    <w:p>
      <w:r>
        <w:t>@jtimberlake Very funny Thanks</w:t>
      </w:r>
    </w:p>
    <w:p>
      <w:r>
        <w:t>@Idolfanaddict haha. u can look up best week ever podcast on iTunes. it is May 1 episode  he seems more relaxed &amp; funnier than on Idol.</w:t>
      </w:r>
    </w:p>
    <w:p>
      <w:r>
        <w:t>I had a super cool dream last night. @TheEllenShow asked me and @danify to be on her show. Wooowww.  *hopes it will come true* )</w:t>
      </w:r>
    </w:p>
    <w:p>
      <w:r>
        <w:t>@Seicra_The_BC well, in the end, everyone's happy (most of the time)</w:t>
      </w:r>
    </w:p>
    <w:p>
      <w:r>
        <w:t>Just used my last DVD-R for the Windows 7 ISO. Next batch will be Lightscribe dicsc - I want to see how that works</w:t>
      </w:r>
    </w:p>
    <w:p>
      <w:r>
        <w:t>@wolfchild59  heheheheh... lol... I always figured he'd send them your way if he got any dupes... I felt bad not sending him stuff...</w:t>
      </w:r>
    </w:p>
    <w:p>
      <w:r>
        <w:t>surprisingly had a wonderful day</w:t>
      </w:r>
    </w:p>
    <w:p>
      <w:r>
        <w:t>reality needs to check in. schools over. time to party  not tonight tho, im going to bed. night, night.</w:t>
      </w:r>
    </w:p>
    <w:p>
      <w:r>
        <w:t>@mosdefaqueen My pleasure. I can't be with my mom on Mother's Day. But I can spread love.</w:t>
      </w:r>
    </w:p>
    <w:p>
      <w:r>
        <w:t>@SkipABeat anytime from now on lol. i'm just reading and stuffs</w:t>
      </w:r>
    </w:p>
    <w:p>
      <w:r>
        <w:t>@Austra Thank you for smoking!!!!!!  viennoziimiigi</w:t>
      </w:r>
    </w:p>
    <w:p>
      <w:r>
        <w:t>@TracyAnn_W Happy Stopping by to wish you a Happy Mother's Day. Tracy   Looking forward to meeting you at the concert.  Hugs....Joy</w:t>
      </w:r>
    </w:p>
    <w:p>
      <w:r>
        <w:t>Oh Mother - Christina Aguilera. Happy Mothers' Day to all the mamas!  ilovemymommy! &lt;3</w:t>
      </w:r>
    </w:p>
    <w:p>
      <w:r>
        <w:t>@mexecution your right, it is a great plant  i love it</w:t>
      </w:r>
    </w:p>
    <w:p>
      <w:r>
        <w:t>@BarryManilow Not been on for a while eh Barry lol.Tweet deck is like prehistoric lol</w:t>
      </w:r>
    </w:p>
    <w:p>
      <w:r>
        <w:t>@limeice I saw the pic. You surely don't look like Amisha Patel nor like a mum of one</w:t>
      </w:r>
    </w:p>
    <w:p>
      <w:r>
        <w:t>I am so grateful I am your daughter!  Happy Mother's Day, Okasan.  Thank you for everything... always!</w:t>
      </w:r>
    </w:p>
    <w:p>
      <w:r>
        <w:t>Had a BLAST this weekend with my sweet girls in Vancouver, watching my awesome Celtic lads... AND I got to see Alissa! Now I'm home</w:t>
      </w:r>
    </w:p>
    <w:p>
      <w:r>
        <w:t>@FoOie yea just fun dive..a bit scary sometimes but fun.  u like diving?</w:t>
      </w:r>
    </w:p>
    <w:p>
      <w:r>
        <w:t>Just had a great study time followed by a delicious Japanese meal with Arty! Now, trying to get back into the study mood</w:t>
      </w:r>
    </w:p>
    <w:p>
      <w:r>
        <w:t>@crazyness  o sweet i saw him last year with kenny &amp; sugarland will be with kenny this year.. i have seen them b4... love them.. gknight</w:t>
      </w:r>
    </w:p>
    <w:p>
      <w:r>
        <w:t>@backpackerinoz I don't like fishfingers. I don't like fish or seafood really. But enjoy it</w:t>
      </w:r>
    </w:p>
    <w:p>
      <w:r>
        <w:t>Stack on deck patron and sprite on ice baby he said I can have whatever I like... Right @ajaleigh?</w:t>
      </w:r>
    </w:p>
    <w:p>
      <w:r>
        <w:t>@burbleon hope your dreams don't come true</w:t>
      </w:r>
    </w:p>
    <w:p>
      <w:r>
        <w:t>@LimeIce *happy to help*</w:t>
      </w:r>
    </w:p>
    <w:p>
      <w:r>
        <w:t>@npyskater Thank you!</w:t>
      </w:r>
    </w:p>
    <w:p>
      <w:r>
        <w:t>@cherrythegreat hay naku!!madaya ka talaga ah hehe ..hey happy mothers day to your mom nga pala  @baditz and to your mom also</w:t>
      </w:r>
    </w:p>
    <w:p>
      <w:r>
        <w:t>@JasonBradbury Have a great Sunday wit the kids and Mickey</w:t>
      </w:r>
    </w:p>
    <w:p>
      <w:r>
        <w:t>@kerkat28 i posted it! let me know what you think? theres a really cute cut out in the back too.</w:t>
      </w:r>
    </w:p>
    <w:p>
      <w:r>
        <w:t>I used to be in ferris buhler's day off...now i'm in the graduate  -[sotaboys.com]</w:t>
      </w:r>
    </w:p>
    <w:p>
      <w:r>
        <w:t>ahhh, i FINALLY went to yogurtland.  i saved my spoon. hahaha.</w:t>
      </w:r>
    </w:p>
    <w:p>
      <w:r>
        <w:t>@nikki_78 yes i have to agree it does</w:t>
      </w:r>
    </w:p>
    <w:p>
      <w:r>
        <w:t>@starreemoon yes!  Glad you're coming.</w:t>
      </w:r>
    </w:p>
    <w:p>
      <w:r>
        <w:t>tried oprahs free unfried kfc and loved it  i went back for another try and topped it with boba and wolverine.Chilled with pope,dave,ben</w:t>
      </w:r>
    </w:p>
    <w:p>
      <w:r>
        <w:t>Happy Mother's Day to all the mommies</w:t>
      </w:r>
    </w:p>
    <w:p>
      <w:r>
        <w:t>@mileycyruuus what are u doing now ??</w:t>
      </w:r>
    </w:p>
    <w:p>
      <w:r>
        <w:t>joininghe bandwagon.... wheeeeeeeeeeee.</w:t>
      </w:r>
    </w:p>
    <w:p>
      <w:r>
        <w:t>@EdoCH thanks!! Yes!! A lot!</w:t>
      </w:r>
    </w:p>
    <w:p>
      <w:r>
        <w:t>Watching some movie and playin on my computer.</w:t>
      </w:r>
    </w:p>
    <w:p>
      <w:r>
        <w:t>@WollemiPine Or nudge the partner! Good birthday/ christmas/ I just want to buy you something gift!</w:t>
      </w:r>
    </w:p>
    <w:p>
      <w:r>
        <w:t>@jonathanfields Does The Game by Neil Strauss count? Those guys seemed to do lots of persuading</w:t>
      </w:r>
    </w:p>
    <w:p>
      <w:r>
        <w:t>@Shannannagin haha. Thanks Shannon.  3 out of 5 boats got first.</w:t>
      </w:r>
    </w:p>
    <w:p>
      <w:r>
        <w:t>Happy Mother's Day to all the mothers</w:t>
      </w:r>
    </w:p>
    <w:p>
      <w:r>
        <w:t>@oscarrplz thanks oscc  i have been changing it up lately, and I like this layout the most &lt;33</w:t>
      </w:r>
    </w:p>
    <w:p>
      <w:r>
        <w:t>Thinkin' Twitter is interesting.</w:t>
      </w:r>
    </w:p>
    <w:p>
      <w:r>
        <w:t>My friends are awesome! @JNBlack @koreantomcruise -- and the non Twitter ones here right now too!!</w:t>
      </w:r>
    </w:p>
    <w:p>
      <w:r>
        <w:t>@jimmietryon You can use it for #iPhone app dev.</w:t>
      </w:r>
    </w:p>
    <w:p>
      <w:r>
        <w:t>Can't wait 4 a real bed!  haha</w:t>
      </w:r>
    </w:p>
    <w:p>
      <w:r>
        <w:t>@BB517  so far surprisingly good responses. My dad offered to airbrush the old logo on the wall..but I think that might be overkill</w:t>
      </w:r>
    </w:p>
    <w:p>
      <w:r>
        <w:t>@emilyjonesmusic  awww thank you</w:t>
      </w:r>
    </w:p>
    <w:p>
      <w:r>
        <w:t>Just for fun: Jessica Alba weekly Twitter follower count: 35,138 (+5,468). This is starting to look like a movement.  @RealJessicaAlba</w:t>
      </w:r>
    </w:p>
    <w:p>
      <w:r>
        <w:t>slept for 11 hours after an exhausting but a fun fun out of town trip. high for the day so far? woke up to good ol' fried chicken</w:t>
      </w:r>
    </w:p>
    <w:p>
      <w:r>
        <w:t>@mileycyrus tell everybody i said happy mothers day!  love ya! #1 fan love you miley you rock</w:t>
      </w:r>
    </w:p>
    <w:p>
      <w:r>
        <w:t>@DinoLich I know! But I still want to see it</w:t>
      </w:r>
    </w:p>
    <w:p>
      <w:r>
        <w:t>@GabrielSaporta @SUAREASY @NovarroNate you guys were absolutely amazing tonight, as always. thanks for always bringing the dance party.</w:t>
      </w:r>
    </w:p>
    <w:p>
      <w:r>
        <w:t>@Sayshunshow Hi  how are you doing ???  *just joined twitter...*</w:t>
      </w:r>
    </w:p>
    <w:p>
      <w:r>
        <w:t>shes so cute when shes sleepy</w:t>
      </w:r>
    </w:p>
    <w:p>
      <w:r>
        <w:t>I'm addicted to the Jonas Brothers' new single 'Paranoid'! It's awesome!! If you haven't heard it already, go check it out!!</w:t>
      </w:r>
    </w:p>
    <w:p>
      <w:r>
        <w:t>@MariahCarey Happy Mom's Day!  Here in Spain it was last Sunday!! Any hint of when the first single will be out on radio? LYM!!  Mini</w:t>
      </w:r>
    </w:p>
    <w:p>
      <w:r>
        <w:t>@xennyeh FUCK YEAH DUDE!!! I would ask how it was, but I already fucking know!  How're you?</w:t>
      </w:r>
    </w:p>
    <w:p>
      <w:r>
        <w:t>I just received a mothers day card from my lovely daughter wishing my a happy mothers day  http://tr.im/kWK9</w:t>
      </w:r>
    </w:p>
    <w:p>
      <w:r>
        <w:t>Mothers day today!</w:t>
      </w:r>
    </w:p>
    <w:p>
      <w:r>
        <w:t>@JT_NigerianBoi thanks JT i also enjoyed it i will. r u following me? ill follow u back</w:t>
      </w:r>
    </w:p>
    <w:p>
      <w:r>
        <w:t>A post on my Warhammer blog for anyone interested  http://bit.ly/Uwl7M</w:t>
      </w:r>
    </w:p>
    <w:p>
      <w:r>
        <w:t>Drivin home and listenin to 50! fucking lightweights! left me stag! bullshit!  love you though  especially you toesha  haha HA!</w:t>
      </w:r>
    </w:p>
    <w:p>
      <w:r>
        <w:t>It seems like everyone us watching X-Men now, I feel like I've started a revolution  feels nice</w:t>
      </w:r>
    </w:p>
    <w:p>
      <w:r>
        <w:t>Happy Mother's Day to all the moms out there! Just finished having lunch with my  relatives. I wuv you mommy and granny.  HAHAHA.</w:t>
      </w:r>
    </w:p>
    <w:p>
      <w:r>
        <w:t>PB&amp;J makes me happier than anything else in the world  I love that when I'm tired, my demands are so simply met</w:t>
      </w:r>
    </w:p>
    <w:p>
      <w:r>
        <w:t>still awake.. will get some sleep i have to drive to Fortuna early.. Red Bull will guide me</w:t>
      </w:r>
    </w:p>
    <w:p>
      <w:r>
        <w:t>@bethharperwalsh @TaiLi22 @thesolutions @hippiekat from g's to gents season 1</w:t>
      </w:r>
    </w:p>
    <w:p>
      <w:r>
        <w:t>I finished a bit of sketching.... and now to some writing!</w:t>
      </w:r>
    </w:p>
    <w:p>
      <w:r>
        <w:t>this one goes out to Jimmy Fallon and Justin Timberlake...doin' their Gibb Bros show on SNL  ? http://blip.fm/~5z1vd</w:t>
      </w:r>
    </w:p>
    <w:p>
      <w:r>
        <w:t>i have a whole day planned for my mom today that i know she will love!</w:t>
      </w:r>
    </w:p>
    <w:p>
      <w:r>
        <w:t>@suckaMC alright cool. See you tomorrow  thank you!</w:t>
      </w:r>
    </w:p>
    <w:p>
      <w:r>
        <w:t>Happy Mother's Day to all you tweeting mothers</w:t>
      </w:r>
    </w:p>
    <w:p>
      <w:r>
        <w:t>sweet situations.</w:t>
      </w:r>
    </w:p>
    <w:p>
      <w:r>
        <w:t>for some strange reason, 'paranoid' sounds like U2. but i love them too, so it's aaaaall good.</w:t>
      </w:r>
    </w:p>
    <w:p>
      <w:r>
        <w:t>@osulop I didnt mind the movie myself, may be because Im not that big a fangirl myself</w:t>
      </w:r>
    </w:p>
    <w:p>
      <w:r>
        <w:t>Back home.  Preheatin' oven before popping in a pizza</w:t>
      </w:r>
    </w:p>
    <w:p>
      <w:r>
        <w:t>Finally home  Gonna hit the hay n sleep till noon lol</w:t>
      </w:r>
    </w:p>
    <w:p>
      <w:r>
        <w:t>@ MsRobynp  thank u for that</w:t>
      </w:r>
    </w:p>
    <w:p>
      <w:r>
        <w:t>Happy Mother's Day to all the moms out there! Special shout to my momma...Luv ya! And Pat....even though you're a Jehovah's Witness</w:t>
      </w:r>
    </w:p>
    <w:p>
      <w:r>
        <w:t>@Scarlettx3 omg i forgot about that! you lucky thing! hope you have fun!!  x</w:t>
      </w:r>
    </w:p>
    <w:p>
      <w:r>
        <w:t>Missing @smartbrain from BKK na.</w:t>
      </w:r>
    </w:p>
    <w:p>
      <w:r>
        <w:t>@gretchenrubin I love this!!  our body should tell us how much sleep it needs, and its always good to be mindful at mealtimes</w:t>
      </w:r>
    </w:p>
    <w:p>
      <w:r>
        <w:t>just at home, not much going on, had a long day</w:t>
      </w:r>
    </w:p>
    <w:p>
      <w:r>
        <w:t>up way too early for a sunday.. watching old episodes of grey's</w:t>
      </w:r>
    </w:p>
    <w:p>
      <w:r>
        <w:t>@glennguan your test works fine for me  tweetdeck is so cool eh?</w:t>
      </w:r>
    </w:p>
    <w:p>
      <w:r>
        <w:t>@RetroRewind working out to your station - cool. Love yer music  kk back to the sweating part .....lol l8a xxx</w:t>
      </w:r>
    </w:p>
    <w:p>
      <w:r>
        <w:t>Bye. Tekzilla, then revision.</w:t>
      </w:r>
    </w:p>
    <w:p>
      <w:r>
        <w:t>@hiyer - wait for the third day!!</w:t>
      </w:r>
    </w:p>
    <w:p>
      <w:r>
        <w:t>@crazymadzy hahahahah!! 04 would be the chief contributors. lol.</w:t>
      </w:r>
    </w:p>
    <w:p>
      <w:r>
        <w:t>happy 1 year! &lt;3</w:t>
      </w:r>
    </w:p>
    <w:p>
      <w:r>
        <w:t>wants to greet all the moms a Happy Mother's Day!!</w:t>
      </w:r>
    </w:p>
    <w:p>
      <w:r>
        <w:t>@michellephant it was nice, we didn't stay long because we all got a hotel room.</w:t>
      </w:r>
    </w:p>
    <w:p>
      <w:r>
        <w:t>@kevincriz http://twitpic.com/4wh5x - LUCKY! I'm so jealous even though I don't like her that much</w:t>
      </w:r>
    </w:p>
    <w:p>
      <w:r>
        <w:t>@anyidiot I think we could be related</w:t>
      </w:r>
    </w:p>
    <w:p>
      <w:r>
        <w:t>Wooow, I haven't charged my iPod Touch all day today, and it's still ALIVE! That's so coolio</w:t>
      </w:r>
    </w:p>
    <w:p>
      <w:r>
        <w:t>is getting ready for an awesome service!  - http://tweet.sg</w:t>
      </w:r>
    </w:p>
    <w:p>
      <w:r>
        <w:t>@yvasquez82 Thank you sister!!</w:t>
      </w:r>
    </w:p>
    <w:p>
      <w:r>
        <w:t>@kristen7cream well done!!</w:t>
      </w:r>
    </w:p>
    <w:p>
      <w:r>
        <w:t>happy mother's to all the moms out there..</w:t>
      </w:r>
    </w:p>
    <w:p>
      <w:r>
        <w:t>@rainbowmonkeys_ that is not even a question. when/when is the question</w:t>
      </w:r>
    </w:p>
    <w:p>
      <w:r>
        <w:t>that was a fun bacontaco night</w:t>
      </w:r>
    </w:p>
    <w:p>
      <w:r>
        <w:t>D-group Saturday's, with a little bit of football, an hour nap, 3 hours of soccer, basketball in the TSU and Yogurtland... Life's Good</w:t>
      </w:r>
    </w:p>
    <w:p>
      <w:r>
        <w:t>@TheRealYungBerg u said u was gonna follow  its nita from ur live chat</w:t>
      </w:r>
    </w:p>
    <w:p>
      <w:r>
        <w:t>need to leave now.. tweet laters</w:t>
      </w:r>
    </w:p>
    <w:p>
      <w:r>
        <w:t>@jamie_oliver No Happy Mums day for the Mums, only the guys????</w:t>
      </w:r>
    </w:p>
    <w:p>
      <w:r>
        <w:t>Happy Mothers Day</w:t>
      </w:r>
    </w:p>
    <w:p>
      <w:r>
        <w:t>ok ok ok yall do me 1 more favor..... plz follow @dopeguhxfresh  .... i'll owe u lol</w:t>
      </w:r>
    </w:p>
    <w:p>
      <w:r>
        <w:t>@chachada1 Yeah im following you, Hun! Goodnight</w:t>
      </w:r>
    </w:p>
    <w:p>
      <w:r>
        <w:t>@jayrock thnx babe  just call me when u finish it....</w:t>
      </w:r>
    </w:p>
    <w:p>
      <w:r>
        <w:t>@keirajonas LATER! fine   YOUmissed joe on bebo, he was online x]</w:t>
      </w:r>
    </w:p>
    <w:p>
      <w:r>
        <w:t>spent a little too much $ at Wombat, but it's cool 'cuz it was time to take care of Tamara good.  YAY!</w:t>
      </w:r>
    </w:p>
    <w:p>
      <w:r>
        <w:t>@alextuthreefour Well, maybe you should ask yr cousin to get you a shoutout video or something. Btw, I'm just randomly replying to people</w:t>
      </w:r>
    </w:p>
    <w:p>
      <w:r>
        <w:t>Not to worry, noone got that one. Next question starts in 1 minute, get your thinking caps on</w:t>
      </w:r>
    </w:p>
    <w:p>
      <w:r>
        <w:t>Happy Mother's Day to all the moms out there!</w:t>
      </w:r>
    </w:p>
    <w:p>
      <w:r>
        <w:t>@wicked12 So, the official transition from Donathan to Danathan has occurred?  Want 2 sell me ur shirt?</w:t>
      </w:r>
    </w:p>
    <w:p>
      <w:r>
        <w:t>@baconvodka Alternate name for a "Bacon Mary"... A "Bloody Piggy!" ;) (I have to give my boyfriend credit for that idea!)</w:t>
      </w:r>
    </w:p>
    <w:p>
      <w:r>
        <w:t>just put the brats to bed, now im chillin with noodle</w:t>
      </w:r>
    </w:p>
    <w:p>
      <w:r>
        <w:t>@Zac_Efron 17 Again was amazing! I have seen it three times! It's just hilarious, and you are fantastic!</w:t>
      </w:r>
    </w:p>
    <w:p>
      <w:r>
        <w:t>Happy Mother's Day to all the mothers.    Have a beautifully blessed day!</w:t>
      </w:r>
    </w:p>
    <w:p>
      <w:r>
        <w:t>@bioncaaa  so thats how u spent ur weekend so far?</w:t>
      </w:r>
    </w:p>
    <w:p>
      <w:r>
        <w:t>Cultural tour 102 by loiusa's family: kangaroo sight-seeing in cemetary. Lovely</w:t>
      </w:r>
    </w:p>
    <w:p>
      <w:r>
        <w:t>@erica_lick sounds like you need a week of digital detox</w:t>
      </w:r>
    </w:p>
    <w:p>
      <w:r>
        <w:t>happy mommy day!!</w:t>
      </w:r>
    </w:p>
    <w:p>
      <w:r>
        <w:t>@teksone No, I'm in the US for the weekend not the UK</w:t>
      </w:r>
    </w:p>
    <w:p>
      <w:r>
        <w:t>@melvin_16  Hope u had a lovely lunch Mel   Your Dad's place sounds nice , I love polished floorboards  .</w:t>
      </w:r>
    </w:p>
    <w:p>
      <w:r>
        <w:t>@mylesagnew NICE! Got any that are indexed that you want to unload?  I need a few.</w:t>
      </w:r>
    </w:p>
    <w:p>
      <w:r>
        <w:t>@jakeron I'm not trying to get more followers. I'm trying to get MORE INTERACTION!!!!!!!!!</w:t>
      </w:r>
    </w:p>
    <w:p>
      <w:r>
        <w:t>@ACIMLTD playing with image</w:t>
      </w:r>
    </w:p>
    <w:p>
      <w:r>
        <w:t>happy momies day!</w:t>
      </w:r>
    </w:p>
    <w:p>
      <w:r>
        <w:t>everyone should listen to Hadouken. they're fun</w:t>
      </w:r>
    </w:p>
    <w:p>
      <w:r>
        <w:t>Ian is waiting for a very important pic</w:t>
      </w:r>
    </w:p>
    <w:p>
      <w:r>
        <w:t>@JENakaGorgeousB happy mother's day to your mom</w:t>
      </w:r>
    </w:p>
    <w:p>
      <w:r>
        <w:t>@TheUnclean Thanks. Busy as fuck is good in my book.</w:t>
      </w:r>
    </w:p>
    <w:p>
      <w:r>
        <w:t>my grandpa was telling me how they used to cut up human bodies in med school</w:t>
      </w:r>
    </w:p>
    <w:p>
      <w:r>
        <w:t>I'm so sleepy now...g'night! HAPPY MOTHER'S DAY to your Mother, Mama, Ma, Mommy (whatever you call them. LoL) from Mie!</w:t>
      </w:r>
    </w:p>
    <w:p>
      <w:r>
        <w:t>@SheriRocks What are u doin Sheri?!</w:t>
      </w:r>
    </w:p>
    <w:p>
      <w:r>
        <w:t>@halian: Happy Mother's day to my Mother. Thank you for being such an awesome mother</w:t>
      </w:r>
    </w:p>
    <w:p>
      <w:r>
        <w:t>@jacquelinesteps Thanks!  Actually, when I first got my twitter, my pictures wouldn't upload either. But they upload, it just takes a</w:t>
      </w:r>
    </w:p>
    <w:p>
      <w:r>
        <w:t>Had a nice chat with an old frnd... its been a while since v talked  was fun...</w:t>
      </w:r>
    </w:p>
    <w:p>
      <w:r>
        <w:t>@LimeIce Ferns n petals (fnp.in) should help you accomplish that task</w:t>
      </w:r>
    </w:p>
    <w:p>
      <w:r>
        <w:t>Amazing night at the drive in</w:t>
      </w:r>
    </w:p>
    <w:p>
      <w:r>
        <w:t>@sarieee thanks for finding the amusing rubiks pictures tonight. making my evening via @chrisfreeman ...</w:t>
      </w:r>
    </w:p>
    <w:p>
      <w:r>
        <w:t>Dance this morning before getting new headshots taken.  loooong but fun day ahead</w:t>
      </w:r>
    </w:p>
    <w:p>
      <w:r>
        <w:t>I have a better idea: need a couple hour of relax. bed time. Sweet dreams to everyone!  love u all</w:t>
      </w:r>
    </w:p>
    <w:p>
      <w:r>
        <w:t>@MarkMayhew True - to each his own  I would let my sis do what she wanted. Work or I'd help her. Up to her, really.</w:t>
      </w:r>
    </w:p>
    <w:p>
      <w:r>
        <w:t>@gnat So what does that make a queef</w:t>
      </w:r>
    </w:p>
    <w:p>
      <w:r>
        <w:t>Happy Mother's Day  http://bit.ly/LRSnG</w:t>
      </w:r>
    </w:p>
    <w:p>
      <w:r>
        <w:t>@gulersem Kazim Kazim  i didn't know that name )))</w:t>
      </w:r>
    </w:p>
    <w:p>
      <w:r>
        <w:t>Loving the # dreambears on #britains got talent</w:t>
      </w:r>
    </w:p>
    <w:p>
      <w:r>
        <w:t>@officialTila that is my idea of good dinner  happy munchin</w:t>
      </w:r>
    </w:p>
    <w:p>
      <w:r>
        <w:t>watching little bear</w:t>
      </w:r>
    </w:p>
    <w:p>
      <w:r>
        <w:t>Waiting for the bus back from cripple creek to pick up the twizzler town seems kinda quiet tonite    *rolynn719*</w:t>
      </w:r>
    </w:p>
    <w:p>
      <w:r>
        <w:t>@stuntazian I still have them!! Yay! Gonna eat some now</w:t>
      </w:r>
    </w:p>
    <w:p>
      <w:r>
        <w:t>@nianoelle Hey Nia! I used to be the PD at Hot 102.9 in Dayton. I met you in Cincinnati at the Wiz Christmas party. Hope all is well!</w:t>
      </w:r>
    </w:p>
    <w:p>
      <w:r>
        <w:t>we don`t need no education</w:t>
      </w:r>
    </w:p>
    <w:p>
      <w:r>
        <w:t>@jairodriguez you are super hot on your show</w:t>
      </w:r>
    </w:p>
    <w:p>
      <w:r>
        <w:t>finally gonna get sum sleep  that concert was crazy!!! God Bless those ministers!!!</w:t>
      </w:r>
    </w:p>
    <w:p>
      <w:r>
        <w:t>Now I'm off to bed - HAPPY MOTHER'S DAY ALL - HAVE A GREAT ONE</w:t>
      </w:r>
    </w:p>
    <w:p>
      <w:r>
        <w:t>made this for you when i got home from wango tango http://bit.ly/1UjzQ    what a wonderful day.</w:t>
      </w:r>
    </w:p>
    <w:p>
      <w:r>
        <w:t>@therealsavannah I know you would be successful. And you're just starting. You would do great in the coming years. Good luck to you</w:t>
      </w:r>
    </w:p>
    <w:p>
      <w:r>
        <w:t>Cant believe how lucky i am to have such an amazing boyfriend</w:t>
      </w:r>
    </w:p>
    <w:p>
      <w:r>
        <w:t>Just got back from @LorenaJimenez 's party! Sooo much fun! Boom boom pow~ hahaha! ooh and I just told my mom happy mother's day</w:t>
      </w:r>
    </w:p>
    <w:p>
      <w:r>
        <w:t>@smartiej Sounds lovely, hope you have a great day</w:t>
      </w:r>
    </w:p>
    <w:p>
      <w:r>
        <w:t>@JanayS Actually SoS won't be here, VI will be accompanied by Gliss and Make Me. The day after Brandi Carlile, busy month gigwise</w:t>
      </w:r>
    </w:p>
    <w:p>
      <w:r>
        <w:t>And on that note im going to bed happy mother's day to my mommy +&amp; all the other mom's out there love u lady</w:t>
      </w:r>
    </w:p>
    <w:p>
      <w:r>
        <w:t>Ive been passed out drunk for the passed couple of hours.  Good to go now</w:t>
      </w:r>
    </w:p>
    <w:p>
      <w:r>
        <w:t>I don't think I've ever been up this early on a Sunday in a while. Meanwhile, the #bigweekend awaits!</w:t>
      </w:r>
    </w:p>
    <w:p>
      <w:r>
        <w:t>social was fun. Swam in the water in my boxers</w:t>
      </w:r>
    </w:p>
    <w:p>
      <w:r>
        <w:t>man u know things get very interesting sometimes lolll....im just 2 damn good</w:t>
      </w:r>
    </w:p>
    <w:p>
      <w:r>
        <w:t>Happy anniversary to @tayloredot and @hellohouston. You know whyyyy. Three years baby!!!</w:t>
      </w:r>
    </w:p>
    <w:p>
      <w:r>
        <w:t>@HelenWraight i think i am a bit, in love with his creations and wit but not that physically attracted to him although he has great style</w:t>
      </w:r>
    </w:p>
    <w:p>
      <w:r>
        <w:t>off to a date with vaahedh! -_- well...atleast its the last one</w:t>
      </w:r>
    </w:p>
    <w:p>
      <w:r>
        <w:t>@shaunduke That sounds like a good compromise.</w:t>
      </w:r>
    </w:p>
    <w:p>
      <w:r>
        <w:t>#web20 .#prologue - Modern Liberalism, Misconstrued (2nd 1/2 of Bible  -- "Christ -- without the Crucifiction"  Abstraction w/o 'Skin'</w:t>
      </w:r>
    </w:p>
    <w:p>
      <w:r>
        <w:t>@LeslieCraig haha maybe someday I will be your publicist! that's what i am going to school for</w:t>
      </w:r>
    </w:p>
    <w:p>
      <w:r>
        <w:t>@joannelee7 !!! Tell everyone I say hello</w:t>
      </w:r>
    </w:p>
    <w:p>
      <w:r>
        <w:t>@bsbaegirl unfortunately I know I would like them - which is why I am avoiding them,</w:t>
      </w:r>
    </w:p>
    <w:p>
      <w:r>
        <w:t>Yippee! Happy birthday to me</w:t>
      </w:r>
    </w:p>
    <w:p>
      <w:r>
        <w:t>FINALLY finished studying, 7 pages of double sided notes later... off to cook tea and dessert now. Happy Mother's Day!!</w:t>
      </w:r>
    </w:p>
    <w:p>
      <w:r>
        <w:t>@gatorayd I sawn it three times</w:t>
      </w:r>
    </w:p>
    <w:p>
      <w:r>
        <w:t>now cassidy is butcking that i am bitching lol cant ever win</w:t>
      </w:r>
    </w:p>
    <w:p>
      <w:r>
        <w:t>Playin' didgeridoo in the living room and thinking about the world going by.... lovely life  #fb</w:t>
      </w:r>
    </w:p>
    <w:p>
      <w:r>
        <w:t>@LelahG Next time</w:t>
      </w:r>
    </w:p>
    <w:p>
      <w:r>
        <w:t>is thinking what song to use for the next chilled edition video!</w:t>
      </w:r>
    </w:p>
    <w:p>
      <w:r>
        <w:t>I'M FEELING GREAT!</w:t>
      </w:r>
    </w:p>
    <w:p>
      <w:r>
        <w:t>is at denny's right now with the group. prom was fun</w:t>
      </w:r>
    </w:p>
    <w:p>
      <w:r>
        <w:t>about to go to my boo's pad</w:t>
      </w:r>
    </w:p>
    <w:p>
      <w:r>
        <w:t>The best thing I have ever done is carry and birth a child</w:t>
      </w:r>
    </w:p>
    <w:p>
      <w:r>
        <w:t>http://bit.ly/5e7dr  this is cool, van helden.</w:t>
      </w:r>
    </w:p>
    <w:p>
      <w:r>
        <w:t>Is getting the hang of Twitter.</w:t>
      </w:r>
    </w:p>
    <w:p>
      <w:r>
        <w:t>Word to all those i call mom, and there are a lot of yall.. HAPPY MOTHERS DAY  i love you all!</w:t>
      </w:r>
    </w:p>
    <w:p>
      <w:r>
        <w:t>@carinafox5 Wishing you a very Happy Mother's Day, Carina!!  Hugs...Joy</w:t>
      </w:r>
    </w:p>
    <w:p>
      <w:r>
        <w:t>@shahruz84 Don't fall to celebrity worship, though... just write what you think, do the best you can and rock on</w:t>
      </w:r>
    </w:p>
    <w:p>
      <w:r>
        <w:t>@Sammysamsam5 That movie made me cryHARDCORE!!!!!  I loved it...</w:t>
      </w:r>
    </w:p>
    <w:p>
      <w:r>
        <w:t>http://simoneserhan.tumblr.com new post</w:t>
      </w:r>
    </w:p>
    <w:p>
      <w:r>
        <w:t>@spahkleprincess it's my fave!</w:t>
      </w:r>
    </w:p>
    <w:p>
      <w:r>
        <w:t>@bartandlife DM me your email addy n i'll fwd dem 2 ya</w:t>
      </w:r>
    </w:p>
    <w:p>
      <w:r>
        <w:t>@liljizzel dope background</w:t>
      </w:r>
    </w:p>
    <w:p>
      <w:r>
        <w:t>Happy Mother's Day to all the moms out there!  You are all amazing, and we would be nowhere without you!  Thanks for being our moms</w:t>
      </w:r>
    </w:p>
    <w:p>
      <w:r>
        <w:t>@azaxacavabanama  kashtam ! wonder what would be the similey  for CSK</w:t>
      </w:r>
    </w:p>
    <w:p>
      <w:r>
        <w:t>a slightly less disturbed night, after a while, which is a Good Thing. Looking forward to some quality time with my toadtastic boy</w:t>
      </w:r>
    </w:p>
    <w:p>
      <w:r>
        <w:t>Watchin TV. HAPPY MOMS DAY.</w:t>
      </w:r>
    </w:p>
    <w:p>
      <w:r>
        <w:t>just installed youtube downloader  anyone knows how to make a trailer out of videos??</w:t>
      </w:r>
    </w:p>
    <w:p>
      <w:r>
        <w:t>enjoying lazying around eating roses chocolates  x</w:t>
      </w:r>
    </w:p>
    <w:p>
      <w:r>
        <w:t>Finallyy done !! And done clean'n lay'n down time 4 bed.. goshh its 3 o'clock !! Lol nite nite twitta heads</w:t>
      </w:r>
    </w:p>
    <w:p>
      <w:r>
        <w:t>@alisongo i heard it is not illegal unless you are caught</w:t>
      </w:r>
    </w:p>
    <w:p>
      <w:r>
        <w:t>@shawnemerriman go to vegas, but don't spend all ur money!!!!</w:t>
      </w:r>
    </w:p>
    <w:p>
      <w:r>
        <w:t>@robineccles Yes,  by 16 minutes now.</w:t>
      </w:r>
    </w:p>
    <w:p>
      <w:r>
        <w:t>@rohanbabu I brought a buffalo 320gb for 3800...it has the fastest transfer rate for a usb hdd...I benchmarked it at 34mb/s on my comp!!!</w:t>
      </w:r>
    </w:p>
    <w:p>
      <w:r>
        <w:t>@princesssuperc you were amazing on snl!! loved it!</w:t>
      </w:r>
    </w:p>
    <w:p>
      <w:r>
        <w:t>@amysav83 you'll be fine  don't worry ... good luck again</w:t>
      </w:r>
    </w:p>
    <w:p>
      <w:r>
        <w:t>Pretty amazing weekend so far  but its bedtime ,, I'm exhausted ! Mothers day tomorrow  nighty night</w:t>
      </w:r>
    </w:p>
    <w:p>
      <w:r>
        <w:t>I loved Star Trek. It was so awesome. And the effects were brilliant! "Live long and prosper." Hehe. I wanna see it again</w:t>
      </w:r>
    </w:p>
    <w:p>
      <w:r>
        <w:t>@Sanazypoo OMG!! Hahaha! I thought you were joking about Twittering that, hahaha!! Awesome, good times were had by all</w:t>
      </w:r>
    </w:p>
    <w:p>
      <w:r>
        <w:t>About to go to sleep. Fun</w:t>
      </w:r>
    </w:p>
    <w:p>
      <w:r>
        <w:t>Free for all... good nite I mean its a good nite, wateva</w:t>
      </w:r>
    </w:p>
    <w:p>
      <w:r>
        <w:t>@xantherrific online! www.dujourmag.com/subscribe</w:t>
      </w:r>
    </w:p>
    <w:p>
      <w:r>
        <w:t>@katehughes What were you doing up at that time??</w:t>
      </w:r>
    </w:p>
    <w:p>
      <w:r>
        <w:t>working away just now, hopefully it stays nice for the afternoon and evening! possible BBQ weather!</w:t>
      </w:r>
    </w:p>
    <w:p>
      <w:r>
        <w:t>Happy Mother's Day to all the beautiful Moms out there.  (I'm kind of a Mom, i think my little pup counts!  )</w:t>
      </w:r>
    </w:p>
    <w:p>
      <w:r>
        <w:t>It turns out I'm really, like, sixty years old, guys. You were right!!!!!  I'm off to seek my future a little later than planned!</w:t>
      </w:r>
    </w:p>
    <w:p>
      <w:r>
        <w:t>@jordanknight Hey JK...Wish Evenlyn a Happy Mothers Day tomora for me..I had a Great Day, my gift will be tickets to see ya's ere in Oz</w:t>
      </w:r>
    </w:p>
    <w:p>
      <w:r>
        <w:t>@DirtyLiz It's because we're right</w:t>
      </w:r>
    </w:p>
    <w:p>
      <w:r>
        <w:t>@PumpkinPeazy Aww Thank u hun i cant believe ah  i will send you when i look pc =D cuz im login from mobile.i will send you,dear friend ^</w:t>
      </w:r>
    </w:p>
    <w:p>
      <w:r>
        <w:t>@dagadong  probably why he's still married to Joan perhaps?</w:t>
      </w:r>
    </w:p>
    <w:p>
      <w:r>
        <w:t>@FrankieFiction Thankies.  I'll never be able to watch the movie Madagascar the same way again... hehe.</w:t>
      </w:r>
    </w:p>
    <w:p>
      <w:r>
        <w:t>@flygirls "Mom set the bar so high I need to learn to fly to reach it!" -- now THAT's an awesome sentiment to read on Mother's Day.</w:t>
      </w:r>
    </w:p>
    <w:p>
      <w:r>
        <w:t>Adams morgannnn for jumbo slice</w:t>
      </w:r>
    </w:p>
    <w:p>
      <w:r>
        <w:t>@LaneySmiles you know you lvoe me!</w:t>
      </w:r>
    </w:p>
    <w:p>
      <w:r>
        <w:t>@nlouisem thanks!!</w:t>
      </w:r>
    </w:p>
    <w:p>
      <w:r>
        <w:t>Perfect way to end a totally boring day? Sleep. Goodnight</w:t>
      </w:r>
    </w:p>
    <w:p>
      <w:r>
        <w:t>@gabemedina my problem is the other way around.  Except I have a loop hole.  Education = equivalent experience</w:t>
      </w:r>
    </w:p>
    <w:p>
      <w:r>
        <w:t>@fedgrub  dull life was on the soundtrack of one of my favourite showss</w:t>
      </w:r>
    </w:p>
    <w:p>
      <w:r>
        <w:t>listening to some brandy...never say never cd</w:t>
      </w:r>
    </w:p>
    <w:p>
      <w:r>
        <w:t>@MorganH03 Thanks for a great night, dear.  Perfectly completed my weekend.</w:t>
      </w:r>
    </w:p>
    <w:p>
      <w:r>
        <w:t>@ohmeabby: any kimbeommie updates?</w:t>
      </w:r>
    </w:p>
    <w:p>
      <w:r>
        <w:t>@mzflip82 Simple my a#@</w:t>
      </w:r>
    </w:p>
    <w:p>
      <w:r>
        <w:t>@zelciia weird. I tot it will usually rain east coast first. And east coast usually gets more rain.</w:t>
      </w:r>
    </w:p>
    <w:p>
      <w:r>
        <w:t>I am having the TIME of my LIFE</w:t>
      </w:r>
    </w:p>
    <w:p>
      <w:r>
        <w:t>@simoncurtis HAHA ...Your Hotter Than Justin Timberlake</w:t>
      </w:r>
    </w:p>
    <w:p>
      <w:r>
        <w:t>@karaokevegan Happy Mothersday</w:t>
      </w:r>
    </w:p>
    <w:p>
      <w:r>
        <w:t>@EmmaCL thanks</w:t>
      </w:r>
    </w:p>
    <w:p>
      <w:r>
        <w:t>is feeling good.. kinda tired.. miss him... can't wait for grad this weekend!!</w:t>
      </w:r>
    </w:p>
    <w:p>
      <w:r>
        <w:t>@jacquelinesteps Haha you're welcome! I was honestly going crazy too. Have a great night as well</w:t>
      </w:r>
    </w:p>
    <w:p>
      <w:r>
        <w:t>I just received a mothers day card from my lovely daughter wishing my a happy mothers day  http://tr.im/kWK9</w:t>
      </w:r>
    </w:p>
    <w:p>
      <w:r>
        <w:t>@horsesaavy82 Morning Amy  xxxxxxx</w:t>
      </w:r>
    </w:p>
    <w:p>
      <w:r>
        <w:t>@FelixKev hey Kev - keep with it. It seems crap at first but will def be worthwhile! Add LOADS of people, much more interesting</w:t>
      </w:r>
    </w:p>
    <w:p>
      <w:r>
        <w:t>@nitesofsuburbia that's SO YOU!</w:t>
      </w:r>
    </w:p>
    <w:p>
      <w:r>
        <w:t>is off to Body Power Expo! Thanks to Mike at Performance Network for the free tix!</w:t>
      </w:r>
    </w:p>
    <w:p>
      <w:r>
        <w:t>@NKOTBSummertime LMAO. Joey is mine  I cant wait to meet them in july!</w:t>
      </w:r>
    </w:p>
    <w:p>
      <w:r>
        <w:t>just rocked home from maccas, and now signing a petition for big bang to tour aus  LOL</w:t>
      </w:r>
    </w:p>
    <w:p>
      <w:r>
        <w:t>@nsane8 @Icametumbling  Whether that's good or bad, I can't disagree with you there.</w:t>
      </w:r>
    </w:p>
    <w:p>
      <w:r>
        <w:t>@MichelleZen you need to follow me so I could send you a direct message.</w:t>
      </w:r>
    </w:p>
    <w:p>
      <w:r>
        <w:t>Oh that just made my evening.  I forgot Merlin was on tonight!  But its a toss up between Rove and Spielburg on Spielburg on ABC2 choices.</w:t>
      </w:r>
    </w:p>
    <w:p>
      <w:r>
        <w:t>Star Trek was so good Im seeing it a third time...corse I do work at the movie theator</w:t>
      </w:r>
    </w:p>
    <w:p>
      <w:r>
        <w:t>@chaosd1 I love you, baby</w:t>
      </w:r>
    </w:p>
    <w:p>
      <w:r>
        <w:t>@erniehalter yay Happy Mothers Day to me  Screw burnt breakfast in bed I'll take some E.  (erniehalter live &gt; http://ustre.am/2VkO)</w:t>
      </w:r>
    </w:p>
    <w:p>
      <w:r>
        <w:t>BOYSTOWN.  I`ll leave for Eastwood in 3hours.</w:t>
      </w:r>
    </w:p>
    <w:p>
      <w:r>
        <w:t>...WITH PENNEY! thank you for letting me in at 11 at night</w:t>
      </w:r>
    </w:p>
    <w:p>
      <w:r>
        <w:t>@Naughtycowgir1 I LOVE music!!!  I like almost everything!!</w:t>
      </w:r>
    </w:p>
    <w:p>
      <w:r>
        <w:t>@verma it was an awesome talk  find it very true that i am watching the ruby community closely</w:t>
      </w:r>
    </w:p>
    <w:p>
      <w:r>
        <w:t>@mini_ritz thnx sweetie  how r u this evening? xo</w:t>
      </w:r>
    </w:p>
    <w:p>
      <w:r>
        <w:t>@Buddhistethics  congratulations  were you being mindful through the run as well or / and listening to music?</w:t>
      </w:r>
    </w:p>
    <w:p>
      <w:r>
        <w:t>@waynemansfield thanks....</w:t>
      </w:r>
    </w:p>
    <w:p>
      <w:r>
        <w:t>@misterfuji I've always been pretty athletic, I especially love b-ball. Anyway, yeah I can run</w:t>
      </w:r>
    </w:p>
    <w:p>
      <w:r>
        <w:t>@KimKardashian Ciara was great at SNL..Kim...you were mentioned on SNL tonight..Justin T was really good also</w:t>
      </w:r>
    </w:p>
    <w:p>
      <w:r>
        <w:t>just did my bit to stimulate the economy</w:t>
      </w:r>
    </w:p>
    <w:p>
      <w:r>
        <w:t>assumes it wasnt so taboo to start an email with "LOL" considering that the reply it got started with "ROFL. PWN3D." I love the internet!</w:t>
      </w:r>
    </w:p>
    <w:p>
      <w:r>
        <w:t>its like 2 in the morning..sometimes I just don't know exactly what is best to do..but I will def. figure it out!  ...HAPPY MOMS DAY!</w:t>
      </w:r>
    </w:p>
    <w:p>
      <w:r>
        <w:t>Had a great time with mpix shootout, just great  thanks mpix...</w:t>
      </w:r>
    </w:p>
    <w:p>
      <w:r>
        <w:t>first day on new job,, bought a new clothes already and it was 40% off for employee discount!</w:t>
      </w:r>
    </w:p>
    <w:p>
      <w:r>
        <w:t>i like them all i just saw the movie 4.8 i would give it a 5 if Tyler Perry wasn't in it</w:t>
      </w:r>
    </w:p>
    <w:p>
      <w:r>
        <w:t>@pamjob yay  i'll do you a heart mk shout in a sec pam</w:t>
      </w:r>
    </w:p>
    <w:p>
      <w:r>
        <w:t>@lamarjmorgan looks like you need a local marketing person. I'm booked for 2 gigs in Vegas that day</w:t>
      </w:r>
    </w:p>
    <w:p>
      <w:r>
        <w:t>@creamspyder  thanks  you've been quiet lately!</w:t>
      </w:r>
    </w:p>
    <w:p>
      <w:r>
        <w:t>@great_northern http://twitpic.com/4wiqv - Awwww she looks like one of my kitty  little furry balls are the best!</w:t>
      </w:r>
    </w:p>
    <w:p>
      <w:r>
        <w:t>Finally home, watching saturday night live, then dreaming about my amanda boo</w:t>
      </w:r>
    </w:p>
    <w:p>
      <w:r>
        <w:t>@rayamartin http://twitpic.com/4wlpv - whooooooooooooa!!!!!!!!!!!! ang ganda ko dito ha!!!  thank you!</w:t>
      </w:r>
    </w:p>
    <w:p>
      <w:r>
        <w:t>is happy mothers day!</w:t>
      </w:r>
    </w:p>
    <w:p>
      <w:r>
        <w:t>still playing wii fit LOL fun fun fun,, movies tonight ill upload photos i took today right now check next tweet</w:t>
      </w:r>
    </w:p>
    <w:p>
      <w:r>
        <w:t>@ ginniejean there's a lot of mojo all over the place...  yes.</w:t>
      </w:r>
    </w:p>
    <w:p>
      <w:r>
        <w:t>Just finishing shooting, can u believe it, but got the job done</w:t>
      </w:r>
    </w:p>
    <w:p>
      <w:r>
        <w:t>@freddurst I am semi in love with you. Just so ya know</w:t>
      </w:r>
    </w:p>
    <w:p>
      <w:r>
        <w:t>@RedJeans542 I have to pee.</w:t>
      </w:r>
    </w:p>
    <w:p>
      <w:r>
        <w:t>Hope everyone is okay, especially Americans who are affected by the fire or the Swine flu(h1n1) . OKay, I should pray for them</w:t>
      </w:r>
    </w:p>
    <w:p>
      <w:r>
        <w:t>Went to a party last night. Dindin and I showed up in matching outfits ) GREAT MINDS THINK ALIKE ) Anyway, happy birthday, ate lara</w:t>
      </w:r>
    </w:p>
    <w:p>
      <w:r>
        <w:t>@Lukevdp Actually people were more decisive than that.</w:t>
      </w:r>
    </w:p>
    <w:p>
      <w:r>
        <w:t>@erniehalter love your voice  sing Whisper!   (erniehalter live &gt; http://ustre.am/2VkO)</w:t>
      </w:r>
    </w:p>
    <w:p>
      <w:r>
        <w:t>Missing my mother... t-11 days! HAPPY MOTHER'S DAY!!</w:t>
      </w:r>
    </w:p>
    <w:p>
      <w:r>
        <w:t>Movie and popcorn time</w:t>
      </w:r>
    </w:p>
    <w:p>
      <w:r>
        <w:t>I was feeling guilty about buying a luxurious pair of shoes yesterday until my house mate just saw them and got over excited</w:t>
      </w:r>
    </w:p>
    <w:p>
      <w:r>
        <w:t>@limeice arre main toh bakwaas kar raha tha. Sunday morning bakwaas</w:t>
      </w:r>
    </w:p>
    <w:p>
      <w:r>
        <w:t>Hey cool: http://oproer.com/twwwitter/</w:t>
      </w:r>
    </w:p>
    <w:p>
      <w:r>
        <w:t>Almost dere  really tired eyes r really dry</w:t>
      </w:r>
    </w:p>
    <w:p>
      <w:r>
        <w:t>is clamped out...haha</w:t>
      </w:r>
    </w:p>
    <w:p>
      <w:r>
        <w:t>@ezrabutler ...I wonder if the Dog is thinking the same thing....   #fml</w:t>
      </w:r>
    </w:p>
    <w:p>
      <w:r>
        <w:t>Just got off the phone with lainey the love of my life  . . . Now im taken a crap</w:t>
      </w:r>
    </w:p>
    <w:p>
      <w:r>
        <w:t>had a great night with some old friends...we're still "home-town heroes"....some things never change</w:t>
      </w:r>
    </w:p>
    <w:p>
      <w:r>
        <w:t>had a great night</w:t>
      </w:r>
    </w:p>
    <w:p>
      <w:r>
        <w:t>@gm5000 I'll take a look tomorrow - definitely want to graph as many tweets as possible!</w:t>
      </w:r>
    </w:p>
    <w:p>
      <w:r>
        <w:t>Trying to get out to enjoy the weather &amp; train a little... Some minor beer tasting activity took place yesterday with @opsaksa etc</w:t>
      </w:r>
    </w:p>
    <w:p>
      <w:r>
        <w:t>home bound for mothers day</w:t>
      </w:r>
    </w:p>
    <w:p>
      <w:r>
        <w:t>@KenFTWIN I just started watching 30 Rock too, borrowed seasons 1 and 2 from my dad   so good.</w:t>
      </w:r>
    </w:p>
    <w:p>
      <w:r>
        <w:t>@abcddesigns Do you ever sleep?</w:t>
      </w:r>
    </w:p>
    <w:p>
      <w:r>
        <w:t>IS PHONE FUCKING WITH TYSON</w:t>
      </w:r>
    </w:p>
    <w:p>
      <w:r>
        <w:t>N now the end to another wise great nite! Excuse me while I dream a little dream</w:t>
      </w:r>
    </w:p>
    <w:p>
      <w:r>
        <w:t>@mileycyruuus yes I can talk friench and in my picture this is me in france !!  Now , i'm in london and soon i'm going to L.A</w:t>
      </w:r>
    </w:p>
    <w:p>
      <w:r>
        <w:t>@joshtastic1 Going to see Star Trek</w:t>
      </w:r>
    </w:p>
    <w:p>
      <w:r>
        <w:t>@samthepenguin Wowza o____O you went the whole hog then</w:t>
      </w:r>
    </w:p>
    <w:p>
      <w:r>
        <w:t>I love how when I leave my laptop on my bed it creates a nice toasty spot</w:t>
      </w:r>
    </w:p>
    <w:p>
      <w:r>
        <w:t>I love my mommy.</w:t>
      </w:r>
    </w:p>
    <w:p>
      <w:r>
        <w:t>@jason_2008 thanks  there's a men's version in June. It's very popular.</w:t>
      </w:r>
    </w:p>
    <w:p>
      <w:r>
        <w:t>@Lotay haha im jewish, i love that one</w:t>
      </w:r>
    </w:p>
    <w:p>
      <w:r>
        <w:t>@kristenstewart9 Hi!good luck for the mtvawards, Im sure you're going to win!I hope so!I Love your work! ha you speak spanish? take care</w:t>
      </w:r>
    </w:p>
    <w:p>
      <w:r>
        <w:t>I chopped a fringe in last night got tired of having it hang in my eyes. Made a mess</w:t>
      </w:r>
    </w:p>
    <w:p>
      <w:r>
        <w:t>@sweet_avenue Love your website! Wish I lived closer to sample the cupcakey treats</w:t>
      </w:r>
    </w:p>
    <w:p>
      <w:r>
        <w:t>@unitechy wud like to. But I actually have a free weekend this time and family is visiting. so I'm staying put. next time</w:t>
      </w:r>
    </w:p>
    <w:p>
      <w:r>
        <w:t>@Chet6 yep infact she is popular, miss india 99, talented film actress .... and lot more</w:t>
      </w:r>
    </w:p>
    <w:p>
      <w:r>
        <w:t>@thisgelly @missneecie Happy Mother's Day to both of yall.  from me and my boys...</w:t>
      </w:r>
    </w:p>
    <w:p>
      <w:r>
        <w:t>We in bed now.</w:t>
      </w:r>
    </w:p>
    <w:p>
      <w:r>
        <w:t>Had fun early night Vegas because Pool tomorrow</w:t>
      </w:r>
    </w:p>
    <w:p>
      <w:r>
        <w:t>@djwhiteboyyy what's up? Not much, just listening to music  I'm in TX</w:t>
      </w:r>
    </w:p>
    <w:p>
      <w:r>
        <w:t>HAPPY MOTHERS DAY.!</w:t>
      </w:r>
    </w:p>
    <w:p>
      <w:r>
        <w:t>I love crowded cars  and Ayanna!</w:t>
      </w:r>
    </w:p>
    <w:p>
      <w:r>
        <w:t>@lionschmion Honey I don't think you're kidding for a MOMENT, I feel that your dedication to the gorgeous smirky men is STRONG indeed!</w:t>
      </w:r>
    </w:p>
    <w:p>
      <w:r>
        <w:t>@KerronClement Have a good flight!</w:t>
      </w:r>
    </w:p>
    <w:p>
      <w:r>
        <w:t>@pyrat_ ay beezy! finally lol its time to hookah so get off twiiter...love ya</w:t>
      </w:r>
    </w:p>
    <w:p>
      <w:r>
        <w:t>@DavidArchie Good morning David! Happy Mother's Day to your mom lol. Too bad u can't be with her. She is so awesome!</w:t>
      </w:r>
    </w:p>
    <w:p>
      <w:r>
        <w:t>Only just past 8am and already been spoiled rotton</w:t>
      </w:r>
    </w:p>
    <w:p>
      <w:r>
        <w:t>hello twittttty world! how do you do?</w:t>
      </w:r>
    </w:p>
    <w:p>
      <w:r>
        <w:t>@NKOTBSummertime Sweet i'm 5'3 so perfect for me</w:t>
      </w:r>
    </w:p>
    <w:p>
      <w:r>
        <w:t>@blue_raven oh, I'm skeptical too. I just think it's the best thing he could have said under the circumstances</w:t>
      </w:r>
    </w:p>
    <w:p>
      <w:r>
        <w:t>Had a blast, babe. Thanks joe. &lt;3  i love everyone! Tyler...happy birthday.</w:t>
      </w:r>
    </w:p>
    <w:p>
      <w:r>
        <w:t>@DaveStyles Haha yes and that is BS! all men lie. show me one who doesn't and I'll marry him</w:t>
      </w:r>
    </w:p>
    <w:p>
      <w:r>
        <w:t>cynthia and jenny are spamming my twitter! haha</w:t>
      </w:r>
    </w:p>
    <w:p>
      <w:r>
        <w:t>@vivanews_com All breaking news will be tweeted here I hope  welcome to twitter!</w:t>
      </w:r>
    </w:p>
    <w:p>
      <w:r>
        <w:t>ouch i have a headache. but i am in a ridiculously good mood</w:t>
      </w:r>
    </w:p>
    <w:p>
      <w:r>
        <w:t>Kandice and I just found 'Baby Sailor Blue' at Casey Moores  http://yfrog.com/0ltrdaj</w:t>
      </w:r>
    </w:p>
    <w:p>
      <w:r>
        <w:t>@dhewlett Stress test: http://www.selfhelpmagazine.com/psychtoons/glasbergen/StressManagement/StressTest.gif  Good luck!</w:t>
      </w:r>
    </w:p>
    <w:p>
      <w:r>
        <w:t>i changed my picture  i am soo screwed, i have an assignment due tomorrow that i havent started, i just cant concentrate argh</w:t>
      </w:r>
    </w:p>
    <w:p>
      <w:r>
        <w:t>helll yeah  i found a melon bar in the freezer ....mmm best cure for my hangover</w:t>
      </w:r>
    </w:p>
    <w:p>
      <w:r>
        <w:t>@jen004 Nope, not "done" yet</w:t>
      </w:r>
    </w:p>
    <w:p>
      <w:r>
        <w:t>Shite night, tomorow, I get to hang out with my little brother and neice, should be sufficient enough to change my mood</w:t>
      </w:r>
    </w:p>
    <w:p>
      <w:r>
        <w:t>Standin in a forest, just got the maddest photos taken</w:t>
      </w:r>
    </w:p>
    <w:p>
      <w:r>
        <w:t>Toris was SO fun! JB MOVIE WAS ABSOLUTELY AMAZING! and i had a good day at work!  YAY i loved the movie! :0</w:t>
      </w:r>
    </w:p>
    <w:p>
      <w:r>
        <w:t>@Jae878  thanks  I'm holding my mini laser light thingy lol. How are u?</w:t>
      </w:r>
    </w:p>
    <w:p>
      <w:r>
        <w:t>finally got to see you</w:t>
      </w:r>
    </w:p>
    <w:p>
      <w:r>
        <w:t>@michaelmagical #warmfuzzies to you, my friend</w:t>
      </w:r>
    </w:p>
    <w:p>
      <w:r>
        <w:t>boopboopboop. still talking to ashley &amp; brittany.  i've been talking to ashley for forever, and our convo still goes places. we're awesome</w:t>
      </w:r>
    </w:p>
    <w:p>
      <w:r>
        <w:t>@MISS_OTTAWA ur welcome, sweet dreams!</w:t>
      </w:r>
    </w:p>
    <w:p>
      <w:r>
        <w:t>@bribee84 LOL too funny!!!  I love my Angels hehe</w:t>
      </w:r>
    </w:p>
    <w:p>
      <w:r>
        <w:t>@colinkelly thanks colin hearing that bad knee Imor not il crawl over the finish line  your a wee star</w:t>
      </w:r>
    </w:p>
    <w:p>
      <w:r>
        <w:t>@amcourtneyeman kirk is hotter than spock</w:t>
      </w:r>
    </w:p>
    <w:p>
      <w:r>
        <w:t>@johncmayer lol that just totally made me laugh, which made my day</w:t>
      </w:r>
    </w:p>
    <w:p>
      <w:r>
        <w:t>@SarinneJonas thats so cool</w:t>
      </w:r>
    </w:p>
    <w:p>
      <w:r>
        <w:t>success!</w:t>
      </w:r>
    </w:p>
    <w:p>
      <w:r>
        <w:t>Morning, up early to travel to today's game but reli happy my bro is coming to watch me  x</w:t>
      </w:r>
    </w:p>
    <w:p>
      <w:r>
        <w:t>@TomFelton Aww Stanley, have you still got him, they can live for like 20 years right?  x</w:t>
      </w:r>
    </w:p>
    <w:p>
      <w:r>
        <w:t>@JackieShimamoto i love cobra starship!!  thanks for the suggestion!</w:t>
      </w:r>
    </w:p>
    <w:p>
      <w:r>
        <w:t>Pretty sure my kitties missed me...one is laying on me and the other 2 are on each side of me. They are so cute though.</w:t>
      </w:r>
    </w:p>
    <w:p>
      <w:r>
        <w:t>@rowsell you really chose the wrong time of year to do this didnt you</w:t>
      </w:r>
    </w:p>
    <w:p>
      <w:r>
        <w:t>CloneCloud: actually it's distant processor provisioning  like the idea http://bit.ly/b9v90</w:t>
      </w:r>
    </w:p>
    <w:p>
      <w:r>
        <w:t>@jojowright thank you, god bless im going to eaat my in in out</w:t>
      </w:r>
    </w:p>
    <w:p>
      <w:r>
        <w:t>@patriciaco Youtube. ) Really awesome quality, actually.</w:t>
      </w:r>
    </w:p>
    <w:p>
      <w:r>
        <w:t>Having first beer in over 8 days what has happened to me and Im only having it cause Miss 8 wanted to get me one for mothers day.</w:t>
      </w:r>
    </w:p>
    <w:p>
      <w:r>
        <w:t>Jennnnnn richhhh wast to the ed</w:t>
      </w:r>
    </w:p>
    <w:p>
      <w:r>
        <w:t>This is dedicated to all those moms out there - Happy Mother's Day  ? http://blip.fm/~5z2g9</w:t>
      </w:r>
    </w:p>
    <w:p>
      <w:r>
        <w:t>Watching the kids eating an ice cream.</w:t>
      </w:r>
    </w:p>
    <w:p>
      <w:r>
        <w:t>@njoups thnks for followin</w:t>
      </w:r>
    </w:p>
    <w:p>
      <w:r>
        <w:t>@lexi_bexi I totally and completely agree</w:t>
      </w:r>
    </w:p>
    <w:p>
      <w:r>
        <w:t>just watched what happens in vegas  it was really good</w:t>
      </w:r>
    </w:p>
    <w:p>
      <w:r>
        <w:t>@farewellcup thank you for the re-tweet</w:t>
      </w:r>
    </w:p>
    <w:p>
      <w:r>
        <w:t>Ready to crash!...had a great day and a FUN night! I couldn't ask for anything more  Night!</w:t>
      </w:r>
    </w:p>
    <w:p>
      <w:r>
        <w:t>@beyondthestars omg! shannon Happy Birthday!!!! I'm celebrating for you!</w:t>
      </w:r>
    </w:p>
    <w:p>
      <w:r>
        <w:t>I didn't check Twitter till just now. Thanks everyone for all the Congrats! I really really appreciate it  #fb</w:t>
      </w:r>
    </w:p>
    <w:p>
      <w:r>
        <w:t>@adityamishra yeah next time</w:t>
      </w:r>
    </w:p>
    <w:p>
      <w:r>
        <w:t>And they are so censoring over at nin.com, nobody can really speculate about these things are disagree with anything</w:t>
      </w:r>
    </w:p>
    <w:p>
      <w:r>
        <w:t>@salece the green one! It's limey</w:t>
      </w:r>
    </w:p>
    <w:p>
      <w:r>
        <w:t>Loves when hard work pays off. Yay for being nominated for the National Society of Collegiate Scholars!! Wow!!</w:t>
      </w:r>
    </w:p>
    <w:p>
      <w:r>
        <w:t>@DebbieZachry very relaxing thank you. Hope you get to put your feet up tomorrow and enjoy the day</w:t>
      </w:r>
    </w:p>
    <w:p>
      <w:r>
        <w:t>Finally back in bed with my puppies after a LONG week in Jamaica. loved it, but lve to be home too!! Night</w:t>
      </w:r>
    </w:p>
    <w:p>
      <w:r>
        <w:t>@TEAMJAYDENICOLE love the background! those are my fave pics of them when they're at the beach!  thanks for the follow!</w:t>
      </w:r>
    </w:p>
    <w:p>
      <w:r>
        <w:t>@ThePBG look, no matter the ethnicity, women are something else!  fellas, can I get an amen? *dueces*</w:t>
      </w:r>
    </w:p>
    <w:p>
      <w:r>
        <w:t>off to mothers day brunch with the gang. YAY!!!!! It's not the Zoo, but should be just as much fun.</w:t>
      </w:r>
    </w:p>
    <w:p>
      <w:r>
        <w:t>@dpfdpf probably something to do with FriendFeed</w:t>
      </w:r>
    </w:p>
    <w:p>
      <w:r>
        <w:t>@DavidArchie morning David! i hope you're able to contact you're mom for Mother's Day!she seems really sweet  i guess you get it from her!</w:t>
      </w:r>
    </w:p>
    <w:p>
      <w:r>
        <w:t>Something strange in the air lately. Been setting everyone on edge. Going to do a good smudging of the house. Good to do those anyway</w:t>
      </w:r>
    </w:p>
    <w:p>
      <w:r>
        <w:t>@MarkMayhew ha! lemme know what you find (tho I suspect it will be a lot of complaints). Have a peaceful night my friend</w:t>
      </w:r>
    </w:p>
    <w:p>
      <w:r>
        <w:t>@mcraddictal byeeeee</w:t>
      </w:r>
    </w:p>
    <w:p>
      <w:r>
        <w:t>@jordansgirl81 they can be a drag,,but for the most part they come in HANDY  hee hee</w:t>
      </w:r>
    </w:p>
    <w:p>
      <w:r>
        <w:t>is awake earlier than expected but is in a good mood and the sun is out</w:t>
      </w:r>
    </w:p>
    <w:p>
      <w:r>
        <w:t>if i ran the mile to mcdonalds and ran the mile back would that burn off a double sausage and egg mcmuffin lol</w:t>
      </w:r>
    </w:p>
    <w:p>
      <w:r>
        <w:t>@michaelmagical Hello again  How'd ur saturday go?</w:t>
      </w:r>
    </w:p>
    <w:p>
      <w:r>
        <w:t>@vieriu I am blessed beyond measure</w:t>
      </w:r>
    </w:p>
    <w:p>
      <w:r>
        <w:t>@taraaverette You seem Cool</w:t>
      </w:r>
    </w:p>
    <w:p>
      <w:r>
        <w:t>@dangercharlie you're welcome char, glad you liked the cake, it's pretty simple you should give it a try</w:t>
      </w:r>
    </w:p>
    <w:p>
      <w:r>
        <w:t>watching snl with my ucsd girls and laughing about twitter/blackberry jokes  thought i'd tweet that.</w:t>
      </w:r>
    </w:p>
    <w:p>
      <w:r>
        <w:t>@SheriRocks Aww   I know, we used to chat but you became too cool for me ;)</w:t>
      </w:r>
    </w:p>
    <w:p>
      <w:r>
        <w:t>Also I was conviced to do a happy dance and then told it was the most adorable happy dance ever</w:t>
      </w:r>
    </w:p>
    <w:p>
      <w:r>
        <w:t>@atownbrown08 you cooould say that</w:t>
      </w:r>
    </w:p>
    <w:p>
      <w:r>
        <w:t>We got JoJo in for free and free drinks for Mom! My kind of night</w:t>
      </w:r>
    </w:p>
    <w:p>
      <w:r>
        <w:t>@libras_art That would be the one.  It's awesome sauce.</w:t>
      </w:r>
    </w:p>
    <w:p>
      <w:r>
        <w:t>i love the music video of you belong with me by taylor</w:t>
      </w:r>
    </w:p>
    <w:p>
      <w:r>
        <w:t>Happy Mother's day to allMothers, Cheers!!</w:t>
      </w:r>
    </w:p>
    <w:p>
      <w:r>
        <w:t>@emmilyxoxo wow,that must be sooo cool</w:t>
      </w:r>
    </w:p>
    <w:p>
      <w:r>
        <w:t>@katehughes So what do you do when you wake up? Morning by the way</w:t>
      </w:r>
    </w:p>
    <w:p>
      <w:r>
        <w:t>@mandysaturn13 @_Bella_Cullen13 posted and its good</w:t>
      </w:r>
    </w:p>
    <w:p>
      <w:r>
        <w:t>@trendscaping Check and check!   And yes, I did (and am)!</w:t>
      </w:r>
    </w:p>
    <w:p>
      <w:r>
        <w:t>@michellem You have DSL? Welcome to 2009!</w:t>
      </w:r>
    </w:p>
    <w:p>
      <w:r>
        <w:t>Hi tweete, surprised to see everyone still up...maybe it's the full moon</w:t>
      </w:r>
    </w:p>
    <w:p>
      <w:r>
        <w:t>@r_u_b_y_l totes it's gonna be fun as bi-otch. yeah she'll do it... we'll make her!!</w:t>
      </w:r>
    </w:p>
    <w:p>
      <w:r>
        <w:t>@Dnldub Hey! I am back.  Been listening to retrorewind.  How you do always know everything.</w:t>
      </w:r>
    </w:p>
    <w:p>
      <w:r>
        <w:t>@TradingGoddess OK! Oops sorry</w:t>
      </w:r>
    </w:p>
    <w:p>
      <w:r>
        <w:t>@indigofish911 Ooooh! I thought eggos were some kind of synthetic egg or egg sustitute or something. You crazy Americans</w:t>
      </w:r>
    </w:p>
    <w:p>
      <w:r>
        <w:t>@teresanguyen oo ok. When I opened up twitterfon and it said I had a reply I was like lauren Conrad andswere me  haha</w:t>
      </w:r>
    </w:p>
    <w:p>
      <w:r>
        <w:t>had an okay day. but hanging out with brianna and saelina was good</w:t>
      </w:r>
    </w:p>
    <w:p>
      <w:r>
        <w:t>@nikkidang Yeah I've been going there for the last month!!  SO amaaaazing, I'll bring some back for you</w:t>
      </w:r>
    </w:p>
    <w:p>
      <w:r>
        <w:t>you tell yo mamma an em i axe how she durrin, and that i said happy mothers day.</w:t>
      </w:r>
    </w:p>
    <w:p>
      <w:r>
        <w:t>I want some candy!!!</w:t>
      </w:r>
    </w:p>
    <w:p>
      <w:r>
        <w:t>3,144 words later, it's bedtime</w:t>
      </w:r>
    </w:p>
    <w:p>
      <w:r>
        <w:t>@vobes Sounds a bit Alan Partridge  A-ha! (Good morning, by the way)</w:t>
      </w:r>
    </w:p>
    <w:p>
      <w:r>
        <w:t>@mistressmia had not heard the title or author before, must look it up  Enjoy</w:t>
      </w:r>
    </w:p>
    <w:p>
      <w:r>
        <w:t>@patofnavar Dylan Dont think twice.</w:t>
      </w:r>
    </w:p>
    <w:p>
      <w:r>
        <w:t>@mcmike337 Yeaa I Know She is Smartier Then That, plus She Knows The real Thing Is Better Lol</w:t>
      </w:r>
    </w:p>
    <w:p>
      <w:r>
        <w:t>@valleymon HELLO friend!! Welcome to Twitter!!</w:t>
      </w:r>
    </w:p>
    <w:p>
      <w:r>
        <w:t>is having fun with the traditional family dinner party for Mother's Day...</w:t>
      </w:r>
    </w:p>
    <w:p>
      <w:r>
        <w:t>I just received a mothers day card from my lovely daughter wishing my a happy mothers day  http://tr.im/kWK9</w:t>
      </w:r>
    </w:p>
    <w:p>
      <w:r>
        <w:t>@nikicheong try installing Twibble which is a Java based app that should work on most phones</w:t>
      </w:r>
    </w:p>
    <w:p>
      <w:r>
        <w:t>just got back from..ahem, meal#4...was boring but had to eat nonetheless</w:t>
      </w:r>
    </w:p>
    <w:p>
      <w:r>
        <w:t>And they are really censoring over at nin.com and I really hesitate to go over there are talk about this</w:t>
      </w:r>
    </w:p>
    <w:p>
      <w:r>
        <w:t>addict to "long time gone"</w:t>
      </w:r>
    </w:p>
    <w:p>
      <w:r>
        <w:t>Calling it a night .... talk to yall tomorrow</w:t>
      </w:r>
    </w:p>
    <w:p>
      <w:r>
        <w:t>Good Morning and Happy Mothers Day everyone</w:t>
      </w:r>
    </w:p>
    <w:p>
      <w:r>
        <w:t>@masterballerina tell your grandmother i say hello</w:t>
      </w:r>
    </w:p>
    <w:p>
      <w:r>
        <w:t>@jessicasydney i did, haha. i'll run is more suitable, at the moment.</w:t>
      </w:r>
    </w:p>
    <w:p>
      <w:r>
        <w:t>This is the earliest I've been up for ages! Body is crying to go back to sleep... Must resist! A shower should do the trick</w:t>
      </w:r>
    </w:p>
    <w:p>
      <w:r>
        <w:t>haven't twittered in forever. yeah, just had my sixteenth birthday party tonight</w:t>
      </w:r>
    </w:p>
    <w:p>
      <w:r>
        <w:t>@Meshel_Laurie your dad is a superman for pulling through! Take it easy</w:t>
      </w:r>
    </w:p>
    <w:p>
      <w:r>
        <w:t>@misscupcake Of course. I'd send it to you, but I don't think it would survive the trip.</w:t>
      </w:r>
    </w:p>
    <w:p>
      <w:r>
        <w:t>Playdate with Jenny was fun.</w:t>
      </w:r>
    </w:p>
    <w:p>
      <w:r>
        <w:t>that boy over there is something worth admiring</w:t>
      </w:r>
    </w:p>
    <w:p>
      <w:r>
        <w:t>Ra'anana is a wonderful place</w:t>
      </w:r>
    </w:p>
    <w:p>
      <w:r>
        <w:t>ending my evening on the best note.  i will love you forever, tweets.</w:t>
      </w:r>
    </w:p>
    <w:p>
      <w:r>
        <w:t>living in ballarat again</w:t>
      </w:r>
    </w:p>
    <w:p>
      <w:r>
        <w:t>@delamarRX931 haha, happened to me a lot of times. Know the feeling. Happy mums day to ur mom too delle</w:t>
      </w:r>
    </w:p>
    <w:p>
      <w:r>
        <w:t>Happy Mother's Day to all mothers including my own mom!</w:t>
      </w:r>
    </w:p>
    <w:p>
      <w:r>
        <w:t>Prism is the MY nEW wEBTOP.. mozilla labs rocks my world...</w:t>
      </w:r>
    </w:p>
    <w:p>
      <w:r>
        <w:t>@BB517 @mespptc Yeah I'm okay been icing and ace bandage and sitting on my @$$ on twitter... LOL Thanks</w:t>
      </w:r>
    </w:p>
    <w:p>
      <w:r>
        <w:t>@yongfook  ack ~ of course i'm a person! but i think @alaskamiller knows that</w:t>
      </w:r>
    </w:p>
    <w:p>
      <w:r>
        <w:t>@ericludzenski Fuck you</w:t>
      </w:r>
    </w:p>
    <w:p>
      <w:r>
        <w:t>@akingbayo umm i like lucas and peyton  wbu ?</w:t>
      </w:r>
    </w:p>
    <w:p>
      <w:r>
        <w:t>Hanging out with Dan from Houston Calls!!</w:t>
      </w:r>
    </w:p>
    <w:p>
      <w:r>
        <w:t>@disang iya, nyokap gue pernah berkata demikian  :-|  and it's so hard to share what we have</w:t>
      </w:r>
    </w:p>
    <w:p>
      <w:r>
        <w:t>Watching Almost Famous with Andrew, Michael, and Yolanda</w:t>
      </w:r>
    </w:p>
    <w:p>
      <w:r>
        <w:t>@Rayyychell They're for my mama  I always bake late and get worried that the mixer is gonna bother people.</w:t>
      </w:r>
    </w:p>
    <w:p>
      <w:r>
        <w:t>@Chaela12312 yay, I'm glad  THOUGH MAN I WANTED TO SEE IT</w:t>
      </w:r>
    </w:p>
    <w:p>
      <w:r>
        <w:t>@rhettroberts haha no, I was referring to the band... http://www.myspace.com/lcdsoundsystem</w:t>
      </w:r>
    </w:p>
    <w:p>
      <w:r>
        <w:t>@robdelete yo  what you think of last night? was good to see ya!</w:t>
      </w:r>
    </w:p>
    <w:p>
      <w:r>
        <w:t>Mango Medley has yummy mango and mango ice cream!</w:t>
      </w:r>
    </w:p>
    <w:p>
      <w:r>
        <w:t>Gotta get up early to spend some time with my mommy before I go to work, so I'm off to bed. Goodnight twitter</w:t>
      </w:r>
    </w:p>
    <w:p>
      <w:r>
        <w:t>Good  morning! Just went to bed it feels and already morning...goes fast! Now i am going to the gym soon. Have a nice day!</w:t>
      </w:r>
    </w:p>
    <w:p>
      <w:r>
        <w:t>@whoariley riley hacked my twitter!  hahaha :]</w:t>
      </w:r>
    </w:p>
    <w:p>
      <w:r>
        <w:t>well.. i just saw the dead zone for the first time. its a good TV show. @ddlovato is back</w:t>
      </w:r>
    </w:p>
    <w:p>
      <w:r>
        <w:t>God, i lOVE quizzes. when i get my phone im gonna be on it 24/7 doing facebook quizzes.</w:t>
      </w:r>
    </w:p>
    <w:p>
      <w:r>
        <w:t>is getting married in Vegas in November by an Elvis impersonator am so happy!!!</w:t>
      </w:r>
    </w:p>
    <w:p>
      <w:r>
        <w:t>@jason_2008 don't be sorry  you can race for charity or just for fun. I do this one for fun.</w:t>
      </w:r>
    </w:p>
    <w:p>
      <w:r>
        <w:t>Man, finishing "Operation Anchorage" sure gives you an unfair advantage, loot-wise... I love the stealth field suit and Gauss rifle</w:t>
      </w:r>
    </w:p>
    <w:p>
      <w:r>
        <w:t>@beverlykidd also happy mother's day</w:t>
      </w:r>
    </w:p>
    <w:p>
      <w:r>
        <w:t>@FunkShoi You can save it for next time!!   ? http://blip.fm/~5z2sv</w:t>
      </w:r>
    </w:p>
    <w:p>
      <w:r>
        <w:t>@yinawu Happy Mother's Day  http://bit.ly/iJm54  (my friends made the video)</w:t>
      </w:r>
    </w:p>
    <w:p>
      <w:r>
        <w:t>I am usually more creative on Mother's Day but lately I have not been feeling creative. O.K.. Good Night.  uh Morning...</w:t>
      </w:r>
    </w:p>
    <w:p>
      <w:r>
        <w:t>off to pearlyn's place - gran's bday + mothers' day dinner tonight!  mom went for adults' svc today!!!  (L) happy mothers' day moms!</w:t>
      </w:r>
    </w:p>
    <w:p>
      <w:r>
        <w:t>@slicedlime That your blog? - didn't realize I was following the blogger on my RSS feed! Great idea btw</w:t>
      </w:r>
    </w:p>
    <w:p>
      <w:r>
        <w:t>This morning is for smiling smugly to oneself. Anyone can join in</w:t>
      </w:r>
    </w:p>
    <w:p>
      <w:r>
        <w:t>@snoopmikey will terminator be on next week's TRS by chance? and i dont mean tuesday's release, but the next</w:t>
      </w:r>
    </w:p>
    <w:p>
      <w:r>
        <w:t>@TomFelton awww. sooo adorable!  how old were u in that video?</w:t>
      </w:r>
    </w:p>
    <w:p>
      <w:r>
        <w:t>@ahoova Thanks, that was gonna be my next tweet...You the man  Figuratively speaking</w:t>
      </w:r>
    </w:p>
    <w:p>
      <w:r>
        <w:t>Sha and i are fcp/macbook pro buddies now.</w:t>
      </w:r>
    </w:p>
    <w:p>
      <w:r>
        <w:t>new photo   im hungry...getting off the computer now!</w:t>
      </w:r>
    </w:p>
    <w:p>
      <w:r>
        <w:t>@jo_locanawan: sure! Of course i'll pray for her too. Thank you, jo  send my warm regards to ur mom.: @jo_loc... http://bit.ly/Beih5</w:t>
      </w:r>
    </w:p>
    <w:p>
      <w:r>
        <w:t>Hahhahah I'm watching the greatest movie ever</w:t>
      </w:r>
    </w:p>
    <w:p>
      <w:r>
        <w:t>I'm going to see sweeney todd on stage with my best friend for her bday today (I know I'm going to be the one who sings along!!)</w:t>
      </w:r>
    </w:p>
    <w:p>
      <w:r>
        <w:t>@foprof LOL.  Leave a kid on internet and the kid will do stupid things.</w:t>
      </w:r>
    </w:p>
    <w:p>
      <w:r>
        <w:t>Here  dude we got here n a table readyyy fo us</w:t>
      </w:r>
    </w:p>
    <w:p>
      <w:r>
        <w:t>@DelicatelyReal looool .. me 2 !! ana i will vote 7ag ele ye6le3ni taqa3od now</w:t>
      </w:r>
    </w:p>
    <w:p>
      <w:r>
        <w:t>@ahbilly are you in need of another kiss attack??</w:t>
      </w:r>
    </w:p>
    <w:p>
      <w:r>
        <w:t>@dbgrady Shop smart.  Shop S Mart.</w:t>
      </w:r>
    </w:p>
    <w:p>
      <w:r>
        <w:t>sleepy time! and, my room is finally clean.</w:t>
      </w:r>
    </w:p>
    <w:p>
      <w:r>
        <w:t>@crystallynn09 I know!! Yayy</w:t>
      </w:r>
    </w:p>
    <w:p>
      <w:r>
        <w:t>@heidimontag - Bless you as well sweetie, and i hope you have a wonderful weekend</w:t>
      </w:r>
    </w:p>
    <w:p>
      <w:r>
        <w:t>Happy Mother's Day to all Mums on Twitter</w:t>
      </w:r>
    </w:p>
    <w:p>
      <w:r>
        <w:t>@raytoro just kick their asses and call it a day.</w:t>
      </w:r>
    </w:p>
    <w:p>
      <w:r>
        <w:t>Alright, I think it's time for bed...even though I'll probably surf the net for another hour before I go to sleep lol! Goodnight</w:t>
      </w:r>
    </w:p>
    <w:p>
      <w:r>
        <w:t>@Emmieman So ur moomie liked the Pandora? you can buy me one next lol</w:t>
      </w:r>
    </w:p>
    <w:p>
      <w:r>
        <w:t>Happy Mothers Day!!!</w:t>
      </w:r>
    </w:p>
    <w:p>
      <w:r>
        <w:t>HAPPY MOTHER'S DAY !!</w:t>
      </w:r>
    </w:p>
    <w:p>
      <w:r>
        <w:t>@greggrunberg Can you please @elazar with that? I'd love some egg +bacon +ranch +bed for giving birth 3 times in 4 years!</w:t>
      </w:r>
    </w:p>
    <w:p>
      <w:r>
        <w:t>Goodnight;</w:t>
      </w:r>
    </w:p>
    <w:p>
      <w:r>
        <w:t>Happy Mothers day to all the Mothers in my life</w:t>
      </w:r>
    </w:p>
    <w:p>
      <w:r>
        <w:t>@parboo LOL - Birmingham was my 1st love... but it's time to move on! ;) Good Morning</w:t>
      </w:r>
    </w:p>
    <w:p>
      <w:r>
        <w:t>3:31 loved the rain this morning,</w:t>
      </w:r>
    </w:p>
    <w:p>
      <w:r>
        <w:t>HAPPY MOTHERS DAY!</w:t>
      </w:r>
    </w:p>
    <w:p>
      <w:r>
        <w:t>@ddlovato demi if you can i think itd be amazing if you covered thats what you get by paramore haha im sure you know it</w:t>
      </w:r>
    </w:p>
    <w:p>
      <w:r>
        <w:t>wishes that you would see not with your eyes but with your heart.  http://plurk.com/p/sv5bb</w:t>
      </w:r>
    </w:p>
    <w:p>
      <w:r>
        <w:t>@stevenbward I was just at Geno's 3hrs ago.  Would have went to Pats but the Neon Lights got me lol.  Had drinks at South Philly Bar too</w:t>
      </w:r>
    </w:p>
    <w:p>
      <w:r>
        <w:t>@godlessgirl ha, great description of your jealousy I must say.  I will upload a pic 2morrow.  the tat actually represents free-thinking</w:t>
      </w:r>
    </w:p>
    <w:p>
      <w:r>
        <w:t>@twilightfan01 Lol, me too!!</w:t>
      </w:r>
    </w:p>
    <w:p>
      <w:r>
        <w:t>G'night Twitterverse! Thanks for keeping me entertained!!</w:t>
      </w:r>
    </w:p>
    <w:p>
      <w:r>
        <w:t>happy mother's day</w:t>
      </w:r>
    </w:p>
    <w:p>
      <w:r>
        <w:t>@solobasssteve Morning, dude! Ivy has decided she wants to go on a boat today. Are you guys around this PM? Would be nice to see you.</w:t>
      </w:r>
    </w:p>
    <w:p>
      <w:r>
        <w:t>@sunsetboba lulz at robert</w:t>
      </w:r>
    </w:p>
    <w:p>
      <w:r>
        <w:t>Hence the smiley face.  ha ha ha ha. Lol yeah i'm hong to be tired as fuck tomorrow. But guess what i do not care.</w:t>
      </w:r>
    </w:p>
    <w:p>
      <w:r>
        <w:t>Listening to Lady Gaga... Relatives just left after our Mother's Day celebration</w:t>
      </w:r>
    </w:p>
    <w:p>
      <w:r>
        <w:t>Happy mother's day to all the mom's! Love you mom</w:t>
      </w:r>
    </w:p>
    <w:p>
      <w:r>
        <w:t>@stanlopez awesome..am headin there that nite after my grad dinner  c u then boi! hehe</w:t>
      </w:r>
    </w:p>
    <w:p>
      <w:r>
        <w:t>@Lovetogivenuts not yet. I save the pages to read for when I travel</w:t>
      </w:r>
    </w:p>
    <w:p>
      <w:r>
        <w:t>Morning, I'm shattered. Couldn't sleep last night....got to sleep about 5am then had to be up at 7am! Doh!</w:t>
      </w:r>
    </w:p>
    <w:p>
      <w:r>
        <w:t>Star Trek movie: riveting. Soundtrack: superb. Overall experience: fantastic. Alyssa jumping at german shepherd: priceless.</w:t>
      </w:r>
    </w:p>
    <w:p>
      <w:r>
        <w:t>can't believe I just drove all the way back to school...whatever HAPPY MOTHER'S DAY: Mommy, Precious, Candis and Granny</w:t>
      </w:r>
    </w:p>
    <w:p>
      <w:r>
        <w:t>@ryezzzzahh hahahaha yay!!!! Lakers!!! And I would please like some of that dip!!</w:t>
      </w:r>
    </w:p>
    <w:p>
      <w:r>
        <w:t>my first mother's day and next one in two weeks</w:t>
      </w:r>
    </w:p>
    <w:p>
      <w:r>
        <w:t>Happy mothers day mom.. i love yew...</w:t>
      </w:r>
    </w:p>
    <w:p>
      <w:r>
        <w:t>FUCK EM</w:t>
      </w:r>
    </w:p>
    <w:p>
      <w:r>
        <w:t>@Mamalonglegs resistance was futile! Needed pretties to knit with</w:t>
      </w:r>
    </w:p>
    <w:p>
      <w:r>
        <w:t>Travel blog up and running!  http://charlenedianetravels.blogspot.com Can't wait to start filling it up with entries! )</w:t>
      </w:r>
    </w:p>
    <w:p>
      <w:r>
        <w:t>happy mothers day!!</w:t>
      </w:r>
    </w:p>
    <w:p>
      <w:r>
        <w:t>@snarkandboobs LOL! I liked the log ride reference, but all I think about when I think of that ride is how wet you get</w:t>
      </w:r>
    </w:p>
    <w:p>
      <w:r>
        <w:t>@tooshort55 it'll probably come out like I'm drunk or something...I'll be so nervous!! LOL...thats why we will be there to help eachother</w:t>
      </w:r>
    </w:p>
    <w:p>
      <w:r>
        <w:t>At social.  just saw G-1.. Awwww</w:t>
      </w:r>
    </w:p>
    <w:p>
      <w:r>
        <w:t>Going to get dinner with the parents</w:t>
      </w:r>
    </w:p>
    <w:p>
      <w:r>
        <w:t>GoodMorning, Hope Everyone Has A Beautiful Day Today  x</w:t>
      </w:r>
    </w:p>
    <w:p>
      <w:r>
        <w:t>@pinkisux you still pretending to be metal?</w:t>
      </w:r>
    </w:p>
    <w:p>
      <w:r>
        <w:t>With My Boy Still  He's everything to me</w:t>
      </w:r>
    </w:p>
    <w:p>
      <w:r>
        <w:t>Is pretty hammered drunk! Props to me! Two nights in a row!!!</w:t>
      </w:r>
    </w:p>
    <w:p>
      <w:r>
        <w:t>stood for 4 hours in heels. all for looks and to b able to look over tall people.</w:t>
      </w:r>
    </w:p>
    <w:p>
      <w:r>
        <w:t>@nita49 A big ginger and white male cat and a little female tortoiseshell. Both indoor cats and rule the house</w:t>
      </w:r>
    </w:p>
    <w:p>
      <w:r>
        <w:t>@cherrythegreat kasi naman mahirap na hindi ma-notice ang beauty and kasexyhan mo (bumabawi)</w:t>
      </w:r>
    </w:p>
    <w:p>
      <w:r>
        <w:t>Home now  phone with jason and it's off to bed i go  good night and good night</w:t>
      </w:r>
    </w:p>
    <w:p>
      <w:r>
        <w:t>@wildmanrouse cool shot!</w:t>
      </w:r>
    </w:p>
    <w:p>
      <w:r>
        <w:t>i am letting you read this.......</w:t>
      </w:r>
    </w:p>
    <w:p>
      <w:r>
        <w:t>yaaw some one want call with me?? 5529634599</w:t>
      </w:r>
    </w:p>
    <w:p>
      <w:r>
        <w:t>@AndrewRatcliffe  they certainly warmed mine</w:t>
      </w:r>
    </w:p>
    <w:p>
      <w:r>
        <w:t>@BizChamp yes! it definitely paid off ... thanks 4 the advice</w:t>
      </w:r>
    </w:p>
    <w:p>
      <w:r>
        <w:t>Will cook a sumptuous lunch today</w:t>
      </w:r>
    </w:p>
    <w:p>
      <w:r>
        <w:t>@JoeJonas1Fan1 I know, me too!!</w:t>
      </w:r>
    </w:p>
    <w:p>
      <w:r>
        <w:t>is going to help lancey cook</w:t>
      </w:r>
    </w:p>
    <w:p>
      <w:r>
        <w:t>@NerdIndian Take that back. I am insulted.</w:t>
      </w:r>
    </w:p>
    <w:p>
      <w:r>
        <w:t>@stephenhartley Gotta love skype! Make sure you get their new update!</w:t>
      </w:r>
    </w:p>
    <w:p>
      <w:r>
        <w:t>@silverarcheress ah, ok  thank youuuuuu!</w:t>
      </w:r>
    </w:p>
    <w:p>
      <w:r>
        <w:t>I'm realizing I'm horribly awkward.</w:t>
      </w:r>
    </w:p>
    <w:p>
      <w:r>
        <w:t>@TomFelton Haha! What's it like looking back on work? Or fun, as I'm sure it was</w:t>
      </w:r>
    </w:p>
    <w:p>
      <w:r>
        <w:t>@juliegoodacre I was thinking of changing it but it is a hassle for everyone who follows us so I get to be Jason</w:t>
      </w:r>
    </w:p>
    <w:p>
      <w:r>
        <w:t>I am in total love with my Lip ring...more than all 12 of my piercings...it is my ut-most favorite</w:t>
      </w:r>
    </w:p>
    <w:p>
      <w:r>
        <w:t>According to Marco smoking weed makes you philosophical.... I consider myself philosophical. In the shower.</w:t>
      </w:r>
    </w:p>
    <w:p>
      <w:r>
        <w:t>@kryanth heh, you seem to have a complex about your iPhone jealousy. This self-denial is harmful! Just let it out.</w:t>
      </w:r>
    </w:p>
    <w:p>
      <w:r>
        <w:t>@pcsketch Well I am going to get off now so I'll talk to you later. Goodnight and good dreams</w:t>
      </w:r>
    </w:p>
    <w:p>
      <w:r>
        <w:t>@DHughesy @rove1974 dudes, c'mon - that's almost the ghey!</w:t>
      </w:r>
    </w:p>
    <w:p>
      <w:r>
        <w:t>@solangeknowles you are so freaking awesome Solange. Happy mother's day. i wish i had a mom like you...sad. blah. but best wishes!</w:t>
      </w:r>
    </w:p>
    <w:p>
      <w:r>
        <w:t>@ Ember with Dante... I have so much fun with him  can I smile any harder...</w:t>
      </w:r>
    </w:p>
    <w:p>
      <w:r>
        <w:t>@JoeEGO I never 4get bout u .. Your my boyfriend #2... whom I lovesssss down .. Let's chill this week</w:t>
      </w:r>
    </w:p>
    <w:p>
      <w:r>
        <w:t>@GriffReviews LOL yea I know! I'm almost done with my semester this week  yay!!</w:t>
      </w:r>
    </w:p>
    <w:p>
      <w:r>
        <w:t>niqhty niqht niqht .. all toqether, GREAT day  ;; @AyyoJayFresSh ily yall !!</w:t>
      </w:r>
    </w:p>
    <w:p>
      <w:r>
        <w:t>Exhausted but happy  supercool gig at Love amazing crowd amazing club so happy to be there! Now off to sleep for a few hours</w:t>
      </w:r>
    </w:p>
    <w:p>
      <w:r>
        <w:t>better get to sleep, dodger game/mothers day 2maro  ewl i have to wake up at 8!</w:t>
      </w:r>
    </w:p>
    <w:p>
      <w:r>
        <w:t>Morning People!  Just woke up now!</w:t>
      </w:r>
    </w:p>
    <w:p>
      <w:r>
        <w:t>Had a great night! Tomorrow is mothers day</w:t>
      </w:r>
    </w:p>
    <w:p>
      <w:r>
        <w:t>Happy Mothers Day. Take ur mothers into a special place.</w:t>
      </w:r>
    </w:p>
    <w:p>
      <w:r>
        <w:t>The sun is shining brightly and the day has just begun! What's in store? Wandering around les calanques maybe? Vin, definitely!</w:t>
      </w:r>
    </w:p>
    <w:p>
      <w:r>
        <w:t>Justin Timberlake and Leonard Nimoy? And a Dick in The Box sequel? priceless</w:t>
      </w:r>
    </w:p>
    <w:p>
      <w:r>
        <w:t>Thank you OpenDNS for saving me from Comcast's crappy DNS server. My internet is back up to par finally.</w:t>
      </w:r>
    </w:p>
    <w:p>
      <w:r>
        <w:t>@NikkiBenz i hope so, recorded the pit/was game to find out it didnt record... lucky it wasn't the leafs, i woulda lost it by now</w:t>
      </w:r>
    </w:p>
    <w:p>
      <w:r>
        <w:t>@iMBA haha Good job getting close. Her eyes are set somewhere else though</w:t>
      </w:r>
    </w:p>
    <w:p>
      <w:r>
        <w:t>Wrestlefest was fun! Now tune into www.latalkradio.com from 2-3 sunday and chat with me</w:t>
      </w:r>
    </w:p>
    <w:p>
      <w:r>
        <w:t>aww thats wikid, i need to book myne again sooon  miss you to lovely!! im off ned some brekkie.. speak soon dudde xxx</w:t>
      </w:r>
    </w:p>
    <w:p>
      <w:r>
        <w:t>@kelsistoudt kels i think i figured this out.. and yer my only real friend on here so im pretty much just stalking you</w:t>
      </w:r>
    </w:p>
    <w:p>
      <w:r>
        <w:t>Steak and shake with ramon, matt, and chris.</w:t>
      </w:r>
    </w:p>
    <w:p>
      <w:r>
        <w:t>@joooo The rest of the week is less than 2.5 hours long</w:t>
      </w:r>
    </w:p>
    <w:p>
      <w:r>
        <w:t>My 100th post- dedicated to Sarah,sunny weather,and my love for that Snakes On A Plane (Bring It) song that should have died already.</w:t>
      </w:r>
    </w:p>
    <w:p>
      <w:r>
        <w:t>@hosea24hours I'm still on the bandwagon. Figured I've been on this ride so far, might as well see what happens.</w:t>
      </w:r>
    </w:p>
    <w:p>
      <w:r>
        <w:t>in the process of learning how to drive stick shift. its getting easier thanks to @mrjimson</w:t>
      </w:r>
    </w:p>
    <w:p>
      <w:r>
        <w:t>just got home! LET US ALL BE CONNECTED WITH GOD, CONSTANTLY!</w:t>
      </w:r>
    </w:p>
    <w:p>
      <w:r>
        <w:t>Oh, and yippee for Lyn-Z Way who gets to celebrate Mother's Day for the first time as a mother.</w:t>
      </w:r>
    </w:p>
    <w:p>
      <w:r>
        <w:t>Good night everyone</w:t>
      </w:r>
    </w:p>
    <w:p>
      <w:r>
        <w:t>Best day at park for Mother's day -- love my Mum to bits!! Massive weekend tho -- wee bit weary but super content!</w:t>
      </w:r>
    </w:p>
    <w:p>
      <w:r>
        <w:t>Yes, I love tea. If that makes me typically English then so be it</w:t>
      </w:r>
    </w:p>
    <w:p>
      <w:r>
        <w:t>@juleswriteslove you're absolutely welcome.  i love you too and am happy i was able to help make that moment happen.</w:t>
      </w:r>
    </w:p>
    <w:p>
      <w:r>
        <w:t>@mileycyruuus Hi  You are such a babe. Want to hang? I love you ! xD</w:t>
      </w:r>
    </w:p>
    <w:p>
      <w:r>
        <w:t>Sleep is not coming easy. Sleeping pills. Need them. Maybe this is why my mind is soo wild lately. No sleep=craziness. Proven fact!</w:t>
      </w:r>
    </w:p>
    <w:p>
      <w:r>
        <w:t>@ded Hey bud, we just shot you an email</w:t>
      </w:r>
    </w:p>
    <w:p>
      <w:r>
        <w:t>Back after a tea and a blog post. A few more awake I see - good morning</w:t>
      </w:r>
    </w:p>
    <w:p>
      <w:r>
        <w:t>hairspray on tv!</w:t>
      </w:r>
    </w:p>
    <w:p>
      <w:r>
        <w:t>[ I'm not sure what you mean by "blowin this joint"?? "] rb@ladypn lol lol good one......  ? http://blip.fm/~5z2zo</w:t>
      </w:r>
    </w:p>
    <w:p>
      <w:r>
        <w:t>uploading some pictures</w:t>
      </w:r>
    </w:p>
    <w:p>
      <w:r>
        <w:t>I'm trying to decide if I want to go camping for Memorial Day...any help from my twitter friends?</w:t>
      </w:r>
    </w:p>
    <w:p>
      <w:r>
        <w:t>Twitter! It's been a while</w:t>
      </w:r>
    </w:p>
    <w:p>
      <w:r>
        <w:t>In this exact moment i have decided that in some point in my life.. i am going to adopt a child</w:t>
      </w:r>
    </w:p>
    <w:p>
      <w:r>
        <w:t>@BB517  lol he does love spahkly gold things....</w:t>
      </w:r>
    </w:p>
    <w:p>
      <w:r>
        <w:t>@camilleprats aaaw... that's very sweet of him. my girl friends gots to drag them hubbies just so we can "nite-out". unless my beer. LoL</w:t>
      </w:r>
    </w:p>
    <w:p>
      <w:r>
        <w:t>sittin by the fire...yes!</w:t>
      </w:r>
    </w:p>
    <w:p>
      <w:r>
        <w:t>@FrankRumbauskas Really bad ones are also classic.</w:t>
      </w:r>
    </w:p>
    <w:p>
      <w:r>
        <w:t>just came bak from dancing with my NEEWWWW cd  haha im dancing again</w:t>
      </w:r>
    </w:p>
    <w:p>
      <w:r>
        <w:t>@pixelmatrix Because those companies that make the bag sealers will go out of business.</w:t>
      </w:r>
    </w:p>
    <w:p>
      <w:r>
        <w:t>watchin my favie @themandymoore in because I said so..then catching up on much needed sleep!! goodnight</w:t>
      </w:r>
    </w:p>
    <w:p>
      <w:r>
        <w:t>@ernalicious36 @raerosero thanks homskis! Its like christmas!</w:t>
      </w:r>
    </w:p>
    <w:p>
      <w:r>
        <w:t>@mousebudden ten update away from 2000 whooo hoooo budden!</w:t>
      </w:r>
    </w:p>
    <w:p>
      <w:r>
        <w:t>Long day of dancin, travelin, and celebrating life  happy mothers day!!</w:t>
      </w:r>
    </w:p>
    <w:p>
      <w:r>
        <w:t>is the luckiest girl in the world &lt;3</w:t>
      </w:r>
    </w:p>
    <w:p>
      <w:r>
        <w:t>just bought a magazine</w:t>
      </w:r>
    </w:p>
    <w:p>
      <w:r>
        <w:t>@katofawesome Praying for love in a lap dance, and paying in naivety. &lt;--One of my fav songs</w:t>
      </w:r>
    </w:p>
    <w:p>
      <w:r>
        <w:t>@tom_conrad you take such good photos.</w:t>
      </w:r>
    </w:p>
    <w:p>
      <w:r>
        <w:t>@MariahCarey The first thing she said means "Your new album is really good" and the second thing, "Don't it's broken". I am Persian!</w:t>
      </w:r>
    </w:p>
    <w:p>
      <w:r>
        <w:t>Listening to some house music!(what else?) I got a gig in San Francisco next Friday. BE THERE  details on my www.myspace.com/djspy</w:t>
      </w:r>
    </w:p>
    <w:p>
      <w:r>
        <w:t>Dang baby i love you ma</w:t>
      </w:r>
    </w:p>
    <w:p>
      <w:r>
        <w:t>@StevenSmith1990 Indeed, twitter is where its at mate, its all happening on here.  Enjoy. Hope to see you arou.. http://twurl.nl/j4o1xe</w:t>
      </w:r>
    </w:p>
    <w:p>
      <w:r>
        <w:t>just now i know how twitter exactly work</w:t>
      </w:r>
    </w:p>
    <w:p>
      <w:r>
        <w:t>Goodnight world and all who inhabit it!</w:t>
      </w:r>
    </w:p>
    <w:p>
      <w:r>
        <w:t>Just got home. :3 Was pleased with Star Trek.</w:t>
      </w:r>
    </w:p>
    <w:p>
      <w:r>
        <w:t>@megspptc Okay will work on that too but please remind me again</w:t>
      </w:r>
    </w:p>
    <w:p>
      <w:r>
        <w:t>Good morning. Just bought flowers for mothers day and now it's breakfast time</w:t>
      </w:r>
    </w:p>
    <w:p>
      <w:r>
        <w:t>is at the salon with my mom  happy mothers day mom!</w:t>
      </w:r>
    </w:p>
    <w:p>
      <w:r>
        <w:t>HAPPY MOTHERS DAY to everyone lucky enough to be a mommy. extra special happy to @LuciIrene who became a mommy 2day</w:t>
      </w:r>
    </w:p>
    <w:p>
      <w:r>
        <w:t>@dorkydeanna I'm watching it at the moment  -sighs- and straightening my hair which takes hours as my hair is so curly!!</w:t>
      </w:r>
    </w:p>
    <w:p>
      <w:r>
        <w:t>@cbraik very cute and pretty</w:t>
      </w:r>
    </w:p>
    <w:p>
      <w:r>
        <w:t>[Dashboard - Modest Mouse] First Modest Mouse blip! Oyay, not bad.  ? http://blip.fm/~5z309</w:t>
      </w:r>
    </w:p>
    <w:p>
      <w:r>
        <w:t>sees your Steve Coogan and raises you a Dylan Moran.</w:t>
      </w:r>
    </w:p>
    <w:p>
      <w:r>
        <w:t>i had a vivid dream last night! i was crooning away</w:t>
      </w:r>
    </w:p>
    <w:p>
      <w:r>
        <w:t>@lilmisssunstar will do! Tell my mommy I said the same n I love her mucho mucho!</w:t>
      </w:r>
    </w:p>
    <w:p>
      <w:r>
        <w:t>I just received a mothers day card from my lovely daughter wishing my a happy mothers day  http://tr.im/kWK9</w:t>
      </w:r>
    </w:p>
    <w:p>
      <w:r>
        <w:t>The Star Trek movie was amazing! omg everyone has to go see it</w:t>
      </w:r>
    </w:p>
    <w:p>
      <w:r>
        <w:t>good topics. and ciggarettes.</w:t>
      </w:r>
    </w:p>
    <w:p>
      <w:r>
        <w:t>These nice boys realized that we were too short to see over them at the concert and moved   Ugggg, now it's time to pack.  Early flight.</w:t>
      </w:r>
    </w:p>
    <w:p>
      <w:r>
        <w:t>@iantalbot It was indeed a lovely evening. Over far too quickly  I got home at 1115 in the end. Coffee in bed this morning</w:t>
      </w:r>
    </w:p>
    <w:p>
      <w:r>
        <w:t>Wonderful day for my photo practicum of the Fotoschool. I wouldn't mind some typical Dutch clouds though</w:t>
      </w:r>
    </w:p>
    <w:p>
      <w:r>
        <w:t>HAPPY MOTHER'S DAY to all of the wonderful women out there.  Have a great and relaxful day.</w:t>
      </w:r>
    </w:p>
    <w:p>
      <w:r>
        <w:t>browsing thru adopting agencies, i'm gonna get some exotic kids</w:t>
      </w:r>
    </w:p>
    <w:p>
      <w:r>
        <w:t>I am tired of my phone. Walkman works like a charm, but l need better video and wap really. Thanks for yesterday and for buying my album</w:t>
      </w:r>
    </w:p>
    <w:p>
      <w:r>
        <w:t>Happy Mother's Day to all the Mommiessss</w:t>
      </w:r>
    </w:p>
    <w:p>
      <w:r>
        <w:t>@mattgarner haha what's up Matt ?</w:t>
      </w:r>
    </w:p>
    <w:p>
      <w:r>
        <w:t>What's up!!? @guillermop</w:t>
      </w:r>
    </w:p>
    <w:p>
      <w:r>
        <w:t>@KandyBee we shuld do  a dance like that its seriously the best thing haha. see yu tomoro.</w:t>
      </w:r>
    </w:p>
    <w:p>
      <w:r>
        <w:t>@TravelTweetie I will go to sleep now. Might be awakened early w/breakfast tray from my 'spark' &amp; my 'joper' w/their Dad's help</w:t>
      </w:r>
    </w:p>
    <w:p>
      <w:r>
        <w:t>@nak1a "If there's a camel up a hill" and "I'll give you plankton" ....HILARIOUS!!</w:t>
      </w:r>
    </w:p>
    <w:p>
      <w:r>
        <w:t>@Bern_morley LOL I love your kids</w:t>
      </w:r>
    </w:p>
    <w:p>
      <w:r>
        <w:t>@davecandoit dude that honest to god happens to me all the time.. minus the trail mix.</w:t>
      </w:r>
    </w:p>
    <w:p>
      <w:r>
        <w:t>Home. Tonight was fun  thanks!</w:t>
      </w:r>
    </w:p>
    <w:p>
      <w:r>
        <w:t>Happy Mother's Day to the tweetin' mamas  Nite tweeple!</w:t>
      </w:r>
    </w:p>
    <w:p>
      <w:r>
        <w:t>On my way home...then SLEEP! Seeing Amber Pacific tomorow with the besties</w:t>
      </w:r>
    </w:p>
    <w:p>
      <w:r>
        <w:t>@xoMusicLoverxo I'm using it in a story. I actually already wrote it but have to write the chapters before it.</w:t>
      </w:r>
    </w:p>
    <w:p>
      <w:r>
        <w:t>@poptrashmusic How's your dog?</w:t>
      </w:r>
    </w:p>
    <w:p>
      <w:r>
        <w:t>@misterchun tts ridiculously sweet of you</w:t>
      </w:r>
    </w:p>
    <w:p>
      <w:r>
        <w:t>...definitely the first time I've felt alive again in years. Super happy</w:t>
      </w:r>
    </w:p>
    <w:p>
      <w:r>
        <w:t>@megdia you just got one more!!</w:t>
      </w:r>
    </w:p>
    <w:p>
      <w:r>
        <w:t>has just finished ironing his clothes for #Church. Gonna walk the dog now then grab a shower/shave and be off  #jottonia looks good too</w:t>
      </w:r>
    </w:p>
    <w:p>
      <w:r>
        <w:t>In a lazy sunday; just had a very late lunch,and forget to buy PR,we're on page 16</w:t>
      </w:r>
    </w:p>
    <w:p>
      <w:r>
        <w:t>@camilleprats http://twitpic.com/4woj2 - omgssh  ang cute ng bby.!</w:t>
      </w:r>
    </w:p>
    <w:p>
      <w:r>
        <w:t>@trekkerguy Yeah, I have seen the reviews and they are great! It is just that the reviews surprised me. Now getting tickets for tonight</w:t>
      </w:r>
    </w:p>
    <w:p>
      <w:r>
        <w:t>@Tim_in_NH night bud</w:t>
      </w:r>
    </w:p>
    <w:p>
      <w:r>
        <w:t>@joyfrequencies Yes, but I'm quite rusty.  I'm hoping to get back to it and "tune up" my skills.  Tim plays guitar.  We threaten duets.</w:t>
      </w:r>
    </w:p>
    <w:p>
      <w:r>
        <w:t>@daNanner Hi there! Nice to meet you</w:t>
      </w:r>
    </w:p>
    <w:p>
      <w:r>
        <w:t>@freddyfierce google away</w:t>
      </w:r>
    </w:p>
    <w:p>
      <w:r>
        <w:t>Happy Mother's Day to all the Mom's out there I happen to have the greatest Mom in the world  I love my Mom she's my best friend</w:t>
      </w:r>
    </w:p>
    <w:p>
      <w:r>
        <w:t>@blp2008 lol yep  tell rhonda i said happy mother's day!</w:t>
      </w:r>
    </w:p>
    <w:p>
      <w:r>
        <w:t>@laurenkel pancakes!! with lemon and sugar thanks!</w:t>
      </w:r>
    </w:p>
    <w:p>
      <w:r>
        <w:t>It's not my best writing, well i don't think. LOL. but it's some! I'd read it all if i were you!  It's pretty damn good after all! =}. LOL</w:t>
      </w:r>
    </w:p>
    <w:p>
      <w:r>
        <w:t>@bubbalou1969 Morning Lou, I Have some housework to do then im off to Church</w:t>
      </w:r>
    </w:p>
    <w:p>
      <w:r>
        <w:t>rain drops keep falling on my head..</w:t>
      </w:r>
    </w:p>
    <w:p>
      <w:r>
        <w:t>@tourscotland Enjoy - we know you will</w:t>
      </w:r>
    </w:p>
    <w:p>
      <w:r>
        <w:t>HAPPY MOTHERS DAY TO ALL THE MOMS OUT THERE !!!</w:t>
      </w:r>
    </w:p>
    <w:p>
      <w:r>
        <w:t>@paskalamonik If you know such agent, do let me know</w:t>
      </w:r>
    </w:p>
    <w:p>
      <w:r>
        <w:t>Today felt so much more crazy than it was!!  I digg the new addition to the family! there pretty cool</w:t>
      </w:r>
    </w:p>
    <w:p>
      <w:r>
        <w:t>@hanastephenson I sent u a direct message.. there's my mail</w:t>
      </w:r>
    </w:p>
    <w:p>
      <w:r>
        <w:t>@JayceiiNc im disgusted as well and baron, spelling lessons homie!! haha it's "effort" and "team" r u shwasty? shloshed?  i love you</w:t>
      </w:r>
    </w:p>
    <w:p>
      <w:r>
        <w:t>@RisaRM I tried replying to your mono lake tweet but dunno what happened. Just said I know that lake very well.</w:t>
      </w:r>
    </w:p>
    <w:p>
      <w:r>
        <w:t>@HilzFuld Patience, it's worth it</w:t>
      </w:r>
    </w:p>
    <w:p>
      <w:r>
        <w:t>Wine..beer..and champagne..lets see how that goes for me tomorrow..lol</w:t>
      </w:r>
    </w:p>
    <w:p>
      <w:r>
        <w:t>hahaha. tea at grandma's was sweat. yep.</w:t>
      </w:r>
    </w:p>
    <w:p>
      <w:r>
        <w:t>@boilerfan_98 Damn, that's my favorite part...lol...ok, i'll just keep in stock alot then</w:t>
      </w:r>
    </w:p>
    <w:p>
      <w:r>
        <w:t>Took yesterday off &amp; treated myself to an outfit &amp; shoes, I have not treated myself in a while, my mothers day gift to me</w:t>
      </w:r>
    </w:p>
    <w:p>
      <w:r>
        <w:t>Just got home from morongo.. Havin a corona  Won 100 bucks woo! Lol I wish it woulda been 100,000 instead :-/</w:t>
      </w:r>
    </w:p>
    <w:p>
      <w:r>
        <w:t>@WestEndActress Haha same as miine</w:t>
      </w:r>
    </w:p>
    <w:p>
      <w:r>
        <w:t>@troublebrother no, stay and play!!!</w:t>
      </w:r>
    </w:p>
    <w:p>
      <w:r>
        <w:t>Favorite little cartoon movie in the world</w:t>
      </w:r>
    </w:p>
    <w:p>
      <w:r>
        <w:t>@Wo0t nice suggestion  thanks</w:t>
      </w:r>
    </w:p>
    <w:p>
      <w:r>
        <w:t>is back from the play cafe, was great to enjoy a coffee while the boys played, have some Rose choccies for later when the boys are in bed</w:t>
      </w:r>
    </w:p>
    <w:p>
      <w:r>
        <w:t>tonight my bed has been the Enterprise and I was Mrs Kirk</w:t>
      </w:r>
    </w:p>
    <w:p>
      <w:r>
        <w:t>I ate a foot long from subway like an hour ago! OMG! I'm happy and full. I hadn't ate since b-fast.  happy Lis.</w:t>
      </w:r>
    </w:p>
    <w:p>
      <w:r>
        <w:t>@kayleelovexx love those panties</w:t>
      </w:r>
    </w:p>
    <w:p>
      <w:r>
        <w:t>@dbackwardsman yes  a blonder one for sure</w:t>
      </w:r>
    </w:p>
    <w:p>
      <w:r>
        <w:t>Happy Mothers Day Mommy!!! I love you &amp;&amp; your the best...</w:t>
      </w:r>
    </w:p>
    <w:p>
      <w:r>
        <w:t>Sasha's helped too, of course</w:t>
      </w:r>
    </w:p>
    <w:p>
      <w:r>
        <w:t>@DespinaCook or least for the firmware upgrade. just buying some time until I get my tax return really</w:t>
      </w:r>
    </w:p>
    <w:p>
      <w:r>
        <w:t>Happy Mothers Day!!!  &lt;3</w:t>
      </w:r>
    </w:p>
    <w:p>
      <w:r>
        <w:t>Can you tell that *Someone* has been reading Knowledge of the Holy by A.W. Tozer?    All his work should be required reading.</w:t>
      </w:r>
    </w:p>
    <w:p>
      <w:r>
        <w:t>Happy Mother's day to all mum's in america</w:t>
      </w:r>
    </w:p>
    <w:p>
      <w:r>
        <w:t>Wow Justin Timberlake on SNL tonight was hilarious! You gotta love that dude!</w:t>
      </w:r>
    </w:p>
    <w:p>
      <w:r>
        <w:t>@gapingvoid 20 at least hugh  happy trails</w:t>
      </w:r>
    </w:p>
    <w:p>
      <w:r>
        <w:t>Happy Mother's Day to every single mom out there. I love my mommy</w:t>
      </w:r>
    </w:p>
    <w:p>
      <w:r>
        <w:t>@MeMinty Yeah it's afireinside687</w:t>
      </w:r>
    </w:p>
    <w:p>
      <w:r>
        <w:t>Me &amp; @HolsyJak29 are laying in the back of a fox truck on the drive down to the race!  LOL</w:t>
      </w:r>
    </w:p>
    <w:p>
      <w:r>
        <w:t>@heycassadee thanks for following, it means a lot to me  i love hey monday!</w:t>
      </w:r>
    </w:p>
    <w:p>
      <w:r>
        <w:t>Happy Mother's Day. . .</w:t>
      </w:r>
    </w:p>
    <w:p>
      <w:r>
        <w:t>@MarshaCollier It was indeed, an excellent movie.</w:t>
      </w:r>
    </w:p>
    <w:p>
      <w:r>
        <w:t>http://twitpic.com/4woxf - Hehe, I flew a plane.. the pink t-shirt is me</w:t>
      </w:r>
    </w:p>
    <w:p>
      <w:r>
        <w:t>http://twitpic.com/4woxi - Btw, concert was freaking awesome</w:t>
      </w:r>
    </w:p>
    <w:p>
      <w:r>
        <w:t>@captainludd I will have to see the unveiling of your new LR arrangement!  Is there an official event planned</w:t>
      </w:r>
    </w:p>
    <w:p>
      <w:r>
        <w:t>@lisaaaa_ twitpic it. I wanna see</w:t>
      </w:r>
    </w:p>
    <w:p>
      <w:r>
        <w:t>rblpnqte @sheryonstone: "sheesh I am sending one up to you @ladypn.  I think you could use it  lol" RB DELUX... ? http://blip.fm/~5z36j</w:t>
      </w:r>
    </w:p>
    <w:p>
      <w:r>
        <w:t>just finished my mothers day gift  ill post the link after she sees it!</w:t>
      </w:r>
    </w:p>
    <w:p>
      <w:r>
        <w:t>Early morning walkies really aren't my thing... at least it's vaguely warm</w:t>
      </w:r>
    </w:p>
    <w:p>
      <w:r>
        <w:t>@Kool_Aid16 Goodnight!</w:t>
      </w:r>
    </w:p>
    <w:p>
      <w:r>
        <w:t>@illuzion11 You right...we are "arguing" about nothing...I thought it was healthy conversation</w:t>
      </w:r>
    </w:p>
    <w:p>
      <w:r>
        <w:t>Made coffee cake for her mom</w:t>
      </w:r>
    </w:p>
    <w:p>
      <w:r>
        <w:t>@tommcfly i saw you on tues and last niiiighht &lt;3 so amazzzing, didnt even notice you forgetting the wordddss</w:t>
      </w:r>
    </w:p>
    <w:p>
      <w:r>
        <w:t>@MindandBodyYoga one of my favorite quotes ever</w:t>
      </w:r>
    </w:p>
    <w:p>
      <w:r>
        <w:t>says HAPPY MOTHER'S DAY!  http://plurk.com/p/sv70e</w:t>
      </w:r>
    </w:p>
    <w:p>
      <w:r>
        <w:t>@paudevera Oh sure  I'M IN LOVE WITH THEM ?</w:t>
      </w:r>
    </w:p>
    <w:p>
      <w:r>
        <w:t>@JoJoWright 4X4s are the shizz</w:t>
      </w:r>
    </w:p>
    <w:p>
      <w:r>
        <w:t>i saw my credit-card statement. maybe i should receive the unholy Aiden fan package!! yaaaaay.</w:t>
      </w:r>
    </w:p>
    <w:p>
      <w:r>
        <w:t>@abbyjanky whooop! you got me on twitter!!  dang our line of communication keeps growing!</w:t>
      </w:r>
    </w:p>
    <w:p>
      <w:r>
        <w:t>@candyconquest Yes you are, thanks  Haha you do? Field of flowers don't exist in Singapore, well not ones that you can frolick in:S</w:t>
      </w:r>
    </w:p>
    <w:p>
      <w:r>
        <w:t>@rocketman528 How are you?</w:t>
      </w:r>
    </w:p>
    <w:p>
      <w:r>
        <w:t>@error505 - call her.  She will be surprised.</w:t>
      </w:r>
    </w:p>
    <w:p>
      <w:r>
        <w:t>skyping with katie  &amp; Allison yeah boy katies mom mooned us</w:t>
      </w:r>
    </w:p>
    <w:p>
      <w:r>
        <w:t>going to sleep now! Goodnight twitter!</w:t>
      </w:r>
    </w:p>
    <w:p>
      <w:r>
        <w:t>So treat your Mom's like Queen's cuz they are</w:t>
      </w:r>
    </w:p>
    <w:p>
      <w:r>
        <w:t>@walkingthetalk So true Donna  Wish you a joyfull sunday ~Siddy</w:t>
      </w:r>
    </w:p>
    <w:p>
      <w:r>
        <w:t>@CSI_PrintChick exactly! Thats the first time i saw his @ reply to Jon. Never going there again. Oh have fun with d new phone.</w:t>
      </w:r>
    </w:p>
    <w:p>
      <w:r>
        <w:t>@tonyt787 I read them a couple of weeks ago  They work really well with the movie.</w:t>
      </w:r>
    </w:p>
    <w:p>
      <w:r>
        <w:t>Just woke up from nap and then ate nasi padang and pisang cokelat</w:t>
      </w:r>
    </w:p>
    <w:p>
      <w:r>
        <w:t>watching bruce all mighty at home</w:t>
      </w:r>
    </w:p>
    <w:p>
      <w:r>
        <w:t>hey twitter  hows it going? let us know how your day is going</w:t>
      </w:r>
    </w:p>
    <w:p>
      <w:r>
        <w:t>*sigh* Off 2 bed 2 try 2 get these crummy 2 hrs of sleep b4 my horrid 12 hour day..smh. Niterzzz evry1. Don't let the twitterbugz bite..</w:t>
      </w:r>
    </w:p>
    <w:p>
      <w:r>
        <w:t>it's amazing, makes my heart sing</w:t>
      </w:r>
    </w:p>
    <w:p>
      <w:r>
        <w:t>@Jeremyscott002 Above Garden of the Gods in C Springs. My parents work for the Division of Wildlife so we get to go on private land</w:t>
      </w:r>
    </w:p>
    <w:p>
      <w:r>
        <w:t>@rhettmatic happy birthday</w:t>
      </w:r>
    </w:p>
    <w:p>
      <w:r>
        <w:t>@alyandajfanatic YAY!! that's so cool  aww that woulda been sweet, no worries though! I'm just glad you had fun!!</w:t>
      </w:r>
    </w:p>
    <w:p>
      <w:r>
        <w:t>@amnitaleandra Ow. Okay.  It's good you're better now.</w:t>
      </w:r>
    </w:p>
    <w:p>
      <w:r>
        <w:t>Is relaxing in bed for a while before I go to sleep. It was nice to get out of my house for a while tonight</w:t>
      </w:r>
    </w:p>
    <w:p>
      <w:r>
        <w:t>had a nice time with juno  http://plurk.com/p/sv71z</w:t>
      </w:r>
    </w:p>
    <w:p>
      <w:r>
        <w:t>im such a sucker for great cottys</w:t>
      </w:r>
    </w:p>
    <w:p>
      <w:r>
        <w:t>Happy Mother's Day to yall (and me too!!!) My damn son takin my coolness for a weakness... But it's all good. Keepin it all positive</w:t>
      </w:r>
    </w:p>
    <w:p>
      <w:r>
        <w:t>Hearing a surprising news about my bestfriend...where are you sis ? You have to tell me the whole story</w:t>
      </w:r>
    </w:p>
    <w:p>
      <w:r>
        <w:t>Out and about in Deal, Kent. More sunshine required me thinks  http://yfrog.com/0egwanj</w:t>
      </w:r>
    </w:p>
    <w:p>
      <w:r>
        <w:t>Well twitts I was waiting on a response from @DawnRichard, but she's out partying and having a good time,so maybe some other day!</w:t>
      </w:r>
    </w:p>
    <w:p>
      <w:r>
        <w:t>Off to enjoy a Hanami picnic at the cherry tree park. Hope the weather stays nice.</w:t>
      </w:r>
    </w:p>
    <w:p>
      <w:r>
        <w:t>@heatherbond I'd love to!!</w:t>
      </w:r>
    </w:p>
    <w:p>
      <w:r>
        <w:t>@tyleigh Thanks! Hope you find a job soon!...OH, almost forgot: I landed a role in an indie flick!  My first audition ever lol.</w:t>
      </w:r>
    </w:p>
    <w:p>
      <w:r>
        <w:t>@malibudude Hey Dude, how ya going?</w:t>
      </w:r>
    </w:p>
    <w:p>
      <w:r>
        <w:t>fun night tonight, and my house looks so purrrty. Until tomorrow when the kids come home</w:t>
      </w:r>
    </w:p>
    <w:p>
      <w:r>
        <w:t>@BB517  not even a little bit biKnightual  (ha ha... tweedeck doesn't see the spelling problem with BK....ha!) but love it anyway.</w:t>
      </w:r>
    </w:p>
    <w:p>
      <w:r>
        <w:t>Good morning to another too late sleeper @DesignsbyValeri.  One of my excellent designers is Valerie (see @BooneWallbeds) picture</w:t>
      </w:r>
    </w:p>
    <w:p>
      <w:r>
        <w:t>@djunity thanks!</w:t>
      </w:r>
    </w:p>
    <w:p>
      <w:r>
        <w:t>If there is one thing the Internet has taught me, is that if I get enough people to listen to me I get to be on The colbert report.  #USA</w:t>
      </w:r>
    </w:p>
    <w:p>
      <w:r>
        <w:t>@paulbay1028  Mornin'.</w:t>
      </w:r>
    </w:p>
    <w:p>
      <w:r>
        <w:t>@trent_reznor Trent don't get mad at me but I keep thinking you're pretending to be engaged for some reason</w:t>
      </w:r>
    </w:p>
    <w:p>
      <w:r>
        <w:t>a night alone with my piano...and a pro tools session... ill take that ANYTIME.</w:t>
      </w:r>
    </w:p>
    <w:p>
      <w:r>
        <w:t>@SabrinaDee paint it, like what u did with ur hair</w:t>
      </w:r>
    </w:p>
    <w:p>
      <w:r>
        <w:t>@janeybelle15 morning sounds like hard work</w:t>
      </w:r>
    </w:p>
    <w:p>
      <w:r>
        <w:t>is going to watch the two davids. yey</w:t>
      </w:r>
    </w:p>
    <w:p>
      <w:r>
        <w:t>@johndb10 LOLOL.. i think it's funny that about 190 people think you're lieing about being "the REAL john barrowman"</w:t>
      </w:r>
    </w:p>
    <w:p>
      <w:r>
        <w:t>Photovia secondstar05) i dreamt i was doing spells from harry potter yesterday night lol  i loved it. http://tumblr.com/xyt1qynya</w:t>
      </w:r>
    </w:p>
    <w:p>
      <w:r>
        <w:t>Today is another good day for some less extreme experiences... Anyone a fan of #24? I'm watching season 4 now</w:t>
      </w:r>
    </w:p>
    <w:p>
      <w:r>
        <w:t>@aminorjourney - We owe you a LOT.</w:t>
      </w:r>
    </w:p>
    <w:p>
      <w:r>
        <w:t>@vimoh that was funny n almost right</w:t>
      </w:r>
    </w:p>
    <w:p>
      <w:r>
        <w:t>sweet nk dreams love you all</w:t>
      </w:r>
    </w:p>
    <w:p>
      <w:r>
        <w:t>@ lovelytrinkets I like the way you worded that about Rocky Road</w:t>
      </w:r>
    </w:p>
    <w:p>
      <w:r>
        <w:t>@amedawg18 Haha, that's great. Yeah, Zachary Quinto as Spock is really awesome indeed!!!</w:t>
      </w:r>
    </w:p>
    <w:p>
      <w:r>
        <w:t>Romantic evening in with papa murphys and "battle BC" from the history channel</w:t>
      </w:r>
    </w:p>
    <w:p>
      <w:r>
        <w:t>FINALLY GOT THE BIKE I WANTED!</w:t>
      </w:r>
    </w:p>
    <w:p>
      <w:r>
        <w:t>YAY! My temperature went down!  I can have dinner with the family tonight.</w:t>
      </w:r>
    </w:p>
    <w:p>
      <w:r>
        <w:t>Lying in bed with my most favorit girl in the world. happy mommys day to me.</w:t>
      </w:r>
    </w:p>
    <w:p>
      <w:r>
        <w:t>@trippingtracy if there's a pow wow in the chicago area, definitely check it out, they're so fun! Happy Mother's Day</w:t>
      </w:r>
    </w:p>
    <w:p>
      <w:r>
        <w:t>@thylady yay! welcome to the etsy-seller world</w:t>
      </w:r>
    </w:p>
    <w:p>
      <w:r>
        <w:t>@HockeyTShirt Folks thought it was hilarious when I told them the story, and then they saw the shirt I wore tonight.  Laughter all night.</w:t>
      </w:r>
    </w:p>
    <w:p>
      <w:r>
        <w:t>@AniaRysz oh cool i can't wait!! yours are awesome!!!</w:t>
      </w:r>
    </w:p>
    <w:p>
      <w:r>
        <w:t>Good Morning  Plan for the day: Church followed by F1 &amp; lunch at mum &amp; dads. Then DM discussions of Star Trek!</w:t>
      </w:r>
    </w:p>
    <w:p>
      <w:r>
        <w:t>Send me your Blog's RSS feeds I have a site that will republish and send traffic to your site...</w:t>
      </w:r>
    </w:p>
    <w:p>
      <w:r>
        <w:t>@joooo No, but Geek Minds Think Alike.</w:t>
      </w:r>
    </w:p>
    <w:p>
      <w:r>
        <w:t>No burgers to be found. New (old) camera to play with though, so that's excellent.</w:t>
      </w:r>
    </w:p>
    <w:p>
      <w:r>
        <w:t>love new shoes  thanks wine lo</w:t>
      </w:r>
    </w:p>
    <w:p>
      <w:r>
        <w:t>watching the movie 1984 for my book report  im lazy to read</w:t>
      </w:r>
    </w:p>
    <w:p>
      <w:r>
        <w:t>@iamoph Happy mothers day sharon</w:t>
      </w:r>
    </w:p>
    <w:p>
      <w:r>
        <w:t>@anna_007 Don't worry, they'll get bored of it! Just hang in there and don't give in!</w:t>
      </w:r>
    </w:p>
    <w:p>
      <w:r>
        <w:t>@sunmee hope the studyin went well</w:t>
      </w:r>
    </w:p>
    <w:p>
      <w:r>
        <w:t>Is finally home, fed and ready to go to bed and its only 2:45am.  That's gotta be a record</w:t>
      </w:r>
    </w:p>
    <w:p>
      <w:r>
        <w:t>@AudritaApplebum I'm 3 days late, but happy birthday  Hahahaha</w:t>
      </w:r>
    </w:p>
    <w:p>
      <w:r>
        <w:t>Happy Mother's Day all of the mom's around the world!  I love mine more than anything in the world and can't wait to celebrate! WOO!</w:t>
      </w:r>
    </w:p>
    <w:p>
      <w:r>
        <w:t>Hopes to find more mates that are on this thing</w:t>
      </w:r>
    </w:p>
    <w:p>
      <w:r>
        <w:t>second song is coming along nicley</w:t>
      </w:r>
    </w:p>
    <w:p>
      <w:r>
        <w:t>@lexxie_couper  I've heard that. 2 of my sons have seen it and one wants to see it again. I can't wait to get there</w:t>
      </w:r>
    </w:p>
    <w:p>
      <w:r>
        <w:t>@krystynchong Love to see that!</w:t>
      </w:r>
    </w:p>
    <w:p>
      <w:r>
        <w:t>@shaki_sm I'll have a look. Do you live in the centre of Glasgow? I was born on Bellshill &amp; grew up in Bothwell. I miss Tunnocks pies</w:t>
      </w:r>
    </w:p>
    <w:p>
      <w:r>
        <w:t>@scottiejen knackered! been awake since 5 as couldn't sleep! just started work now. coffee and toast sounds awesome  chris has been busy!</w:t>
      </w:r>
    </w:p>
    <w:p>
      <w:r>
        <w:t>In bed after a good last saturday in ec. I'm gonna miss this place but can't wait til summer</w:t>
      </w:r>
    </w:p>
    <w:p>
      <w:r>
        <w:t>Is @ the pantry</w:t>
      </w:r>
    </w:p>
    <w:p>
      <w:r>
        <w:t>stilll awakee :] and its 3am</w:t>
      </w:r>
    </w:p>
    <w:p>
      <w:r>
        <w:t>Oh thank god!  so sad that I'm this happy.</w:t>
      </w:r>
    </w:p>
    <w:p>
      <w:r>
        <w:t>@RetroRewind hey dave im just up in the UK and first thing i done was put RR on  could u play ill be there new kids on the block thanks</w:t>
      </w:r>
    </w:p>
    <w:p>
      <w:r>
        <w:t>Seriously though. Amazing night.</w:t>
      </w:r>
    </w:p>
    <w:p>
      <w:r>
        <w:t>going to bed. good night everyone! i love you all (or should i say good morning?)  sweet dreams</w:t>
      </w:r>
    </w:p>
    <w:p>
      <w:r>
        <w:t>@dcal44 Been meaning to email you for months. Your pre-reunion party must be coming up soon. Really wish I could be there. &gt;140 char soon</w:t>
      </w:r>
    </w:p>
    <w:p>
      <w:r>
        <w:t>@Skiingfreak77 and by the way it's short stack, not sway sway  sway sway baby is a song of theirs</w:t>
      </w:r>
    </w:p>
    <w:p>
      <w:r>
        <w:t>@yeawatev Lame remarks like "I wonder if they like blondes in NZ".  Umm...only if you have to ask.</w:t>
      </w:r>
    </w:p>
    <w:p>
      <w:r>
        <w:t>@Scared_soul No idea!  Probably. Actually, yeah, I know there's at least one Zelenka. I looked for him XD</w:t>
      </w:r>
    </w:p>
    <w:p>
      <w:r>
        <w:t>@AmyQcoocachoo THANK YYYYYYYYYOOOOOOOOOOUUUUU!</w:t>
      </w:r>
    </w:p>
    <w:p>
      <w:r>
        <w:t>@TaoGem I hope you didn't take that quote personally!! I've been throwing them out here and there all day-guess I shoulda waited a bit</w:t>
      </w:r>
    </w:p>
    <w:p>
      <w:r>
        <w:t>@cookiedorksx3 Me too,but i'm goitn to go to shower!And cleanin' up my room and later eat somethin'</w:t>
      </w:r>
    </w:p>
    <w:p>
      <w:r>
        <w:t>forcing myself to watch the movie 1984 for my book report  im lazy to read</w:t>
      </w:r>
    </w:p>
    <w:p>
      <w:r>
        <w:t>@marktesch isn't that a local dish? borrow</w:t>
      </w:r>
    </w:p>
    <w:p>
      <w:r>
        <w:t>@celia_brads i've finished  lol</w:t>
      </w:r>
    </w:p>
    <w:p>
      <w:r>
        <w:t>@JMIKE3 U no that little prob with ur twitter that happen @ that old pep resteraunt! mayb this will help u fix it</w:t>
      </w:r>
    </w:p>
    <w:p>
      <w:r>
        <w:t>happy 4 all of U who R celebrating mothers day w/ yr moms  i lost MY mom 2 cancer sevrl years ago...</w:t>
      </w:r>
    </w:p>
    <w:p>
      <w:r>
        <w:t>@penitch awwww..... thought it'd be a "yummy" experience.  Will try it next time. Kapag magkakasama ulet tayo nila Mapet ;-)</w:t>
      </w:r>
    </w:p>
    <w:p>
      <w:r>
        <w:t>uploading photos. ughhhh, i have to go to school early tomorrow. fml. but woo excursion. i win</w:t>
      </w:r>
    </w:p>
    <w:p>
      <w:r>
        <w:t>@SteamyDarcy Apple's ads aside, I'd rather have recommendations from real people who have real experience with the iPhone apps I seek.</w:t>
      </w:r>
    </w:p>
    <w:p>
      <w:r>
        <w:t>HAPPY MOTHER DAY JANEY! EVEN THOUGH IDK IF YOUR A MOMMY!</w:t>
      </w:r>
    </w:p>
    <w:p>
      <w:r>
        <w:t>@bloggerdad I'll use that for my next defense.</w:t>
      </w:r>
    </w:p>
    <w:p>
      <w:r>
        <w:t>I'm calling your room-mate!!!</w:t>
      </w:r>
    </w:p>
    <w:p>
      <w:r>
        <w:t>@tommcfly AHHHHHHH!!!!! its my 16th birthday  And i cant belive i found out im seeing yous tonight  Best present everr!!! &lt;333333333</w:t>
      </w:r>
    </w:p>
    <w:p>
      <w:r>
        <w:t>o, and happy mothers day</w:t>
      </w:r>
    </w:p>
    <w:p>
      <w:r>
        <w:t>I quite enjoy this Lady Gaga person. She's of Italian heritage, apparently.  ? http://blip.fm/~5z3co</w:t>
      </w:r>
    </w:p>
    <w:p>
      <w:r>
        <w:t>@XKirstyxo Really? A good distraction now. I'll check it right. now.</w:t>
      </w:r>
    </w:p>
    <w:p>
      <w:r>
        <w:t>@Bassisland that is really brilliant!</w:t>
      </w:r>
    </w:p>
    <w:p>
      <w:r>
        <w:t>waiting to be picked up. We're off to aston this morning</w:t>
      </w:r>
    </w:p>
    <w:p>
      <w:r>
        <w:t>Morning everybody</w:t>
      </w:r>
    </w:p>
    <w:p>
      <w:r>
        <w:t>@SOLAMAYA Went to your site! Would love to help &amp; work with you! I will do whatever I can to help support your cause! Awesome!!!!</w:t>
      </w:r>
    </w:p>
    <w:p>
      <w:r>
        <w:t>No phone call yett... Hrmm. Maybe a call from my end is in order?  I'll wait a bit longer, Prom nights are often 'spuratic' moments.</w:t>
      </w:r>
    </w:p>
    <w:p>
      <w:r>
        <w:t>It's my wall, and I like saying I banned Zac Efron  lol sonny</w:t>
      </w:r>
    </w:p>
    <w:p>
      <w:r>
        <w:t>@ALLyannaaa oh thas cool  you know, I only kinda knew bouts you cuz of Ericson haha when you guys were together x)</w:t>
      </w:r>
    </w:p>
    <w:p>
      <w:r>
        <w:t>is watching 1000 places to see before you die</w:t>
      </w:r>
    </w:p>
    <w:p>
      <w:r>
        <w:t>@love_the_game GIRL!  Work it! Hope you had the Slammer, and had fun with the Moldovan! I want to hear details!!!</w:t>
      </w:r>
    </w:p>
    <w:p>
      <w:r>
        <w:t>Happy Mothers Day to all the wonderful MOMS out there. MOMS are what makes the world stay balanced. Have a great Mothers Day</w:t>
      </w:r>
    </w:p>
    <w:p>
      <w:r>
        <w:t>I Love You MOM....alwayyyyyyyssssssss</w:t>
      </w:r>
    </w:p>
    <w:p>
      <w:r>
        <w:t>@mobiusrecords yeah, ok, that'll probably happen too.</w:t>
      </w:r>
    </w:p>
    <w:p>
      <w:r>
        <w:t>@Sexyjoy386 What are u going to do today my girl?</w:t>
      </w:r>
    </w:p>
    <w:p>
      <w:r>
        <w:t>@thaidn exactly  Prime Minister doesn't need take care this issue</w:t>
      </w:r>
    </w:p>
    <w:p>
      <w:r>
        <w:t>@capricorn_one ok, I realise your up early because you've joined the cult of mac, nvm</w:t>
      </w:r>
    </w:p>
    <w:p>
      <w:r>
        <w:t>@BrendaSimons do i wanna kno wat u mean by more than fine? Lol now i'm curious lol. I may have money by then  tis good too.</w:t>
      </w:r>
    </w:p>
    <w:p>
      <w:r>
        <w:t>@shadowsinstone G'night!</w:t>
      </w:r>
    </w:p>
    <w:p>
      <w:r>
        <w:t>@NickMLTM  oh man that sucks hardcore! haha good luck finishing up recording</w:t>
      </w:r>
    </w:p>
    <w:p>
      <w:r>
        <w:t>Feeling like crap today. Hopefully a nice relaxing swim will do the trick</w:t>
      </w:r>
    </w:p>
    <w:p>
      <w:r>
        <w:t>@juicystar007 Both of you</w:t>
      </w:r>
    </w:p>
    <w:p>
      <w:r>
        <w:t>@anieszkaa haha i did a ltiitle bit yesterday and ive been out all day  so i think ima chick an allnighter  hahaha NOT COOL</w:t>
      </w:r>
    </w:p>
    <w:p>
      <w:r>
        <w:t>found @grahamcoxon's Spinning Top instead of outtamyleague mp3. pardon me sir. but i promise i'll buy a copy of the cd. i'm saving up</w:t>
      </w:r>
    </w:p>
    <w:p>
      <w:r>
        <w:t>Morning tweeps  Looking forward to a relaxing Sunday. Happy Mother's Day to all the moms out there!!</w:t>
      </w:r>
    </w:p>
    <w:p>
      <w:r>
        <w:t>just woke up...for  once I managed to sleep in!! going out for lunch later then back to essay</w:t>
      </w:r>
    </w:p>
    <w:p>
      <w:r>
        <w:t>monday at the school  gosshhh what I've been waiting for</w:t>
      </w:r>
    </w:p>
    <w:p>
      <w:r>
        <w:t>One more thing "Shattered" is an amazing song by O.A.R.</w:t>
      </w:r>
    </w:p>
    <w:p>
      <w:r>
        <w:t>@2indya anytime</w:t>
      </w:r>
    </w:p>
    <w:p>
      <w:r>
        <w:t>Done...now another gem of a day in Cape Town</w:t>
      </w:r>
    </w:p>
    <w:p>
      <w:r>
        <w:t>and again http://twitpic.com/4wp8l</w:t>
      </w:r>
    </w:p>
    <w:p>
      <w:r>
        <w:t>@steveplunkett  Hey, I need a car too. I'll dm you my address.</w:t>
      </w:r>
    </w:p>
    <w:p>
      <w:r>
        <w:t>@CKHerm Glad you got to walk.  Finish the damn thesis.</w:t>
      </w:r>
    </w:p>
    <w:p>
      <w:r>
        <w:t>paathra ....khandvi....kamanee    ...watte sunday mrng</w:t>
      </w:r>
    </w:p>
    <w:p>
      <w:r>
        <w:t>It's mother day, my mom is still there and better than a week ago, I am happy  Weird knowing it's the last one, tho.</w:t>
      </w:r>
    </w:p>
    <w:p>
      <w:r>
        <w:t>@spanglegluppet thank you for the link! it explains a lot! and I'm glad you're feeling good! I've a friend coming tomorrow. will be fun!</w:t>
      </w:r>
    </w:p>
    <w:p>
      <w:r>
        <w:t>http://twitpic.com/4wp8s - My ear hurts, and THIS is my medicine. GUM</w:t>
      </w:r>
    </w:p>
    <w:p>
      <w:r>
        <w:t>goodnight and good bye to all of you, hope you have the best of dreams</w:t>
      </w:r>
    </w:p>
    <w:p>
      <w:r>
        <w:t>what you doing?</w:t>
      </w:r>
    </w:p>
    <w:p>
      <w:r>
        <w:t>So its Superstar Sunday? @pradeepto is one superstar I know   #sunday</w:t>
      </w:r>
    </w:p>
    <w:p>
      <w:r>
        <w:t>@demiswissfan love you 2  so how are you? xxxx</w:t>
      </w:r>
    </w:p>
    <w:p>
      <w:r>
        <w:t>@drhorrible http://twitpic.com/4w8ja - damn Felicia is freakin cute</w:t>
      </w:r>
    </w:p>
    <w:p>
      <w:r>
        <w:t>fellow twitterers. if anyone one has a leather jacket for the size of a fat person (aka me) please let me borrow it.</w:t>
      </w:r>
    </w:p>
    <w:p>
      <w:r>
        <w:t>Now comes the fun part  Because you can find only a few offers per country or you live outside US, your changes can be quite tiny.</w:t>
      </w:r>
    </w:p>
    <w:p>
      <w:r>
        <w:t>partied w/ @jboosf @_SML, elitecamp, rock steady crew + the ladies (wow), and of course crazy legs - holla! lmao - sober. totally sober</w:t>
      </w:r>
    </w:p>
    <w:p>
      <w:r>
        <w:t>@saltyboots @teeenuhh happy mommy day Teens-thanks FFF</w:t>
      </w:r>
    </w:p>
    <w:p>
      <w:r>
        <w:t>horseback riding</w:t>
      </w:r>
    </w:p>
    <w:p>
      <w:r>
        <w:t>watched sex &amp; the city season 1 &amp; drank a little wine w/ my date...just ended w/ a goodnight kiss. i could get used 2 this  night night!</w:t>
      </w:r>
    </w:p>
    <w:p>
      <w:r>
        <w:t>good moring  gonna take a shower, fix my hair and then Im going out .</w:t>
      </w:r>
    </w:p>
    <w:p>
      <w:r>
        <w:t>Happy Mothers Day to all Mothers every where</w:t>
      </w:r>
    </w:p>
    <w:p>
      <w:r>
        <w:t>SWAY SWAY BABY zommgg love it  need more screamo tho boys</w:t>
      </w:r>
    </w:p>
    <w:p>
      <w:r>
        <w:t>just finished tlking to laura 2 hours and 7 minutes lol... going to sleep. night ppl</w:t>
      </w:r>
    </w:p>
    <w:p>
      <w:r>
        <w:t>@simplyjesslee she's hot     What is up w/ all the unknown followers? I've got quite a few- no clue as to why they're following ME.</w:t>
      </w:r>
    </w:p>
    <w:p>
      <w:r>
        <w:t>@Taylorgotbeats lol -catch me if u can</w:t>
      </w:r>
    </w:p>
    <w:p>
      <w:r>
        <w:t>finally gone to the beach, yeaaaah!</w:t>
      </w:r>
    </w:p>
    <w:p>
      <w:r>
        <w:t>Planing on going on a little ride on the mtb on monday  may be in over to the tower...</w:t>
      </w:r>
    </w:p>
    <w:p>
      <w:r>
        <w:t>@Lil_Shawn when do you go back home? Want to see ya B4 u leave Homie</w:t>
      </w:r>
    </w:p>
    <w:p>
      <w:r>
        <w:t>http://www.twitpic.com/4wp26  i made a cake for my mom  she loved it ? yay</w:t>
      </w:r>
    </w:p>
    <w:p>
      <w:r>
        <w:t>@joywilder That's a popular one! (cccd)  Thx for replying</w:t>
      </w:r>
    </w:p>
    <w:p>
      <w:r>
        <w:t>backe backe... MUFFINS!!!</w:t>
      </w:r>
    </w:p>
    <w:p>
      <w:r>
        <w:t>@Mira_Brody What is BF ? Is it a glue ?</w:t>
      </w:r>
    </w:p>
    <w:p>
      <w:r>
        <w:t>@chokewho Nah, rolled with Jason Manly, who is a talented BJJ ace who mauls me any way...   Jake is looking great, can't wait to fight.</w:t>
      </w:r>
    </w:p>
    <w:p>
      <w:r>
        <w:t>@knatchwa Buenos Dias! How very sweet, thank you</w:t>
      </w:r>
    </w:p>
    <w:p>
      <w:r>
        <w:t>@mithilacowan hey uh til? Is this u? lol I'm a bit lost here. but it would be cool if we could update from our phones u know?</w:t>
      </w:r>
    </w:p>
    <w:p>
      <w:r>
        <w:t>@Mayor_of_Twtr Beautiful!</w:t>
      </w:r>
    </w:p>
    <w:p>
      <w:r>
        <w:t>@ZnaTrainer Ahhh Music to my ears!</w:t>
      </w:r>
    </w:p>
    <w:p>
      <w:r>
        <w:t>@noisydogstudio sorry 2 hear albert isnt well? dont know whole story, so i'll keep ya'll both in my prayers. (((hugs))) 2 u both!</w:t>
      </w:r>
    </w:p>
    <w:p>
      <w:r>
        <w:t>i am a freshman in this site. how to update? help</w:t>
      </w:r>
    </w:p>
    <w:p>
      <w:r>
        <w:t>i'm lookin for email to this man  i have his photo -Spray Painting in Wroclaw(Poland) by Kosmo http://bit.ly/EOvVN</w:t>
      </w:r>
    </w:p>
    <w:p>
      <w:r>
        <w:t>"suprised" mom with a cake and a present, because it's mother's day!  dad had bought flowers. : &gt;</w:t>
      </w:r>
    </w:p>
    <w:p>
      <w:r>
        <w:t>Happy Mother's Day to all the mothers out there! Do have a good and enjoyable day</w:t>
      </w:r>
    </w:p>
    <w:p>
      <w:r>
        <w:t>@rickyboylamb LoL!!  I still would have got a look at his face just in case!!</w:t>
      </w:r>
    </w:p>
    <w:p>
      <w:r>
        <w:t>What a fantastic full-on weekend!  Going to finish on a high, with a cheeky chilli thai fried rice &amp; a few glasses of red</w:t>
      </w:r>
    </w:p>
    <w:p>
      <w:r>
        <w:t>Aiden KNIVES out May 12th www.myspace.com/aiden. excited!!!!!</w:t>
      </w:r>
    </w:p>
    <w:p>
      <w:r>
        <w:t>@avgs I like only the james bond series. Thats what a spy movie is!</w:t>
      </w:r>
    </w:p>
    <w:p>
      <w:r>
        <w:t>just got home from the sunshine coast</w:t>
      </w:r>
    </w:p>
    <w:p>
      <w:r>
        <w:t>Goodnight!  Happy Mothers Day!</w:t>
      </w:r>
    </w:p>
    <w:p>
      <w:r>
        <w:t>@Eganan- I LOVE YOU!!!! YOU MAKE ME SO HAPPY!!!!</w:t>
      </w:r>
    </w:p>
    <w:p>
      <w:r>
        <w:t>eating truffles  yum!</w:t>
      </w:r>
    </w:p>
    <w:p>
      <w:r>
        <w:t>Swords make everyone sexy.  Oh, Harold.</w:t>
      </w:r>
    </w:p>
    <w:p>
      <w:r>
        <w:t>Installed NetGear 802.11n (draft) router today, throughput has definately increased</w:t>
      </w:r>
    </w:p>
    <w:p>
      <w:r>
        <w:t>Sweet dreams!I'm tired  I'm so excited I might actually get to golf in the morning! Family tradition!</w:t>
      </w:r>
    </w:p>
    <w:p>
      <w:r>
        <w:t>@deedeedet i know. i need to get their cd somewhere.. hopefully they sell it here in finland.</w:t>
      </w:r>
    </w:p>
    <w:p>
      <w:r>
        <w:t>words to live by  ? http://blip.fm/~5z3ij</w:t>
      </w:r>
    </w:p>
    <w:p>
      <w:r>
        <w:t>@ChrystinaGrace Chrystina Grace Timberlake has a ring to it!</w:t>
      </w:r>
    </w:p>
    <w:p>
      <w:r>
        <w:t>@dspecial1 awww  thanks lol - ermm what happened to the studying !? ha ha</w:t>
      </w:r>
    </w:p>
    <w:p>
      <w:r>
        <w:t>Sexxxy tiiiiiimmmmmmeee!...whatever that means.</w:t>
      </w:r>
    </w:p>
    <w:p>
      <w:r>
        <w:t>@LeslieLang It will be an Adventure!  Have FUN with your 5 yr old and 8 mo old! (You're brave.)    Hope you have a great time!</w:t>
      </w:r>
    </w:p>
    <w:p>
      <w:r>
        <w:t>Happy Mother's Day to all the mums out there, old &amp; new.</w:t>
      </w:r>
    </w:p>
    <w:p>
      <w:r>
        <w:t>@KerriAnson  My day was good!  Spent the day catching up on sleep, relaxing.. kind of a lazy day! hehe. oooo shopping! How did you resist?</w:t>
      </w:r>
    </w:p>
    <w:p>
      <w:r>
        <w:t>Now comes the fun part  Because you can find only a few offers per country or you live outside US, your changes can be quite tiny.</w:t>
      </w:r>
    </w:p>
    <w:p>
      <w:r>
        <w:t>@shubhamsingal oh I am so sure they do get everything. They live their like celebrities</w:t>
      </w:r>
    </w:p>
    <w:p>
      <w:r>
        <w:t>is Happy Mothers Day.   Taking Mum out for dinner to one of my favourite restaurants down Glenelg now</w:t>
      </w:r>
    </w:p>
    <w:p>
      <w:r>
        <w:t>last leg of my travels today. totally exhausted, but thank goodness "Ed" is keeping me company</w:t>
      </w:r>
    </w:p>
    <w:p>
      <w:r>
        <w:t>Hello World</w:t>
      </w:r>
    </w:p>
    <w:p>
      <w:r>
        <w:t>sunday is runday- outta bed and onto the road</w:t>
      </w:r>
    </w:p>
    <w:p>
      <w:r>
        <w:t>@kevinpollak Penguins win in OT, probably why you were busy.  One more game to win.</w:t>
      </w:r>
    </w:p>
    <w:p>
      <w:r>
        <w:t>Happy Mother's Day!</w:t>
      </w:r>
    </w:p>
    <w:p>
      <w:r>
        <w:t>@Buffalokid Thanks for the feedback. Surreal life, surreal oils</w:t>
      </w:r>
    </w:p>
    <w:p>
      <w:r>
        <w:t>@NathanFillion Your window ledge is decorated quite appropriately. I love it</w:t>
      </w:r>
    </w:p>
    <w:p>
      <w:r>
        <w:t>@poeboyandy actually workin from home tonight...  you?</w:t>
      </w:r>
    </w:p>
    <w:p>
      <w:r>
        <w:t>@MusicalChilly Thank you and u too lady!!!!</w:t>
      </w:r>
    </w:p>
    <w:p>
      <w:r>
        <w:t>@TwiztidRose I'm digging your twitter picture</w:t>
      </w:r>
    </w:p>
    <w:p>
      <w:r>
        <w:t>Ive got the greatest boyfriend in the world. I love him so so much.</w:t>
      </w:r>
    </w:p>
    <w:p>
      <w:r>
        <w:t>@lulliecarole that was delicious! lets have a walk sometimes with you and your hubby.. and others! me misses you</w:t>
      </w:r>
    </w:p>
    <w:p>
      <w:r>
        <w:t>http://www.eabeauty.net - The world of beauty and pretty girls   I'm testing new version</w:t>
      </w:r>
    </w:p>
    <w:p>
      <w:r>
        <w:t>@kat15lee Yups!  I still have a lot of pruning of unfollowers to do. It takes  time</w:t>
      </w:r>
    </w:p>
    <w:p>
      <w:r>
        <w:t>@hanastephenson I'm good! thx.  and how are u? what are u doing?</w:t>
      </w:r>
    </w:p>
    <w:p>
      <w:r>
        <w:t>@aerform I love you so much.  Just got into my hiding spot, gonna go check out datalounge</w:t>
      </w:r>
    </w:p>
    <w:p>
      <w:r>
        <w:t>family matters, followed by roseanne</w:t>
      </w:r>
    </w:p>
    <w:p>
      <w:r>
        <w:t>Last week I had 516 hits on my guinea pig pictures on webshots! And I didn't even promote them! Way to go</w:t>
      </w:r>
    </w:p>
    <w:p>
      <w:r>
        <w:t>#SanctuarySunday @nirroca yay for #Sanctuary, I may watch Requiem after breakfast!</w:t>
      </w:r>
    </w:p>
    <w:p>
      <w:r>
        <w:t>@DougieMcfly Haha dude, we have the same b-date :p I'll wish u ur b-day the 3oth November. I'll also turn 16  Can u reply to me please ?</w:t>
      </w:r>
    </w:p>
    <w:p>
      <w:r>
        <w:t>This is to all the people who have MySpaces: PLEASE ADD!!! http://wwww.myspace.com/fiftyfivethreads it's my friend's clothing line</w:t>
      </w:r>
    </w:p>
    <w:p>
      <w:r>
        <w:t>@calikara22 @darthamandar @trippplesweet grats to aaron and christine</w:t>
      </w:r>
    </w:p>
    <w:p>
      <w:r>
        <w:t>Ppl dont miss out on me on this Follow Superstar Sunday</w:t>
      </w:r>
    </w:p>
    <w:p>
      <w:r>
        <w:t>@burbankhays ohhh I remember when you gave your dad a shoutout at the mcr at MSG show last year. that was so sweet</w:t>
      </w:r>
    </w:p>
    <w:p>
      <w:r>
        <w:t>Totaly smell like camp fire now lol its gross to feel the dirtiness but the smell seem to just relax me  i wonder why:S</w:t>
      </w:r>
    </w:p>
    <w:p>
      <w:r>
        <w:t>@awalliewall my *mom*(not aunt haha) and uncle were both adopted with very diff adoptive stories. if you want to chat sometime lmk</w:t>
      </w:r>
    </w:p>
    <w:p>
      <w:r>
        <w:t>@LYNETTE21XL when u go, LMK. Let's go together</w:t>
      </w:r>
    </w:p>
    <w:p>
      <w:r>
        <w:t>@jesssseca i won't make u cry</w:t>
      </w:r>
    </w:p>
    <w:p>
      <w:r>
        <w:t>Wow - the dude said I was better than Bobbi Lewis.. never heard the guy - but I take that as a compliment  (just read the BL web site)</w:t>
      </w:r>
    </w:p>
    <w:p>
      <w:r>
        <w:t>is wishing everyone a blessed &amp; beautiful Mother's Day!</w:t>
      </w:r>
    </w:p>
    <w:p>
      <w:r>
        <w:t>tweeterizing from a mobile</w:t>
      </w:r>
    </w:p>
    <w:p>
      <w:r>
        <w:t>@Caps_Girl Girl, those are bangin' shoes!!!  Work it!</w:t>
      </w:r>
    </w:p>
    <w:p>
      <w:r>
        <w:t>@Archeia_Nessiah Yeah I will  In fifteen minutes or so.</w:t>
      </w:r>
    </w:p>
    <w:p>
      <w:r>
        <w:t>@MariahCarey "VISION OF LOVE" Play now "i had the vision of luv n it was aaaaaoOUoOuoOUU that u..turn out..toOoo" Mariah this ur part</w:t>
      </w:r>
    </w:p>
    <w:p>
      <w:r>
        <w:t>BWAHAHAHAHA! Shut the fuck up... @BarryManilow is TOTES following me right now! Who made the account? Made me giggle like a school girl!</w:t>
      </w:r>
    </w:p>
    <w:p>
      <w:r>
        <w:t>Uber Bored ATM, after Out of the Blue, will have shower, then watch house or numb3rs (vid) then CSI + CSI NY + Bones Double . .. . YAY!</w:t>
      </w:r>
    </w:p>
    <w:p>
      <w:r>
        <w:t>@Shouq take a nap bedalii</w:t>
      </w:r>
    </w:p>
    <w:p>
      <w:r>
        <w:t>Twas a good show. I even liked Ciara's last song.   Time for me to go to bed. G'night!</w:t>
      </w:r>
    </w:p>
    <w:p>
      <w:r>
        <w:t>@RetroRewind You're a good friend Dave.. we can wait!! Hope we dont have to wait too long though</w:t>
      </w:r>
    </w:p>
    <w:p>
      <w:r>
        <w:t>The best thing about Ciara. She just finished singing!</w:t>
      </w:r>
    </w:p>
    <w:p>
      <w:r>
        <w:t>Has about 10 hours work to do, on a Sunday. Boo. I will find time for a two hour lunchbreak though. Yeah</w:t>
      </w:r>
    </w:p>
    <w:p>
      <w:r>
        <w:t>@krazyfrog I got me to watch it.  Recommend some other kickass shows too. Phast!</w:t>
      </w:r>
    </w:p>
    <w:p>
      <w:r>
        <w:t>@katyperry it's Under a Honeymoon by The Good Life</w:t>
      </w:r>
    </w:p>
    <w:p>
      <w:r>
        <w:t>@paulbay1028 Bit of a lie -in. Eaten all the bread.  It's way too good to giveaway.</w:t>
      </w:r>
    </w:p>
    <w:p>
      <w:r>
        <w:t>@talesfromthepit Loved your blog from the MusiCares event, good work</w:t>
      </w:r>
    </w:p>
    <w:p>
      <w:r>
        <w:t>@therealsavannah Today was fun  &lt;333</w:t>
      </w:r>
    </w:p>
    <w:p>
      <w:r>
        <w:t>@jaked76 HAHA! 'dont-a tap your last season prada shoes at ME honey"</w:t>
      </w:r>
    </w:p>
    <w:p>
      <w:r>
        <w:t>@richardepryor you can use my alotment</w:t>
      </w:r>
    </w:p>
    <w:p>
      <w:r>
        <w:t>@snowded nice one</w:t>
      </w:r>
    </w:p>
    <w:p>
      <w:r>
        <w:t>just started twittering</w:t>
      </w:r>
    </w:p>
    <w:p>
      <w:r>
        <w:t>@angelistic u understand now why i keep telling u MAKE A TWITTER app that understand MY NEED</w:t>
      </w:r>
    </w:p>
    <w:p>
      <w:r>
        <w:t>@sharonhayes: "Congrats my friend on ruling Canada @iamkhayyam *hugs&amp;gropes*" Just for today I'm #1  ? http://blip.fm/~5z3oi</w:t>
      </w:r>
    </w:p>
    <w:p>
      <w:r>
        <w:t>having a great time with family!! big ups to my bro n sis in law for hanging out  love n peace! {be free}</w:t>
      </w:r>
    </w:p>
    <w:p>
      <w:r>
        <w:t>@LCFLORIDA @JPMizDELiCiOUS Lets change this S0ulja B0y te|| em trending topic to, "Soulja  Girl Told em"</w:t>
      </w:r>
    </w:p>
    <w:p>
      <w:r>
        <w:t>@jimmymarsh617 Just wanted to let you know, that I just heard " I Don't Give a F&amp;@k" on the @RetroRewind online radio program...</w:t>
      </w:r>
    </w:p>
    <w:p>
      <w:r>
        <w:t>@asombroso bahahaha. I love Gabriel - absolutely fucking hilarious!!!</w:t>
      </w:r>
    </w:p>
    <w:p>
      <w:r>
        <w:t>Mother's Day Wishes from google... Pretty &amp; beautiful flowers on google logo  http://www.google.co.in/</w:t>
      </w:r>
    </w:p>
    <w:p>
      <w:r>
        <w:t>Staying in the mercure</w:t>
      </w:r>
    </w:p>
    <w:p>
      <w:r>
        <w:t>Does anyone still play N64 anymore? or Super Nintendo? Weren't those days the best? haha. So many flashbacks!</w:t>
      </w:r>
    </w:p>
    <w:p>
      <w:r>
        <w:t>@faulko1 was always told to keep sucking something like fruit gums</w:t>
      </w:r>
    </w:p>
    <w:p>
      <w:r>
        <w:t>Day dreaming of Fuzzball and SNL  http://fuzz-ball.com/twitter</w:t>
      </w:r>
    </w:p>
    <w:p>
      <w:r>
        <w:t>@andmegansaid &lt;&lt;&lt; Just like in HIMYM</w:t>
      </w:r>
    </w:p>
    <w:p>
      <w:r>
        <w:t>@firedwarftj i was right about the wave off</w:t>
      </w:r>
    </w:p>
    <w:p>
      <w:r>
        <w:t>Happy Mothers Day mom!  I love you!</w:t>
      </w:r>
    </w:p>
    <w:p>
      <w:r>
        <w:t>@kenma321 of course!  i love 24 hr donut shops! he he -yours truly -</w:t>
      </w:r>
    </w:p>
    <w:p>
      <w:r>
        <w:t>@SelenaGomez selena's mom congratulations' have a nice day</w:t>
      </w:r>
    </w:p>
    <w:p>
      <w:r>
        <w:t>He brings SOOO much joy!! Show it!!  great song! ? http://blip.fm/~5z3oq</w:t>
      </w:r>
    </w:p>
    <w:p>
      <w:r>
        <w:t>Just saw Star Trek with the boo.. Now off to bed! Never again will I go to a Vallejo theater. hAppy mOthErs dAy to all!! I love my mommy</w:t>
      </w:r>
    </w:p>
    <w:p>
      <w:r>
        <w:t>@And_OKeefe Yay! You're on Twitter! You're my secret celeb crush!  (too much info??)</w:t>
      </w:r>
    </w:p>
    <w:p>
      <w:r>
        <w:t>happy mother's day! everyone have a great day and make sure you go see ya mommas</w:t>
      </w:r>
    </w:p>
    <w:p>
      <w:r>
        <w:t>Home at last 1 more day till my weekend begins!!</w:t>
      </w:r>
    </w:p>
    <w:p>
      <w:r>
        <w:t>He brings SOOO much joy!! Show it!!  great song! ? http://blip.fm/~5z3oq http://ff.im/2L63l</w:t>
      </w:r>
    </w:p>
    <w:p>
      <w:r>
        <w:t>@Jewels14333 Happy Mothers Day</w:t>
      </w:r>
    </w:p>
    <w:p>
      <w:r>
        <w:t>@hrmarkus welcome</w:t>
      </w:r>
    </w:p>
    <w:p>
      <w:r>
        <w:t>@ReeceReece Kind of, good job though.  I know no better.  I might see you this Friday w/ Arbie.</w:t>
      </w:r>
    </w:p>
    <w:p>
      <w:r>
        <w:t>OK dear tweeps, goodnight! I need 2 get up early 2 say Happy Mothers Day 2 wife n mom</w:t>
      </w:r>
    </w:p>
    <w:p>
      <w:r>
        <w:t>i had walkathon this morning.  and i'm among the first who arrived at the finishing line!</w:t>
      </w:r>
    </w:p>
    <w:p>
      <w:r>
        <w:t>feels at home to be back at church</w:t>
      </w:r>
    </w:p>
    <w:p>
      <w:r>
        <w:t>had a great time talkin with Mike tonight for three hrs.</w:t>
      </w:r>
    </w:p>
    <w:p>
      <w:r>
        <w:t>@pcsketch I am actually wanting to buy a bus one day &amp; turn it into a motor home. Imagine a whopping big BlokesLib logo on it</w:t>
      </w:r>
    </w:p>
    <w:p>
      <w:r>
        <w:t>The most epic weekend I've had in atleast a year. Night cap with @aaron_matthes and @trumpy03. 2 hours of sleep in 3 days! Goodnight</w:t>
      </w:r>
    </w:p>
    <w:p>
      <w:r>
        <w:t>Happy Mother's Day</w:t>
      </w:r>
    </w:p>
    <w:p>
      <w:r>
        <w:t>@soulsweetness I will, n btw happy mothers day sissy</w:t>
      </w:r>
    </w:p>
    <w:p>
      <w:r>
        <w:t>@SummerSeaweeds Wow that's very Buddhist o_O HOORAY JEWS</w:t>
      </w:r>
    </w:p>
    <w:p>
      <w:r>
        <w:t>Watchin Hannah Montana  Hoedown Throwdown</w:t>
      </w:r>
    </w:p>
    <w:p>
      <w:r>
        <w:t>08.05.09 partying at the Pineforest  http://tinyurl.com/ojugsb</w:t>
      </w:r>
    </w:p>
    <w:p>
      <w:r>
        <w:t>Finally home and exhausted.  Work week is over, but I still expect less than 5 hours sleep tonight.  Happy Mother's Day! I luv you Mom</w:t>
      </w:r>
    </w:p>
    <w:p>
      <w:r>
        <w:t>@kerri_louise Sweet.  My mum wanted to go see that. Then she didn't but I did :L IN the end, we never went to see it. :/ The film is great</w:t>
      </w:r>
    </w:p>
    <w:p>
      <w:r>
        <w:t>oooh harlow is so sweet</w:t>
      </w:r>
    </w:p>
    <w:p>
      <w:r>
        <w:t>@ppchen hehe, yes i did change my name. like it?</w:t>
      </w:r>
    </w:p>
    <w:p>
      <w:r>
        <w:t>@keithflaherty  yes my dear    V</w:t>
      </w:r>
    </w:p>
    <w:p>
      <w:r>
        <w:t>thursday night was amazing taylor swift gave me one of her braclets</w:t>
      </w:r>
    </w:p>
    <w:p>
      <w:r>
        <w:t>@vectisdebs no plans are the way forth</w:t>
      </w:r>
    </w:p>
    <w:p>
      <w:r>
        <w:t>and to think that all I've ever played for is just fun   I suck at marketing and promotion..</w:t>
      </w:r>
    </w:p>
    <w:p>
      <w:r>
        <w:t>Using my old phone!  gosh! I miss this phone!</w:t>
      </w:r>
    </w:p>
    <w:p>
      <w:r>
        <w:t>get down tonight: http://bit.ly/QxXhi  the bridesmaids, moms, bride &amp; I rockin' the reception</w:t>
      </w:r>
    </w:p>
    <w:p>
      <w:r>
        <w:t>@Caroljs Nice  I've never been to Spalding but one year I will make it to the flower show.  Is Springfields a good shopping centre?</w:t>
      </w:r>
    </w:p>
    <w:p>
      <w:r>
        <w:t>Happy Baby Mommas Day!!  to all the&gt;&gt; MOMMAS&lt;&lt; on Twitterville</w:t>
      </w:r>
    </w:p>
    <w:p>
      <w:r>
        <w:t>@ishaNikki congratss to them</w:t>
      </w:r>
    </w:p>
    <w:p>
      <w:r>
        <w:t>@leona_y time really flies my frd..how's you love-hunting mission going? abt time to bring the sexy "yu yung" jacket out</w:t>
      </w:r>
    </w:p>
    <w:p>
      <w:r>
        <w:t>@guillermop you should.</w:t>
      </w:r>
    </w:p>
    <w:p>
      <w:r>
        <w:t>@kenakasoulstar thank you.</w:t>
      </w:r>
    </w:p>
    <w:p>
      <w:r>
        <w:t>@Karen523 it's ok lol  I think we might do the same dates.</w:t>
      </w:r>
    </w:p>
    <w:p>
      <w:r>
        <w:t>Good morning World   This will be another wonderfull day, starting with breakfst with champions...  my kids ofcourse</w:t>
      </w:r>
    </w:p>
    <w:p>
      <w:r>
        <w:t>@dada8dee you tooooo dada!!!  such good times!!</w:t>
      </w:r>
    </w:p>
    <w:p>
      <w:r>
        <w:t>Hella wow .  no doubt .</w:t>
      </w:r>
    </w:p>
    <w:p>
      <w:r>
        <w:t>@TheFurKing @robertd_16 @TwiceR TY AS WELL</w:t>
      </w:r>
    </w:p>
    <w:p>
      <w:r>
        <w:t>i just realized im off tomorrow. goin to the beach! who wana come?</w:t>
      </w:r>
    </w:p>
    <w:p>
      <w:r>
        <w:t>here we go.. captain says "shut it down" we are on our way  ? http://blip.fm/~5z3p8</w:t>
      </w:r>
    </w:p>
    <w:p>
      <w:r>
        <w:t>@darealTinaT thank u</w:t>
      </w:r>
    </w:p>
    <w:p>
      <w:r>
        <w:t>12 more days until CA!! i get to see my paniniii</w:t>
      </w:r>
    </w:p>
    <w:p>
      <w:r>
        <w:t>will go out  oh yay me http://plurk.com/p/sv9lc</w:t>
      </w:r>
    </w:p>
    <w:p>
      <w:r>
        <w:t>@kerri_louise so i can just watch that again  x</w:t>
      </w:r>
    </w:p>
    <w:p>
      <w:r>
        <w:t>@QuiMo haha Mon...Do you really want me too send it?</w:t>
      </w:r>
    </w:p>
    <w:p>
      <w:r>
        <w:t>@Lesley_M make sure you watch in HD</w:t>
      </w:r>
    </w:p>
    <w:p>
      <w:r>
        <w:t>@heycassadee SUPER EXCITED. JUST BOUGHT MY TIX TO SEE HEY MONDAY ON 6/20. AGAIN.  ~SVETLANA J. DENVER,CO</w:t>
      </w:r>
    </w:p>
    <w:p>
      <w:r>
        <w:t>Going to get some strawberries for the champagne tonight!</w:t>
      </w:r>
    </w:p>
    <w:p>
      <w:r>
        <w:t>@BBlane yeah i work 7 days</w:t>
      </w:r>
    </w:p>
    <w:p>
      <w:r>
        <w:t>@lmatechnologies Gotcha ! Let's meet up @ The Twitt Cafe</w:t>
      </w:r>
    </w:p>
    <w:p>
      <w:r>
        <w:t>@iamcomedy how abt we wait til summer, and do this at ur place...ima need somewhere to stay anyways</w:t>
      </w:r>
    </w:p>
    <w:p>
      <w:r>
        <w:t>@Yorksville ...Yawn is it that time already!</w:t>
      </w:r>
    </w:p>
    <w:p>
      <w:r>
        <w:t>@officialtila if I have 5000 friend requests tomorrow, I'm blaming you  nite</w:t>
      </w:r>
    </w:p>
    <w:p>
      <w:r>
        <w:t>@MrHollaOut hahah  u know this mannnnnn trust me ima  freak and  proud of  it</w:t>
      </w:r>
    </w:p>
    <w:p>
      <w:r>
        <w:t>Hey Girlie, How are you doing?  @ThaMissus</w:t>
      </w:r>
    </w:p>
    <w:p>
      <w:r>
        <w:t>Off to Woolsery this morning to (hopefully) see North Molton U16 clinch the North Devon League title. Lovely day for it</w:t>
      </w:r>
    </w:p>
    <w:p>
      <w:r>
        <w:t>yummy yummy ice creammm  i hate heels &amp;whoever made this pair.</w:t>
      </w:r>
    </w:p>
    <w:p>
      <w:r>
        <w:t>thanx @MsLaurenLondon</w:t>
      </w:r>
    </w:p>
    <w:p>
      <w:r>
        <w:t>scan my childhood photos hahah its soo fun</w:t>
      </w:r>
    </w:p>
    <w:p>
      <w:r>
        <w:t>is having a lazy sunday</w:t>
      </w:r>
    </w:p>
    <w:p>
      <w:r>
        <w:t>im slowly losing followers one by one.</w:t>
      </w:r>
    </w:p>
    <w:p>
      <w:r>
        <w:t>Omg soo tired! On my way home! Long busy day ; had fun meeting new people and catching up with some people!</w:t>
      </w:r>
    </w:p>
    <w:p>
      <w:r>
        <w:t>@MadisonMitchell I'd help you if I weren't poorer than you lol! I'm mexican living in .mx, which automatically makes me 13 times poorer</w:t>
      </w:r>
    </w:p>
    <w:p>
      <w:r>
        <w:t>could do with some bacon and egss. mm</w:t>
      </w:r>
    </w:p>
    <w:p>
      <w:r>
        <w:t>Huh @kaichanvong ? What's wrong with UNIX environment dev's ?</w:t>
      </w:r>
    </w:p>
    <w:p>
      <w:r>
        <w:t>@pcsketch I'm considering buying one of these. Hence the 'Monk" look   http://bit.ly/9VbzG</w:t>
      </w:r>
    </w:p>
    <w:p>
      <w:r>
        <w:t>@PerryMarshall  I was seeing only one side of it, but it looked interesting.  And deep.</w:t>
      </w:r>
    </w:p>
    <w:p>
      <w:r>
        <w:t>You know you're up too late when the TCU nightly scan starts! Oh well, I graduated today</w:t>
      </w:r>
    </w:p>
    <w:p>
      <w:r>
        <w:t>had cold rock, choc mint+bubblegum+cookie+flake+nerds= YUM!!!! XD .  had a fun day.</w:t>
      </w:r>
    </w:p>
    <w:p>
      <w:r>
        <w:t>@Brandiheyy have a Happy Trip!!</w:t>
      </w:r>
    </w:p>
    <w:p>
      <w:r>
        <w:t>@Orcon DMed you.</w:t>
      </w:r>
    </w:p>
    <w:p>
      <w:r>
        <w:t>@Whipoorwill You must like my song.</w:t>
      </w:r>
    </w:p>
    <w:p>
      <w:r>
        <w:t>@SweetAmes - That Jasper clip is my first "favorite" Twitter message.</w:t>
      </w:r>
    </w:p>
    <w:p>
      <w:r>
        <w:t>@4everBrandy Looking forward to your show tonight! Enjoy your time in Belgium</w:t>
      </w:r>
    </w:p>
    <w:p>
      <w:r>
        <w:t>Now, lets do funkey stuff, talking with magento, through xmlrpc with codeignite and output with amf (Zend) to flash</w:t>
      </w:r>
    </w:p>
    <w:p>
      <w:r>
        <w:t>@giladby In rural #thailand, 2630 is considered posh</w:t>
      </w:r>
    </w:p>
    <w:p>
      <w:r>
        <w:t>Im sending this to my mother!  http://bit.ly/1aa1RF</w:t>
      </w:r>
    </w:p>
    <w:p>
      <w:r>
        <w:t>@Tinkersdamn ah yours is better! enjoy</w:t>
      </w:r>
    </w:p>
    <w:p>
      <w:r>
        <w:t>@theaidenash hey hunny bunny, what's a weekend? is that like a day off or something?</w:t>
      </w:r>
    </w:p>
    <w:p>
      <w:r>
        <w:t>@pennydog nope! especially as you have just got them and they're still settling</w:t>
      </w:r>
    </w:p>
    <w:p>
      <w:r>
        <w:t>@MariSmith last week @crozfromoz and I interviewed @waynemansfield and we told him you are the FB queen! Glad to see you both connected</w:t>
      </w:r>
    </w:p>
    <w:p>
      <w:r>
        <w:t>Happy mother's day and to the god mother's and step mother's too....</w:t>
      </w:r>
    </w:p>
    <w:p>
      <w:r>
        <w:t>the sun is waking me up. what a beautiful day</w:t>
      </w:r>
    </w:p>
    <w:p>
      <w:r>
        <w:t>@madberry TestFest was weer een groot succes</w:t>
      </w:r>
    </w:p>
    <w:p>
      <w:r>
        <w:t>@rebeccao372 Thats ok  Yeah I had a good night thanks. Glad you did too. Hope you enjoy your BBQ</w:t>
      </w:r>
    </w:p>
    <w:p>
      <w:r>
        <w:t>@marafromci its bout smoking weed</w:t>
      </w:r>
    </w:p>
    <w:p>
      <w:r>
        <w:t>watching W. with jas. i love my brother he's my best friend</w:t>
      </w:r>
    </w:p>
    <w:p>
      <w:r>
        <w:t>@slessard thank u, thank u, thank u for everything this weekend!! U guys are AMAZING. I'll see u again at alpine! Thx for chattin w us 2!</w:t>
      </w:r>
    </w:p>
    <w:p>
      <w:r>
        <w:t>@LesleyER Its goin good takin it easy ths weekend  Im preparing for the big events comin up for me U girls INSPIRE me 2 do great things!!</w:t>
      </w:r>
    </w:p>
    <w:p>
      <w:r>
        <w:t>@mrskutcher A man loves his sweetheart the most, his wife the best, but his mother the longest. Happy Mother's Day</w:t>
      </w:r>
    </w:p>
    <w:p>
      <w:r>
        <w:t>I really should rant about my bad day but I wont.  I am grateful for my mother, Gma &amp; other powerful &amp; influential ladies my life!!! ILY</w:t>
      </w:r>
    </w:p>
    <w:p>
      <w:r>
        <w:t>@Rajkumari22 o snapppp look who i found on twitter lollll</w:t>
      </w:r>
    </w:p>
    <w:p>
      <w:r>
        <w:t>Hunny was here today  or should i say last nite. Haha. 5 months&lt;333</w:t>
      </w:r>
    </w:p>
    <w:p>
      <w:r>
        <w:t>@Diond408 ooooo I was/am using the iPhone version, I just use the web and sometimes twidget on my mac</w:t>
      </w:r>
    </w:p>
    <w:p>
      <w:r>
        <w:t>@djenemyofnts @NemoIsBack @JPMizDELiCiOUS Goodnite sexy twiggas</w:t>
      </w:r>
    </w:p>
    <w:p>
      <w:r>
        <w:t>great night! great peolple!</w:t>
      </w:r>
    </w:p>
    <w:p>
      <w:r>
        <w:t>@adnamay nite nite bday girl  have fun at concert</w:t>
      </w:r>
    </w:p>
    <w:p>
      <w:r>
        <w:t>@kgopal Ah! Thank you!</w:t>
      </w:r>
    </w:p>
    <w:p>
      <w:r>
        <w:t>This site made me "lol", take a look when you can: http://bit.ly/zUjKf</w:t>
      </w:r>
    </w:p>
    <w:p>
      <w:r>
        <w:t>good morning to everyone</w:t>
      </w:r>
    </w:p>
    <w:p>
      <w:r>
        <w:t>@tim_buckley Good morning from sunny London...sounds like an oxymoron but happens to be true of today  Hurrah!</w:t>
      </w:r>
    </w:p>
    <w:p>
      <w:r>
        <w:t>@jonathanrknight so great to hear from u again today! U r the best! Cannot wait to see u on the cruise!!! &lt;3 Cindy with the sign</w:t>
      </w:r>
    </w:p>
    <w:p>
      <w:r>
        <w:t>Never better! I had to follow some local Tweeples! It's only right!  @ThaMissus</w:t>
      </w:r>
    </w:p>
    <w:p>
      <w:r>
        <w:t>@cactopus - You too, thanks for completing  Calvin Appreciated</w:t>
      </w:r>
    </w:p>
    <w:p>
      <w:r>
        <w:t>had a great day...and now I'm off to bed. tomorrow I'm back in sd</w:t>
      </w:r>
    </w:p>
    <w:p>
      <w:r>
        <w:t>I somehow miss you.</w:t>
      </w:r>
    </w:p>
    <w:p>
      <w:r>
        <w:t>if u missed #disney pirates skit on SNL http://bit.ly/p1p6F</w:t>
      </w:r>
    </w:p>
    <w:p>
      <w:r>
        <w:t>@jodiontheweb Isn't that hilarious? Hope you saw the Crosby is a douche shirt I picked up and wore bc of it.</w:t>
      </w:r>
    </w:p>
    <w:p>
      <w:r>
        <w:t>@porquechutzpah Their coming tomorrow morning and it's sort of an impossible task. I just need to clear some space. Thanks though</w:t>
      </w:r>
    </w:p>
    <w:p>
      <w:r>
        <w:t>Woke up really late today. Just had breakfast. Planning to stay home, watch TV shows and do nothing. Eat too.</w:t>
      </w:r>
    </w:p>
    <w:p>
      <w:r>
        <w:t>Best show of my life. Guess I'm going to sc this week</w:t>
      </w:r>
    </w:p>
    <w:p>
      <w:r>
        <w:t>thnkn bout yesterday..best day ever!&amp; 2day Virtus vs Treviso at da futurshow..hard game,gotta win! FORZA RAGAZZI!!!</w:t>
      </w:r>
    </w:p>
    <w:p>
      <w:r>
        <w:t>@nkotbgadget Follow me please, so I can DM you...</w:t>
      </w:r>
    </w:p>
    <w:p>
      <w:r>
        <w:t>@kman_19 aw check out what i JUST posted http://eveinbangkok.blogspot.com  i really admire your mom. she's a strong woman. god bless her</w:t>
      </w:r>
    </w:p>
    <w:p>
      <w:r>
        <w:t>Yay finished my journal. Gonna go sleep now. Church tomorrow. Yay!  don't forget it's MOTHERS DAY!</w:t>
      </w:r>
    </w:p>
    <w:p>
      <w:r>
        <w:t>Good Morning!!! Work and then it's ESPN's Sunday night Baseball. hopefully it won't get rained out</w:t>
      </w:r>
    </w:p>
    <w:p>
      <w:r>
        <w:t>i have no swine flu! because of the temperature screening here i feel like a criminal with my cold.</w:t>
      </w:r>
    </w:p>
    <w:p>
      <w:r>
        <w:t>@DawnRichard OMG!! I done died and went 2 heaven...thanks so much 4 the response...I'm cryin' right now...Luv ya!!</w:t>
      </w:r>
    </w:p>
    <w:p>
      <w:r>
        <w:t>happy mothers day... *i love you mom...*</w:t>
      </w:r>
    </w:p>
    <w:p>
      <w:r>
        <w:t>@thebirchtree i'll try sort that fabric out for you today...been a busy bee!</w:t>
      </w:r>
    </w:p>
    <w:p>
      <w:r>
        <w:t>@lotusheartbreak Yeah, I'll probably 'stop' when ALL of my stories are completely finished. That won't be for a while though. Wide awake.</w:t>
      </w:r>
    </w:p>
    <w:p>
      <w:r>
        <w:t>@henryandfriends thank for Thinking of us and caring</w:t>
      </w:r>
    </w:p>
    <w:p>
      <w:r>
        <w:t>@cookiemonster82 ohhh yea it is from the same film  and this one had been a fave for a longgggg time... any1 for humma humma?</w:t>
      </w:r>
    </w:p>
    <w:p>
      <w:r>
        <w:t>trying this out with my sweet lil iPod... I am totally nerding out. and... totally ok with it</w:t>
      </w:r>
    </w:p>
    <w:p>
      <w:r>
        <w:t>@CptCswife Thanks!!!!  Happy Mother's day to you too!!</w:t>
      </w:r>
    </w:p>
    <w:p>
      <w:r>
        <w:t>@kendraamichelle  hi kendra whats up? follow me</w:t>
      </w:r>
    </w:p>
    <w:p>
      <w:r>
        <w:t>@KateEdwards yay, you get to ride on the tow truck. How cool is that?</w:t>
      </w:r>
    </w:p>
    <w:p>
      <w:r>
        <w:t>As kids, this is how we attempted to dance http://digg.com/u12xAo No idea to what the words mean,but the moves are so cool!</w:t>
      </w:r>
    </w:p>
    <w:p>
      <w:r>
        <w:t>Happy Mother's Day to all the mothers!!</w:t>
      </w:r>
    </w:p>
    <w:p>
      <w:r>
        <w:t>had fun at her b-day celebration.</w:t>
      </w:r>
    </w:p>
    <w:p>
      <w:r>
        <w:t>surprisingly liked Star Trek (contrary to the theory that star wars fans are anti trekkies)</w:t>
      </w:r>
    </w:p>
    <w:p>
      <w:r>
        <w:t>Ordering pizzas, watching Diggnation, trying out Tweetdeck. All is good</w:t>
      </w:r>
    </w:p>
    <w:p>
      <w:r>
        <w:t>home! tonight was so much fun! goodnight twitterbugs!</w:t>
      </w:r>
    </w:p>
    <w:p>
      <w:r>
        <w:t>@nick_carter http://twitpic.com/3mdce - ONE ROAD, WHERE IS THE DESTINATION?</w:t>
      </w:r>
    </w:p>
    <w:p>
      <w:r>
        <w:t>HOME!!!  from my relatives. my sissy, @jennyisms, posted pics of her and our cupie cousin Audrey.  ???</w:t>
      </w:r>
    </w:p>
    <w:p>
      <w:r>
        <w:t>@selenagomez u should tell ppl where u'll be in vancouver.</w:t>
      </w:r>
    </w:p>
    <w:p>
      <w:r>
        <w:t>@netmogul actually, i play keyboards for pohaku lol. we played a 12st bday earlier and now i'm spinning at the shack</w:t>
      </w:r>
    </w:p>
    <w:p>
      <w:r>
        <w:t>I had fun at Daisy's Mexican Fiesta .</w:t>
      </w:r>
    </w:p>
    <w:p>
      <w:r>
        <w:t>@natzini 16lbs is still a huge achievement though</w:t>
      </w:r>
    </w:p>
    <w:p>
      <w:r>
        <w:t>@Claire_Cordon LOL that split second of peace is truly amazing</w:t>
      </w:r>
    </w:p>
    <w:p>
      <w:r>
        <w:t>Had a neat mothers day - nothing flash, just some chillin time with my girls</w:t>
      </w:r>
    </w:p>
    <w:p>
      <w:r>
        <w:t>@ArchNiaLeitl Hello my friend...you found me on GBW? How are you doing? Glad to see you twitter but I have to learn German</w:t>
      </w:r>
    </w:p>
    <w:p>
      <w:r>
        <w:t>Be beautiful        http://www.theskinsociety.com</w:t>
      </w:r>
    </w:p>
    <w:p>
      <w:r>
        <w:t>@holidayrooms Whoah, slow down, you're filling my screen! Maybe more effective if you spread tweets out?</w:t>
      </w:r>
    </w:p>
    <w:p>
      <w:r>
        <w:t>@roccoman aww you are so helpful  we getting sweepy here, sis says we can have whipped cream before bed , i save u some</w:t>
      </w:r>
    </w:p>
    <w:p>
      <w:r>
        <w:t>wooh! 100th tweet  i have no life xD</w:t>
      </w:r>
    </w:p>
    <w:p>
      <w:r>
        <w:t>@Ryan_Robert ha that was ages ago!  youre in LA right? the weather is much better there...</w:t>
      </w:r>
    </w:p>
    <w:p>
      <w:r>
        <w:t>@rgoodchild I think that normally we are drawn to people familiar or similar to us. The cougar thing is for some quick fun.</w:t>
      </w:r>
    </w:p>
    <w:p>
      <w:r>
        <w:t>@DerrickWayneJr  she was sleep and then she woke up to check on me see if i was cold or hot i love my mom</w:t>
      </w:r>
    </w:p>
    <w:p>
      <w:r>
        <w:t>@juliankimmings Never touched a drop, me!</w:t>
      </w:r>
    </w:p>
    <w:p>
      <w:r>
        <w:t>Watching "Hostage"! Also got an idea for that animation i'm making. Hope to have it ready and post a link here by the fifth of June</w:t>
      </w:r>
    </w:p>
    <w:p>
      <w:r>
        <w:t>i find John Mayer's tweets mighty entertaining for a hearty laugh...so thanks John</w:t>
      </w:r>
    </w:p>
    <w:p>
      <w:r>
        <w:t>Chris pine, please be mine.  haha</w:t>
      </w:r>
    </w:p>
    <w:p>
      <w:r>
        <w:t>@irishprincess41 it was great to meet ya katie...awesome shows for sure!! Safe travels home.</w:t>
      </w:r>
    </w:p>
    <w:p>
      <w:r>
        <w:t>@paulmwatson not gonna ask what a boom boom is!  morning.</w:t>
      </w:r>
    </w:p>
    <w:p>
      <w:r>
        <w:t>@wrecktify LOL ok we gotta get the folks from Microsoft and live360 in WA to hire me.</w:t>
      </w:r>
    </w:p>
    <w:p>
      <w:r>
        <w:t>@Jason_Manford Awww thats such a lovely thing for u to say to me  are u doing any in manchester? x</w:t>
      </w:r>
    </w:p>
    <w:p>
      <w:r>
        <w:t>happy mommys day!</w:t>
      </w:r>
    </w:p>
    <w:p>
      <w:r>
        <w:t>oops! ignore last post  meant to be a direct message!</w:t>
      </w:r>
    </w:p>
    <w:p>
      <w:r>
        <w:t>Crap. I have lost the game more times today than any other day in history.  #lostthegame (Blame @meekakitty )</w:t>
      </w:r>
    </w:p>
    <w:p>
      <w:r>
        <w:t>@solangeknowles www.youtube.com/watch?v=9FtuV3xMrN0</w:t>
      </w:r>
    </w:p>
    <w:p>
      <w:r>
        <w:t>Beer pong! yee</w:t>
      </w:r>
    </w:p>
    <w:p>
      <w:r>
        <w:t>can't sleep... Thinking of holidays</w:t>
      </w:r>
    </w:p>
    <w:p>
      <w:r>
        <w:t>Fab sunny day</w:t>
      </w:r>
    </w:p>
    <w:p>
      <w:r>
        <w:t>Celebrated Mother's Day with the best lamb roast lunch followed by a box of Cadbury's shared around the table. It was a wonderful day</w:t>
      </w:r>
    </w:p>
    <w:p>
      <w:r>
        <w:t>@gulpanag watching dor on utv movies again great performance</w:t>
      </w:r>
    </w:p>
    <w:p>
      <w:r>
        <w:t>@calypsominerals haha well, kinda! I'm Mommy to my lil' pom-chi  hehe  thank you! ;)</w:t>
      </w:r>
    </w:p>
    <w:p>
      <w:r>
        <w:t>@shuttler oooh that's clever. I bow to your economic wisdom sensei</w:t>
      </w:r>
    </w:p>
    <w:p>
      <w:r>
        <w:t>I'm sooo hyper! And I don't even know why! Hahahahaha!</w:t>
      </w:r>
    </w:p>
    <w:p>
      <w:r>
        <w:t>@_ahseya_ cool i want you to take a look at this and tell me what you think</w:t>
      </w:r>
    </w:p>
    <w:p>
      <w:r>
        <w:t>@jillieface lol very much appreciated!!!  so excited!!!</w:t>
      </w:r>
    </w:p>
    <w:p>
      <w:r>
        <w:t>fuck maaaaannnn.. its holidayzzzzz...</w:t>
      </w:r>
    </w:p>
    <w:p>
      <w:r>
        <w:t>Sex on the beach, cosmo, kamikaze, captain america, ahhh fun night. Still not over.</w:t>
      </w:r>
    </w:p>
    <w:p>
      <w:r>
        <w:t>@jedwhite - hey, they're at least in PST! You &amp; I are even later... wait, that's not good, is it?</w:t>
      </w:r>
    </w:p>
    <w:p>
      <w:r>
        <w:t>Watching Season 7 of GG!</w:t>
      </w:r>
    </w:p>
    <w:p>
      <w:r>
        <w:t>@RussellBfan90 ah its getting there  still a fair bit to go, but it's coming together fairly well! aw  where are you from?</w:t>
      </w:r>
    </w:p>
    <w:p>
      <w:r>
        <w:t>I really wanna see the Jonas Brothers in Novemeber but I need to find someone to come with me!  xx</w:t>
      </w:r>
    </w:p>
    <w:p>
      <w:r>
        <w:t>@dagadong  do you remember them all.... do not take that as a challenge to!</w:t>
      </w:r>
    </w:p>
    <w:p>
      <w:r>
        <w:t>Going to bed after a great night with a friend  glad to know she has the same feelings about classes as someone else</w:t>
      </w:r>
    </w:p>
    <w:p>
      <w:r>
        <w:t>@ChrisAxe Thank you. Keep it down, there's a good lad.</w:t>
      </w:r>
    </w:p>
    <w:p>
      <w:r>
        <w:t>happy mothers day to all the baby mommasss! rofl</w:t>
      </w:r>
    </w:p>
    <w:p>
      <w:r>
        <w:t>@QuiMo You know I love me some Jordie...but that is not the best version of CG, admit it....lol...</w:t>
      </w:r>
    </w:p>
    <w:p>
      <w:r>
        <w:t>http://twitpic.com/4wppe - we are one hott couple  eventho this was a few yrs ago but we still r</w:t>
      </w:r>
    </w:p>
    <w:p>
      <w:r>
        <w:t>wonderful Gerrard scores 2 and we're at the top of the league for the moment.. Hopefully City helps us today..</w:t>
      </w:r>
    </w:p>
    <w:p>
      <w:r>
        <w:t>@torilovesbradie aww bradie loves perth  I love the ad at the top of his page too lol xx</w:t>
      </w:r>
    </w:p>
    <w:p>
      <w:r>
        <w:t>http://twitpic.com/4wppg - Oh yeah  Bring on Morning tea tomorrow.</w:t>
      </w:r>
    </w:p>
    <w:p>
      <w:r>
        <w:t>@jasminezarasani haha iya. your welcome sist!</w:t>
      </w:r>
    </w:p>
    <w:p>
      <w:r>
        <w:t>home sweet home  sleeping until monday I hope.</w:t>
      </w:r>
    </w:p>
    <w:p>
      <w:r>
        <w:t>@keitaeden Sent u a few DM's..Hollaback</w:t>
      </w:r>
    </w:p>
    <w:p>
      <w:r>
        <w:t>@RetroRewind Joe's version is pretty but it's a sleeper.  Shouldn't be played at 1am.</w:t>
      </w:r>
    </w:p>
    <w:p>
      <w:r>
        <w:t>@fromblueskies Just wanted to point out that on Youtube, you have more subscribers than Tom Felton. Thought that might make you happy.</w:t>
      </w:r>
    </w:p>
    <w:p>
      <w:r>
        <w:t>watching freo on a sunday arvo is a good hobby</w:t>
      </w:r>
    </w:p>
    <w:p>
      <w:r>
        <w:t>liking my fake tan orange colour</w:t>
      </w:r>
    </w:p>
    <w:p>
      <w:r>
        <w:t>@ohaiijess that's odd as it's on my lap  maybe that's your cat O: s:</w:t>
      </w:r>
    </w:p>
    <w:p>
      <w:r>
        <w:t>Browsing digital art tutorials (like those found at Henning's site: http://bit.ly/WJg5A ), refreshing my knowledge... and then my skills?</w:t>
      </w:r>
    </w:p>
    <w:p>
      <w:r>
        <w:t>A movie's worst fate used to be "Straight to DVD". Now it is "Straight to DivX" or "Straight to Internet"</w:t>
      </w:r>
    </w:p>
    <w:p>
      <w:r>
        <w:t>is updating you LIVE from Benihana of Tokyo in Waikiki  Happy Birthday Mark!!!</w:t>
      </w:r>
    </w:p>
    <w:p>
      <w:r>
        <w:t>just relax</w:t>
      </w:r>
    </w:p>
    <w:p>
      <w:r>
        <w:t>@natzini Oh no, that's so annoying! I have the same problem - 14 thighs but 10-12 hips! I hope they catch up soon</w:t>
      </w:r>
    </w:p>
    <w:p>
      <w:r>
        <w:t>Chillin' following some cool people!</w:t>
      </w:r>
    </w:p>
    <w:p>
      <w:r>
        <w:t>http://twitpic.com/4wppn - This is how wild at down and derby... TRNDS3TRS</w:t>
      </w:r>
    </w:p>
    <w:p>
      <w:r>
        <w:t>sup guys, just downloaded tweetdeck, gettin a move on right now : D tweet me some nice clothes sits or summat  x</w:t>
      </w:r>
    </w:p>
    <w:p>
      <w:r>
        <w:t>Had a good time at Flap-a-taco with @daveyboyonline, @LadyLaurali, and @CesYeuxBleus</w:t>
      </w:r>
    </w:p>
    <w:p>
      <w:r>
        <w:t>@loris_sl happy sunday to you to</w:t>
      </w:r>
    </w:p>
    <w:p>
      <w:r>
        <w:t>WISHING ALL THE MOTHERS A VERY SAFE &amp; HAPPY MOTHERS DAY</w:t>
      </w:r>
    </w:p>
    <w:p>
      <w:r>
        <w:t>off to my cousins confirmation + confirmation party</w:t>
      </w:r>
    </w:p>
    <w:p>
      <w:r>
        <w:t>What Darren on Linkedin? YES!   Just say your a twitter friend I NEVER IDK people! http://www.linkedin.com/in/darrenmonroe</w:t>
      </w:r>
    </w:p>
    <w:p>
      <w:r>
        <w:t>green computing http://bit.ly/8gb8R</w:t>
      </w:r>
    </w:p>
    <w:p>
      <w:r>
        <w:t>@biomedwiz miss u too. I'm still at a club...u know...west coast shit!</w:t>
      </w:r>
    </w:p>
    <w:p>
      <w:r>
        <w:t>@jobondi Awsome thanks Jo...Can't wait for her to be on  xx</w:t>
      </w:r>
    </w:p>
    <w:p>
      <w:r>
        <w:t>@megspptc @BJoie Yeah, what Megs said...when the After Block Party is ovah</w:t>
      </w:r>
    </w:p>
    <w:p>
      <w:r>
        <w:t>@4boys4now denial can be very powerful</w:t>
      </w:r>
    </w:p>
    <w:p>
      <w:r>
        <w:t>mozert requiem tonight</w:t>
      </w:r>
    </w:p>
    <w:p>
      <w:r>
        <w:t>Getting anxious for Blink- 182's new album!</w:t>
      </w:r>
    </w:p>
    <w:p>
      <w:r>
        <w:t>simple recipe for creamy spaghetti with bacon, corn, mushrooms and peppers  http://bit.ly/KtfBR</w:t>
      </w:r>
    </w:p>
    <w:p>
      <w:r>
        <w:t>@victoria1810 im so fucking proud of you</w:t>
      </w:r>
    </w:p>
    <w:p>
      <w:r>
        <w:t>i just read the sweetest story in the entire world  love it http://bit.ly/118lGL</w:t>
      </w:r>
    </w:p>
    <w:p>
      <w:r>
        <w:t>Decode by Paramore is a great song... Love it...</w:t>
      </w:r>
    </w:p>
    <w:p>
      <w:r>
        <w:t>@RealWizKhalifa courtney seems like a cool chick &amp; shes pretty</w:t>
      </w:r>
    </w:p>
    <w:p>
      <w:r>
        <w:t>Update 100</w:t>
      </w:r>
    </w:p>
    <w:p>
      <w:r>
        <w:t>Ps... I got Ben Button today... completes my Best Picture noms....got all 5 now. It was a GREAT year!!</w:t>
      </w:r>
    </w:p>
    <w:p>
      <w:r>
        <w:t>@ddlovato http://twitpic.com/4vtlm - awww, she is really cute</w:t>
      </w:r>
    </w:p>
    <w:p>
      <w:r>
        <w:t>alkaline trio was sweet, saves the day sucked.  but i had a great time anyways.  it was awesome seeing everybody and hangin out</w:t>
      </w:r>
    </w:p>
    <w:p>
      <w:r>
        <w:t>Just got on twitter</w:t>
      </w:r>
    </w:p>
    <w:p>
      <w:r>
        <w:t>@trixchasin suh-weet! perfect timing.</w:t>
      </w:r>
    </w:p>
    <w:p>
      <w:r>
        <w:t>'Allo there twitter  how are we today?</w:t>
      </w:r>
    </w:p>
    <w:p>
      <w:r>
        <w:t>@igobypambeasley glad you could make it</w:t>
      </w:r>
    </w:p>
    <w:p>
      <w:r>
        <w:t>Nearly grand prix time</w:t>
      </w:r>
    </w:p>
    <w:p>
      <w:r>
        <w:t>mozart requiem tonight</w:t>
      </w:r>
    </w:p>
    <w:p>
      <w:r>
        <w:t>@Beati3 moving from rod to justin, even persuaded sons to join me</w:t>
      </w:r>
    </w:p>
    <w:p>
      <w:r>
        <w:t>@escurel jessiebear  i need to think of more names to call you..</w:t>
      </w:r>
    </w:p>
    <w:p>
      <w:r>
        <w:t>"Ooh-ooh... it's SHINY". An dmore awe-tastic quotes from THE BEST ANIMATED MOVIE EVER coming up</w:t>
      </w:r>
    </w:p>
    <w:p>
      <w:r>
        <w:t>@LunarLife hes definitely my fav host ever!  Can't wait to watch the rest tomorrow!!</w:t>
      </w:r>
    </w:p>
    <w:p>
      <w:r>
        <w:t>Ah, lets start working! Livingroom here I come</w:t>
      </w:r>
    </w:p>
    <w:p>
      <w:r>
        <w:t>Wow, such a crazy night of ever changing emotions! I liked it tho</w:t>
      </w:r>
    </w:p>
    <w:p>
      <w:r>
        <w:t>@alannahclaire my your rather random.</w:t>
      </w:r>
    </w:p>
    <w:p>
      <w:r>
        <w:t>Flap-a-taco was nice until the plebs came in.</w:t>
      </w:r>
    </w:p>
    <w:p>
      <w:r>
        <w:t>Yes! Cold coffee from yesterday. No sugar, no cream !  The way I like it !</w:t>
      </w:r>
    </w:p>
    <w:p>
      <w:r>
        <w:t>At branding iron with drea! White boubous and cowgirls can get down! Haha crunk! For the next couple hours! Haha fun times!</w:t>
      </w:r>
    </w:p>
    <w:p>
      <w:r>
        <w:t>For those of us who's hearts break a little more this time of year know that you are loved and next week is a new week.</w:t>
      </w:r>
    </w:p>
    <w:p>
      <w:r>
        <w:t>Cock Please</w:t>
      </w:r>
    </w:p>
    <w:p>
      <w:r>
        <w:t>@retrorewind ok, i believe you now and it was worth staying up for..joe macs version  i luv being covergirl..will luv it more after next 1</w:t>
      </w:r>
    </w:p>
    <w:p>
      <w:r>
        <w:t>@chasepino oh chase. i love you. you make me laugh &amp; btw you were surely were dropped on the head as a baby.</w:t>
      </w:r>
    </w:p>
    <w:p>
      <w:r>
        <w:t>Woah!! Awesome show!! Glad to be back at the hotel, though.. Nightie night and Happy Mother's Day to all you mommy's!!</w:t>
      </w:r>
    </w:p>
    <w:p>
      <w:r>
        <w:t>@rhettmatic happy birthday!!</w:t>
      </w:r>
    </w:p>
    <w:p>
      <w:r>
        <w:t>@KatsManDEW No I LOVE Jordie's version as well as Joe's and Donnie's ALL 3 are DIFFERENT</w:t>
      </w:r>
    </w:p>
    <w:p>
      <w:r>
        <w:t>@bluecat7 absolutely tru...the horror of it still washes ovr me sometimes if i think  abt the actual last days, but the gd memories go on</w:t>
      </w:r>
    </w:p>
    <w:p>
      <w:r>
        <w:t>time always seems to fly when im with wade, its weird; but i like it... a lot!</w:t>
      </w:r>
    </w:p>
    <w:p>
      <w:r>
        <w:t>@BruNYC okay dokay... coming up</w:t>
      </w:r>
    </w:p>
    <w:p>
      <w:r>
        <w:t>I hit up that special and ordered a sound bar from woot.com.</w:t>
      </w:r>
    </w:p>
    <w:p>
      <w:r>
        <w:t>you are acting like 5 year olds   @player112345 @Carole09</w:t>
      </w:r>
    </w:p>
    <w:p>
      <w:r>
        <w:t>Goodnight</w:t>
      </w:r>
    </w:p>
    <w:p>
      <w:r>
        <w:t>@Jonasbrothers see you..... 08.08.09</w:t>
      </w:r>
    </w:p>
    <w:p>
      <w:r>
        <w:t>hey hey hey!  lol.</w:t>
      </w:r>
    </w:p>
    <w:p>
      <w:r>
        <w:t>heading of to spin</w:t>
      </w:r>
    </w:p>
    <w:p>
      <w:r>
        <w:t>Kinda feeling in a reggae mood.... hope you all enjoy the smoothness on this lovely weekend</w:t>
      </w:r>
    </w:p>
    <w:p>
      <w:r>
        <w:t>I can't open my eyes properly, maybe if i sleep for a lil' while longer it'll fix itself</w:t>
      </w:r>
    </w:p>
    <w:p>
      <w:r>
        <w:t>Enjoy your hols  xxx</w:t>
      </w:r>
    </w:p>
    <w:p>
      <w:r>
        <w:t>@Lesley_M Awww, our Mother's day has been and gone :o(.  No work today, off out witht he camera in a little while, hopefully</w:t>
      </w:r>
    </w:p>
    <w:p>
      <w:r>
        <w:t>first time in weeks to see the clear blue sky</w:t>
      </w:r>
    </w:p>
    <w:p>
      <w:r>
        <w:t>Just got back from Apple Store in Robina. Managed to get a replacement iPhone because it couldn't access the web properly. So shiny</w:t>
      </w:r>
    </w:p>
    <w:p>
      <w:r>
        <w:t>Tomorrow i mean anna</w:t>
      </w:r>
    </w:p>
    <w:p>
      <w:r>
        <w:t>@gabysslave haha no chance, I tweet rubbish back!</w:t>
      </w:r>
    </w:p>
    <w:p>
      <w:r>
        <w:t>Well off 2 bed...cant wait 2 party 4 Mother's Day in like 14 hours or so</w:t>
      </w:r>
    </w:p>
    <w:p>
      <w:r>
        <w:t>should sleep more.</w:t>
      </w:r>
    </w:p>
    <w:p>
      <w:r>
        <w:t>lovin' my new blackberry</w:t>
      </w:r>
    </w:p>
    <w:p>
      <w:r>
        <w:t>@chichic Charlie Brown  What are you doing today? What time is it??</w:t>
      </w:r>
    </w:p>
    <w:p>
      <w:r>
        <w:t>Last night went really well. Got some cracking shots</w:t>
      </w:r>
    </w:p>
    <w:p>
      <w:r>
        <w:t>@outlawontheedge If I may suggest: http://tr.im/kXkw</w:t>
      </w:r>
    </w:p>
    <w:p>
      <w:r>
        <w:t>@sooj899 LOL  I know what ya mean. Watching everyone else act a fool is much better the  not remembering acting a fool yourself</w:t>
      </w:r>
    </w:p>
    <w:p>
      <w:r>
        <w:t>@amanga46    WOW!  That is so awesome, Andre!   It will be great, I know!  Can't wait.   And you dad's aren't so bad either!</w:t>
      </w:r>
    </w:p>
    <w:p>
      <w:r>
        <w:t>@lulaeats how was the ice cream?</w:t>
      </w:r>
    </w:p>
    <w:p>
      <w:r>
        <w:t>@eashmore like, for reals this time guys. Ha. G'night. &amp; happy birthday kid</w:t>
      </w:r>
    </w:p>
    <w:p>
      <w:r>
        <w:t>@Captain_Phatass hopefully you're up before 8, as meeting is at 8</w:t>
      </w:r>
    </w:p>
    <w:p>
      <w:r>
        <w:t>Excited!!! Trousers on their way from Topshop, should be here in a couple of days</w:t>
      </w:r>
    </w:p>
    <w:p>
      <w:r>
        <w:t>@jdlcaro,  In pre-Twitter days, I'd need   to wait  for a formal  invitation  to speak on edu2.0  from @rom  #Y4IT</w:t>
      </w:r>
    </w:p>
    <w:p>
      <w:r>
        <w:t>today was boring...harry potter ftw</w:t>
      </w:r>
    </w:p>
    <w:p>
      <w:r>
        <w:t>@ilhongy would get u some if u were here</w:t>
      </w:r>
    </w:p>
    <w:p>
      <w:r>
        <w:t>i'm doin my tweets on my phone so i have on clue how to reply to anyone. but thank u fiercemichi, as soon as i can i'll check it out.</w:t>
      </w:r>
    </w:p>
    <w:p>
      <w:r>
        <w:t>okay.. so i "thought" i was getting sick... but NOPE!!!  HAHAHA PHEW! (sry mike lol - hope you get better soon!)</w:t>
      </w:r>
    </w:p>
    <w:p>
      <w:r>
        <w:t>&lt;&lt; Finaly Back to home..</w:t>
      </w:r>
    </w:p>
    <w:p>
      <w:r>
        <w:t>To all mothers in the world : happy mothers day</w:t>
      </w:r>
    </w:p>
    <w:p>
      <w:r>
        <w:t>@asencil So stinkin' adorable!  I want to come check out the studio</w:t>
      </w:r>
    </w:p>
    <w:p>
      <w:r>
        <w:t>Got a new lyric book!</w:t>
      </w:r>
    </w:p>
    <w:p>
      <w:r>
        <w:t>I had the best weekend ever</w:t>
      </w:r>
    </w:p>
    <w:p>
      <w:r>
        <w:t>Mama? you're the best thing that ever happen to me. thanks for everything  &amp; and sorry for hurting you... I LOVE YOU!  &lt;3</w:t>
      </w:r>
    </w:p>
    <w:p>
      <w:r>
        <w:t>@maryk3lly  i didnt watch star trek yet.... i thought that i will watch it last night ... but i didnt... =( ... i will watch it today...</w:t>
      </w:r>
    </w:p>
    <w:p>
      <w:r>
        <w:t>Morning all its beautiful out already, glorious sunshine. Wash and vacum car Done, fill with petrol Done, bbq stuff buy Done.</w:t>
      </w:r>
    </w:p>
    <w:p>
      <w:r>
        <w:t>@thisisryanross pictures ross.</w:t>
      </w:r>
    </w:p>
    <w:p>
      <w:r>
        <w:t>most of da time on gtalk ! pls make my follow count 600</w:t>
      </w:r>
    </w:p>
    <w:p>
      <w:r>
        <w:t>@TerriLPN Thanks, Terri!  I am so excited to pick Parker up on Monday.   I hope he gets along with David! #pixiebob</w:t>
      </w:r>
    </w:p>
    <w:p>
      <w:r>
        <w:t>@califmom @sendchocolate - we're getting closer rather than further from REAL lobby dates - Chicago, BlogHer09 - squee!!!</w:t>
      </w:r>
    </w:p>
    <w:p>
      <w:r>
        <w:t>@sumtxkid loved our lil tent-side jam session/mosh pit!!! EDGEFESSSSSST!!!</w:t>
      </w:r>
    </w:p>
    <w:p>
      <w:r>
        <w:t>@Emoly_ really!? that son of a bitch, screw him, ill talk to on msn later k  xox</w:t>
      </w:r>
    </w:p>
    <w:p>
      <w:r>
        <w:t>Downloaded EeeControl for my Eee PC today. Was playing with the settings to make the fan kick in at 1500RPM if above 55C, 0RPM if under..</w:t>
      </w:r>
    </w:p>
    <w:p>
      <w:r>
        <w:t>@griffmiester last time I looked, they were about 400. They gave us a demo, so cool</w:t>
      </w:r>
    </w:p>
    <w:p>
      <w:r>
        <w:t>@Werecat1 good to know   thanks</w:t>
      </w:r>
    </w:p>
    <w:p>
      <w:r>
        <w:t>Gooooooood morning, campers!  And happy Mother's Day!</w:t>
      </w:r>
    </w:p>
    <w:p>
      <w:r>
        <w:t>Lol @ me and @kittykatmakeup whispering so we don't get in trouble and being almost 30! Feels great to be home feeling like kids</w:t>
      </w:r>
    </w:p>
    <w:p>
      <w:r>
        <w:t>@markcrecco woot!</w:t>
      </w:r>
    </w:p>
    <w:p>
      <w:r>
        <w:t>@computermuseum http://twitpic.com/4wptj one of my prized mags/book/annuals dunno if any others were published prolly should google it</w:t>
      </w:r>
    </w:p>
    <w:p>
      <w:r>
        <w:t>Inspite of the spams.. I can't stop losing this twittergadget. I love twitting from Gmail</w:t>
      </w:r>
    </w:p>
    <w:p>
      <w:r>
        <w:t>Wishing all MOMs a very Happy Mother's Day!!</w:t>
      </w:r>
    </w:p>
    <w:p>
      <w:r>
        <w:t>There mite be a article in the trib bout portia, keep an eye out for it.</w:t>
      </w:r>
    </w:p>
    <w:p>
      <w:r>
        <w:t>I feel 5 pounds lighter</w:t>
      </w:r>
    </w:p>
    <w:p>
      <w:r>
        <w:t>@THe_RuGGeD_MaN hi vishal</w:t>
      </w:r>
    </w:p>
    <w:p>
      <w:r>
        <w:t>@BB517 sounds like a plan.....yea excited now</w:t>
      </w:r>
    </w:p>
    <w:p>
      <w:r>
        <w:t>@andcasey sweet! make sure to put some in your bag for me</w:t>
      </w:r>
    </w:p>
    <w:p>
      <w:r>
        <w:t>I can has cheeseburger</w:t>
      </w:r>
    </w:p>
    <w:p>
      <w:r>
        <w:t>@singitback82 no you didn't,  not more then me anyway</w:t>
      </w:r>
    </w:p>
    <w:p>
      <w:r>
        <w:t>@alyssa905 Ooh, there you are, haha. Thanks, posted it!</w:t>
      </w:r>
    </w:p>
    <w:p>
      <w:r>
        <w:t>@kerri_louise Aw, do you have the McFly calendar?  x</w:t>
      </w:r>
    </w:p>
    <w:p>
      <w:r>
        <w:t>is watching life of ryan</w:t>
      </w:r>
    </w:p>
    <w:p>
      <w:r>
        <w:t>@DENISE_RICHARDS A man loves his sweetheart the most, his wife the best, but his mother the longest. Happy Mother's Day</w:t>
      </w:r>
    </w:p>
    <w:p>
      <w:r>
        <w:t>@Claire_Cordon LOL, you're welcome</w:t>
      </w:r>
    </w:p>
    <w:p>
      <w:r>
        <w:t>morning!  well excited dancing down the park todayyy! should be good!  wooo c'mon venue!  xx</w:t>
      </w:r>
    </w:p>
    <w:p>
      <w:r>
        <w:t>I think @daveyboyonline sure looked sexy in the hat that belongs to @cesyeuxblues</w:t>
      </w:r>
    </w:p>
    <w:p>
      <w:r>
        <w:t>this is my movie weekend!! i've watched 5 movies so far</w:t>
      </w:r>
    </w:p>
    <w:p>
      <w:r>
        <w:t>going out for dinnerr soon. thai</w:t>
      </w:r>
    </w:p>
    <w:p>
      <w:r>
        <w:t>MY UNCLE BRUCE MORROW WAS JUST ON THE NEWS!</w:t>
      </w:r>
    </w:p>
    <w:p>
      <w:r>
        <w:t>@millportonian Don't worry. You'll be 38 soon</w:t>
      </w:r>
    </w:p>
    <w:p>
      <w:r>
        <w:t>Last library day before Doomsday. Urgh. Was nice to wake up with my J-bum though. He's still sleeping now. Cute</w:t>
      </w:r>
    </w:p>
    <w:p>
      <w:r>
        <w:t>Morning all. Up and about and about to wash the car. Remind me; Why did I choose white again??  http://bit.ly/Y92Mb</w:t>
      </w:r>
    </w:p>
    <w:p>
      <w:r>
        <w:t>4am. And Im on the beach. Pretty</w:t>
      </w:r>
    </w:p>
    <w:p>
      <w:r>
        <w:t>@konaish Do you know if you text to 40404, it'll go to your twitter after you set it up with the settings.  And FB posts - text to 32665.</w:t>
      </w:r>
    </w:p>
    <w:p>
      <w:r>
        <w:t>@scorpfromhell The latest season doesnt air on any of the Indian tv channels. So, I kinda download the episodes / view them online</w:t>
      </w:r>
    </w:p>
    <w:p>
      <w:r>
        <w:t>@crazyjen85 gotta love the summer</w:t>
      </w:r>
    </w:p>
    <w:p>
      <w:r>
        <w:t>got a new dog</w:t>
      </w:r>
    </w:p>
    <w:p>
      <w:r>
        <w:t>Upgraded Exact Audio Copy to v0.99pb5</w:t>
      </w:r>
    </w:p>
    <w:p>
      <w:r>
        <w:t>@pantone801 heh, thats the same theme I used on http://leetbix.net</w:t>
      </w:r>
    </w:p>
    <w:p>
      <w:r>
        <w:t>@grasswren hahaha maybe it was certain groups of juniors.  hello, and what are you doing in Korea? We're all over the world!</w:t>
      </w:r>
    </w:p>
    <w:p>
      <w:r>
        <w:t>@kristensaywhaa Good deal! Im doing good thank u   The one about me loving my mom?</w:t>
      </w:r>
    </w:p>
    <w:p>
      <w:r>
        <w:t>what a beautiful morning! nice to be out</w:t>
      </w:r>
    </w:p>
    <w:p>
      <w:r>
        <w:t>Watching Everything Is Illuminated  and dreaaaming&lt;3</w:t>
      </w:r>
    </w:p>
    <w:p>
      <w:r>
        <w:t>its ROUND THREE TONIGHT!!</w:t>
      </w:r>
    </w:p>
    <w:p>
      <w:r>
        <w:t>@FASHIONISMYLIFE just giving shouts to all my peoples in Twitterville</w:t>
      </w:r>
    </w:p>
    <w:p>
      <w:r>
        <w:t>@PejuA LOL NOPE, saw a show on TV that claimed so, figured i'd try and get my own non-media stats</w:t>
      </w:r>
    </w:p>
    <w:p>
      <w:r>
        <w:t>Gorgeous day! Off to Hash around Waterley Bottom - wonderful name for a village! Quiz Mistressing at the Porto this evening</w:t>
      </w:r>
    </w:p>
    <w:p>
      <w:r>
        <w:t>@demiswissfan yer  i hope the competition doesnt end before i post my video! lol but there are some really good singers who entered.....</w:t>
      </w:r>
    </w:p>
    <w:p>
      <w:r>
        <w:t>@amalinaaa You said your getting McFlys live album 2morrow, whats it called?  xx</w:t>
      </w:r>
    </w:p>
    <w:p>
      <w:r>
        <w:t>@pcsketch It would be cheaper to take on The Spirit Of Tasmania (The ship from the island I am on). Busses are expensive to ship</w:t>
      </w:r>
    </w:p>
    <w:p>
      <w:r>
        <w:t>@computermuseum shame I dont still have my 286 compaq portable, which was really anything but portable LMAO, last tweet 4 now, toodle pip</w:t>
      </w:r>
    </w:p>
    <w:p>
      <w:r>
        <w:t>@ankita_gaba evrytime i listen to the name of tat plce i am reminded of Mojojojo from dexter's lab</w:t>
      </w:r>
    </w:p>
    <w:p>
      <w:r>
        <w:t>Is twubbing again</w:t>
      </w:r>
    </w:p>
    <w:p>
      <w:r>
        <w:t>Happy muthath's day to all moms!!! I salute you!</w:t>
      </w:r>
    </w:p>
    <w:p>
      <w:r>
        <w:t>Just Decorated Moms Room While She Was Asleep For Mothers Day  She'll Wake Up To A Banner And Balloons! Woo!</w:t>
      </w:r>
    </w:p>
    <w:p>
      <w:r>
        <w:t>Don't 4 get to call your moms tomorrow...mothers day</w:t>
      </w:r>
    </w:p>
    <w:p>
      <w:r>
        <w:t>@megspptc I don't remember cause I was watching so many on youtube... LOL will get back to you</w:t>
      </w:r>
    </w:p>
    <w:p>
      <w:r>
        <w:t>mothers day..didnt do anything exciting...saw a movie</w:t>
      </w:r>
    </w:p>
    <w:p>
      <w:r>
        <w:t>Happy mother's day everyone!</w:t>
      </w:r>
    </w:p>
    <w:p>
      <w:r>
        <w:t>Wishing all the mommies out there a very happy day!!!</w:t>
      </w:r>
    </w:p>
    <w:p>
      <w:r>
        <w:t>@kaysesoze u drink mor than all th #g1freaks put togetha!</w:t>
      </w:r>
    </w:p>
    <w:p>
      <w:r>
        <w:t>On my way to CP.. Got some work there.</w:t>
      </w:r>
    </w:p>
    <w:p>
      <w:r>
        <w:t>@jedwhite Err yeah...me too...can we sue ?</w:t>
      </w:r>
    </w:p>
    <w:p>
      <w:r>
        <w:t>Eating ice cream at swensens</w:t>
      </w:r>
    </w:p>
    <w:p>
      <w:r>
        <w:t>just sitting here watching my babies, life can be amazing afterall</w:t>
      </w:r>
    </w:p>
    <w:p>
      <w:r>
        <w:t>@Joannevance Morning there.</w:t>
      </w:r>
    </w:p>
    <w:p>
      <w:r>
        <w:t>@AhmNoHere Thanks! Didn't watch the movie.Wasn't able to decide. :-/ Hope you had a great time with your friends!</w:t>
      </w:r>
    </w:p>
    <w:p>
      <w:r>
        <w:t>@jimmyfallon Hey Man Congratulations On The Graduation Man You'r World Wide Popular In Philippines</w:t>
      </w:r>
    </w:p>
    <w:p>
      <w:r>
        <w:t>@dhanji meet @Marawitch - she is the Zombie expert i believe..</w:t>
      </w:r>
    </w:p>
    <w:p>
      <w:r>
        <w:t>Happy Mother's Daaay!!</w:t>
      </w:r>
    </w:p>
    <w:p>
      <w:r>
        <w:t>watered the tomato plants, pepper plants and lettuce, feeling all homely! off out with Freddie for a fun-packed day</w:t>
      </w:r>
    </w:p>
    <w:p>
      <w:r>
        <w:t>SCENE SLUTS AT 4AM IS ALWAYS THE SHIT</w:t>
      </w:r>
    </w:p>
    <w:p>
      <w:r>
        <w:t>@philipwang lol sweet!!! ...i still have yet to watch the 4th movie  hope ur having a lovely weekend! happy mother's day from aus! =P haha</w:t>
      </w:r>
    </w:p>
    <w:p>
      <w:r>
        <w:t>Happy Mother's Day everyone.</w:t>
      </w:r>
    </w:p>
    <w:p>
      <w:r>
        <w:t>@JavaGypsy You'll get the hang soon. I've sent you an email.</w:t>
      </w:r>
    </w:p>
    <w:p>
      <w:r>
        <w:t>@Morrica Good Morning to you  I trust you are well ?</w:t>
      </w:r>
    </w:p>
    <w:p>
      <w:r>
        <w:t>@wildarmsheero That's exactly why I follow you.</w:t>
      </w:r>
    </w:p>
    <w:p>
      <w:r>
        <w:t>@RobPattinson444 thank you for accepting my request!! must take care of my little girl, maybe i write back later</w:t>
      </w:r>
    </w:p>
    <w:p>
      <w:r>
        <w:t>who's for a boiled egg with soldiers?</w:t>
      </w:r>
    </w:p>
    <w:p>
      <w:r>
        <w:t>a bacon roll and a tea and the (hack)day is your friend  #openhacklondon</w:t>
      </w:r>
    </w:p>
    <w:p>
      <w:r>
        <w:t>@kay2thetie she's a feisty little cat! she'll keep them on their toes maybe.  yay kitties!</w:t>
      </w:r>
    </w:p>
    <w:p>
      <w:r>
        <w:t>@BeanJuce thanks, feeling good and off to New Forest later</w:t>
      </w:r>
    </w:p>
    <w:p>
      <w:r>
        <w:t>En route to Minnebron, where cell reception is notoriously unreliable. Until I tweet again, have a great day yall</w:t>
      </w:r>
    </w:p>
    <w:p>
      <w:r>
        <w:t>Watching the 3rd episode of JONAS</w:t>
      </w:r>
    </w:p>
    <w:p>
      <w:r>
        <w:t>@Stillmywords You just noticed this about girls?  Welcome to adulthood!</w:t>
      </w:r>
    </w:p>
    <w:p>
      <w:r>
        <w:t>Another loser: Crap. I have lost the game more times today than any other day in history.  lost.. http://tinyurl.com/qa4cdv (@ilostthe ...</w:t>
      </w:r>
    </w:p>
    <w:p>
      <w:r>
        <w:t>@FlissTee I think the very late night on Friday just hit me  off to town to meet a friend soon for ice cream and coffee</w:t>
      </w:r>
    </w:p>
    <w:p>
      <w:r>
        <w:t>goodnight world.... goodnight eddplant.</w:t>
      </w:r>
    </w:p>
    <w:p>
      <w:r>
        <w:t>Recogns he could get his assignments out of the way by June  bring it on</w:t>
      </w:r>
    </w:p>
    <w:p>
      <w:r>
        <w:t>looked up weather for greece this weekend....80 and sunny OMGZ</w:t>
      </w:r>
    </w:p>
    <w:p>
      <w:r>
        <w:t>Full, thanks for the food Jean  I should have brought that half of the watermelon with me and eat it on the freeway and crash and die.</w:t>
      </w:r>
    </w:p>
    <w:p>
      <w:r>
        <w:t>work was splendid</w:t>
      </w:r>
    </w:p>
    <w:p>
      <w:r>
        <w:t>is listening to music. really happy about !librefm #audacious combination  here's my profile http://is.gd/yopo</w:t>
      </w:r>
    </w:p>
    <w:p>
      <w:r>
        <w:t>thinks Aaron is pretty darn awesome</w:t>
      </w:r>
    </w:p>
    <w:p>
      <w:r>
        <w:t>today i salute all mothers and honour the feminine....and now its time for a beer</w:t>
      </w:r>
    </w:p>
    <w:p>
      <w:r>
        <w:t>@BB517 Hey girl, yeah I did..thanks a bunch!! I haven't started downloading them yet...I totally owe you.</w:t>
      </w:r>
    </w:p>
    <w:p>
      <w:r>
        <w:t>@markii187 Eeee! Hiya!  Haven't spoken to you in ages! How you doing? *enormous hug*</w:t>
      </w:r>
    </w:p>
    <w:p>
      <w:r>
        <w:t>@LittlePinkStone I'm not either. We should have went out *snicker* Although I am enjoying listening to RR and my beer</w:t>
      </w:r>
    </w:p>
    <w:p>
      <w:r>
        <w:t>@AppViz Problems seem to be fixed now! Thank you!</w:t>
      </w:r>
    </w:p>
    <w:p>
      <w:r>
        <w:t>conan is so funny.</w:t>
      </w:r>
    </w:p>
    <w:p>
      <w:r>
        <w:t>HaPPy MothErS Day!!! Feliz Dia deLAS MAdres  mine is already in Heaven.. =( Miss you...</w:t>
      </w:r>
    </w:p>
    <w:p>
      <w:r>
        <w:t>@commonsense4 Thanks! I appreciate it  I know my unsubscribe list will grow tomorrow LOL</w:t>
      </w:r>
    </w:p>
    <w:p>
      <w:r>
        <w:t>@TeeBiscuit - crazy fun! You make that man be nice!  Sri Lanka is a spiritual place, yes?</w:t>
      </w:r>
    </w:p>
    <w:p>
      <w:r>
        <w:t>ok.. BEST SNL episode i've seen in a hot minute. Justin is wonderful and Ciara has muscles..the end. G'nitey, tweet tweets!</w:t>
      </w:r>
    </w:p>
    <w:p>
      <w:r>
        <w:t>just had a gym sesh.</w:t>
      </w:r>
    </w:p>
    <w:p>
      <w:r>
        <w:t>@richardepryor Can I have a splodge of ketchup on mine please?!</w:t>
      </w:r>
    </w:p>
    <w:p>
      <w:r>
        <w:t>Loves fatty take away nights... yummy  then coming home and facespacing with my roomies</w:t>
      </w:r>
    </w:p>
    <w:p>
      <w:r>
        <w:t>@get2knowpro oh, left off the  smiley face so you knew I was kidding.</w:t>
      </w:r>
    </w:p>
    <w:p>
      <w:r>
        <w:t>just got home from work.... and is chugging down a big bottle of apple juice.</w:t>
      </w:r>
    </w:p>
    <w:p>
      <w:r>
        <w:t>@BrandenHaydon Yes, I really do.</w:t>
      </w:r>
    </w:p>
    <w:p>
      <w:r>
        <w:t>Is on her way home  aloha and good night everyone!</w:t>
      </w:r>
    </w:p>
    <w:p>
      <w:r>
        <w:t>&lt;----------- is listening the FUCK out of Lamb of God</w:t>
      </w:r>
    </w:p>
    <w:p>
      <w:r>
        <w:t>@EricIsiah *takes out a $20.00 bill* you can keep the change</w:t>
      </w:r>
    </w:p>
    <w:p>
      <w:r>
        <w:t>had the best mother's day! breakfast, shopping and lunch, drinks, chocolate galore!</w:t>
      </w:r>
    </w:p>
    <w:p>
      <w:r>
        <w:t>Happy Mother's Day x3 ..Mum? I love you</w:t>
      </w:r>
    </w:p>
    <w:p>
      <w:r>
        <w:t>HAPPY MOTHERS DAY!</w:t>
      </w:r>
    </w:p>
    <w:p>
      <w:r>
        <w:t>@lazycat jass warn me b4 u go to nxt war...i am there to have fun...</w:t>
      </w:r>
    </w:p>
    <w:p>
      <w:r>
        <w:t>just got home  but about to leave again</w:t>
      </w:r>
    </w:p>
    <w:p>
      <w:r>
        <w:t>@london I miss u like cotton candy  &lt;3</w:t>
      </w:r>
    </w:p>
    <w:p>
      <w:r>
        <w:t>Wow! That's what I say about star trek.  very cool.</w:t>
      </w:r>
    </w:p>
    <w:p>
      <w:r>
        <w:t>Having dinner with my grandma since I couldn't be with my mum.</w:t>
      </w:r>
    </w:p>
    <w:p>
      <w:r>
        <w:t>happy mothers day!  &lt;3</w:t>
      </w:r>
    </w:p>
    <w:p>
      <w:r>
        <w:t>@PinkyNKOTB hi I'm ok   still not feeling great</w:t>
      </w:r>
    </w:p>
    <w:p>
      <w:r>
        <w:t>happy mothers day</w:t>
      </w:r>
    </w:p>
    <w:p>
      <w:r>
        <w:t>@IIanS I love U2! Lol, I you ever need a slow but good audiobook Oliver Twist is a one I've been listening to lately.</w:t>
      </w:r>
    </w:p>
    <w:p>
      <w:r>
        <w:t>@twixer1 got it at answered</w:t>
      </w:r>
    </w:p>
    <w:p>
      <w:r>
        <w:t>@LilCease aww what kind of dog do u have? I have a chihuahua named Zoey</w:t>
      </w:r>
    </w:p>
    <w:p>
      <w:r>
        <w:t>@kyleterrell Yeah I'm kinda glad I did stay home</w:t>
      </w:r>
    </w:p>
    <w:p>
      <w:r>
        <w:t>@johncmayer "arrest her" or, anything ending in -est that can be done to her.</w:t>
      </w:r>
    </w:p>
    <w:p>
      <w:r>
        <w:t>This is Really Cool put in a topic and its a twitter show...If your a tweeter twittering twit u got to luv this http://bit.ly/a0nw</w:t>
      </w:r>
    </w:p>
    <w:p>
      <w:r>
        <w:t>Happy Mom's Day to everyone in the US</w:t>
      </w:r>
    </w:p>
    <w:p>
      <w:r>
        <w:t>The frank black (and his wifey) show was aaaaaaaaaamazing  sd trip is made!</w:t>
      </w:r>
    </w:p>
    <w:p>
      <w:r>
        <w:t>4:15 finally home from the city.  - now time to head to sleep!!  goodnight! &amp; happy mommy's day to all the mother's out there!!</w:t>
      </w:r>
    </w:p>
    <w:p>
      <w:r>
        <w:t>@FlissTee I miss my cats.... But not on Sunday mornings! Mine did that to</w:t>
      </w:r>
    </w:p>
    <w:p>
      <w:r>
        <w:t>@outlawontheedge Tofurky.... You owe me a new keyboard now!</w:t>
      </w:r>
    </w:p>
    <w:p>
      <w:r>
        <w:t>OK tweeps.. sorry. too many twitpic. I'll delete those pics as soon as @serephinaa had 'em copied</w:t>
      </w:r>
    </w:p>
    <w:p>
      <w:r>
        <w:t>@Courageous_one Very much so.  Setting some goals for the next couple of months in preparation</w:t>
      </w:r>
    </w:p>
    <w:p>
      <w:r>
        <w:t>Nine o'clock on a Sunday morning - Outside, sat around the table enjoying the early rays of sun, reading Twitter article in Sunday Times</w:t>
      </w:r>
    </w:p>
    <w:p>
      <w:r>
        <w:t>lohang: is listening to music. really happy about !librefm #audacious combination  here's my profile http://is.. http://tinyurl.com/r5o3zj</w:t>
      </w:r>
    </w:p>
    <w:p>
      <w:r>
        <w:t>@lauriepercival it was a great wedding! the band was awesome (they played a ton of great 80's songs) as was the food!</w:t>
      </w:r>
    </w:p>
    <w:p>
      <w:r>
        <w:t>@johncmayer or lester....pitcher for the red sox</w:t>
      </w:r>
    </w:p>
    <w:p>
      <w:r>
        <w:t>@stevelensink thanks stephen, appreciate it</w:t>
      </w:r>
    </w:p>
    <w:p>
      <w:r>
        <w:t>@nickNOTLIVE  eat something!</w:t>
      </w:r>
    </w:p>
    <w:p>
      <w:r>
        <w:t>@JustinofG4P i hope you feel better</w:t>
      </w:r>
    </w:p>
    <w:p>
      <w:r>
        <w:t>@wlauw  yea dongggg</w:t>
      </w:r>
    </w:p>
    <w:p>
      <w:r>
        <w:t>@pinksage "Thank god you didn't go gay until after you had me..."</w:t>
      </w:r>
    </w:p>
    <w:p>
      <w:r>
        <w:t>After the sketchy moments at A mtn, the friends and I moved up the trail and sat at the end of the road, just talking and being silly</w:t>
      </w:r>
    </w:p>
    <w:p>
      <w:r>
        <w:t>@krystynchong that's part of what I've been working on...use the AppStore on the phone  - there's a whole other piece of the puzzle</w:t>
      </w:r>
    </w:p>
    <w:p>
      <w:r>
        <w:t>Burp the Frog  http://is.gd/rae9</w:t>
      </w:r>
    </w:p>
    <w:p>
      <w:r>
        <w:t>Having dinner at Jiuliani's with family YUM!!!</w:t>
      </w:r>
    </w:p>
    <w:p>
      <w:r>
        <w:t>@hollywills   hi holly  i'll volunteer to try it out first for u! hope ur having a fab weekend xoxox...</w:t>
      </w:r>
    </w:p>
    <w:p>
      <w:r>
        <w:t>This wraps it up. Well, again a lesson that you shouldn't take nude photos of yourself when you're famous. Or maybe you really should!</w:t>
      </w:r>
    </w:p>
    <w:p>
      <w:r>
        <w:t>@claudia215 I'm now a member of the street!!</w:t>
      </w:r>
    </w:p>
    <w:p>
      <w:r>
        <w:t>@LoN_Colossus Lol, cheers 'mate'. Yeah it went well thanks</w:t>
      </w:r>
    </w:p>
    <w:p>
      <w:r>
        <w:t>My lovely husband made me breakfast in bed this morning. Who says chivalry is dead?</w:t>
      </w:r>
    </w:p>
    <w:p>
      <w:r>
        <w:t>@reags_ that's why twitter rocks!</w:t>
      </w:r>
    </w:p>
    <w:p>
      <w:r>
        <w:t>Driving home after an ok night  Iwish</w:t>
      </w:r>
    </w:p>
    <w:p>
      <w:r>
        <w:t>@aNDeeDrummer yeah   when he goes there he always brings us these things. + he just let me last something called "bird milk" and it</w:t>
      </w:r>
    </w:p>
    <w:p>
      <w:r>
        <w:t>but worth it i spose</w:t>
      </w:r>
    </w:p>
    <w:p>
      <w:r>
        <w:t>jfc, it needs to be the 23rd. i will have been graduated, and i ended up getting AWESOME hook-ups for FTSK and Rocket. so excited!</w:t>
      </w:r>
    </w:p>
    <w:p>
      <w:r>
        <w:t>@itsAnnaFriel Hey Anna.I bet you look so cute when ur blushing</w:t>
      </w:r>
    </w:p>
    <w:p>
      <w:r>
        <w:t>@Sissillie i honestly hope the theatre gets hit by a meteor before you get there</w:t>
      </w:r>
    </w:p>
    <w:p>
      <w:r>
        <w:t>Oowweee!!! China club wuz poppin!!! Lipstic n Pumps were in full effect!</w:t>
      </w:r>
    </w:p>
    <w:p>
      <w:r>
        <w:t>Tonight was fun</w:t>
      </w:r>
    </w:p>
    <w:p>
      <w:r>
        <w:t>@rebelraising Yeah, that lying in bed thing's a bugger for blocking creativity  Worse if you're pinned down by a pet cat, apparently...</w:t>
      </w:r>
    </w:p>
    <w:p>
      <w:r>
        <w:t>@johncmayer maybe she's funny like a jester</w:t>
      </w:r>
    </w:p>
    <w:p>
      <w:r>
        <w:t>@Tittch The sweet Swiss Toblerone does his best to come soon and meet fabulous Rita in Chichester</w:t>
      </w:r>
    </w:p>
    <w:p>
      <w:r>
        <w:t>@bgbrwneyesNY hm... i don't I can recommend any white chocolates though.. you have to move to the 'dark' side first..</w:t>
      </w:r>
    </w:p>
    <w:p>
      <w:r>
        <w:t>Playing "The Simpsons Game" for Nitentdo DS Light *_*</w:t>
      </w:r>
    </w:p>
    <w:p>
      <w:r>
        <w:t>Mmmm, shower.</w:t>
      </w:r>
    </w:p>
    <w:p>
      <w:r>
        <w:t>I'm sure all you people with hangovers will be glad to know I'm hangover free  @fjkeogh hope you're not too fragile this morning!</w:t>
      </w:r>
    </w:p>
    <w:p>
      <w:r>
        <w:t>@dxpsycho Thanks amigo!</w:t>
      </w:r>
    </w:p>
    <w:p>
      <w:r>
        <w:t>,:Mother, Happy Mother's Day.... and to all Mom's there......  God Bless yhaw all... ?</w:t>
      </w:r>
    </w:p>
    <w:p>
      <w:r>
        <w:t>@Alexa_13 You are</w:t>
      </w:r>
    </w:p>
    <w:p>
      <w:r>
        <w:t>happy mothers day</w:t>
      </w:r>
    </w:p>
    <w:p>
      <w:r>
        <w:t>happy mothers day to all mummmyyysss out there</w:t>
      </w:r>
    </w:p>
    <w:p>
      <w:r>
        <w:t>@typezero3 Hehe...until it comes back, your FB friends get a Twitter respite huh? JK!</w:t>
      </w:r>
    </w:p>
    <w:p>
      <w:r>
        <w:t>Happy Mothers Day. Havent got mom a present yet? Print off an Amazon Gift Card for her!  http://snipurl.com/hq0n1</w:t>
      </w:r>
    </w:p>
    <w:p>
      <w:r>
        <w:t>just noticed that two of the top ten topics on Twitter right now is "Star Trek" and "Spock."   That is so cool!    I am in love with both!</w:t>
      </w:r>
    </w:p>
    <w:p>
      <w:r>
        <w:t>Going to Leeds</w:t>
      </w:r>
    </w:p>
    <w:p>
      <w:r>
        <w:t>Ill catch you at the very last second</w:t>
      </w:r>
    </w:p>
    <w:p>
      <w:r>
        <w:t>damn - Apple store is down for updates... what's coming, I wonder?</w:t>
      </w:r>
    </w:p>
    <w:p>
      <w:r>
        <w:t>@TySeale Mark Twain quote is spot on, my cat is a bugger when it comes to crime! Handy at times</w:t>
      </w:r>
    </w:p>
    <w:p>
      <w:r>
        <w:t>@AshleighGrace93 morning ashleighhh  x</w:t>
      </w:r>
    </w:p>
    <w:p>
      <w:r>
        <w:t>@beckystarzmcfly  Yes, you should go see Star Trek!  It's sooooo much fun!</w:t>
      </w:r>
    </w:p>
    <w:p>
      <w:r>
        <w:t>@mcrmy_lisa ...one online? Yeah, me</w:t>
      </w:r>
    </w:p>
    <w:p>
      <w:r>
        <w:t>@djcmc carls jr sounds hella good, you should bring me some  http://myloc.me/G3o</w:t>
      </w:r>
    </w:p>
    <w:p>
      <w:r>
        <w:t>Mana - Everything they've ever made since 1986</w:t>
      </w:r>
    </w:p>
    <w:p>
      <w:r>
        <w:t>@TeresaHonoursMC goodmorning/night to you too! sleep well</w:t>
      </w:r>
    </w:p>
    <w:p>
      <w:r>
        <w:t>: So wonderful to spend Mother's Day with my mum.</w:t>
      </w:r>
    </w:p>
    <w:p>
      <w:r>
        <w:t>@JamFactory Andy of Crazy Label has found me a Vimto droplet! Yay!</w:t>
      </w:r>
    </w:p>
    <w:p>
      <w:r>
        <w:t>@MelanieFinance thanks, I found it already</w:t>
      </w:r>
    </w:p>
    <w:p>
      <w:r>
        <w:t>Watching Nemecek go on her computer, fun!  Lol I keed!  Norms was fun</w:t>
      </w:r>
    </w:p>
    <w:p>
      <w:r>
        <w:t>@badands cupcake!!  you can call me anything but "bitch" i suppose..and even then under certain circumstances....</w:t>
      </w:r>
    </w:p>
    <w:p>
      <w:r>
        <w:t>@wethedan http://twitpic.com/3pb8j - hahahahahahaha why have i never seen this pic?!?!?!?! lmao!! hey look too cute</w:t>
      </w:r>
    </w:p>
    <w:p>
      <w:r>
        <w:t>you know you love your mom when you stay up this late just to wrap her gifts (which look glorious) &amp; hand-make a card.. happy mothers day</w:t>
      </w:r>
    </w:p>
    <w:p>
      <w:r>
        <w:t>@MaxizPad hahaha! Guess you will have to reinforce your skates, haha... Remember who u r my friend, our semi-God with a gluten intolence</w:t>
      </w:r>
    </w:p>
    <w:p>
      <w:r>
        <w:t>Went to the hawksmoor last night and probably had the best  steak I've ever had</w:t>
      </w:r>
    </w:p>
    <w:p>
      <w:r>
        <w:t>@divadivachrissy lol wat u making me come all da way overr there for?v</w:t>
      </w:r>
    </w:p>
    <w:p>
      <w:r>
        <w:t>@HayleyxWilliams Hey, I love freakin love you</w:t>
      </w:r>
    </w:p>
    <w:p>
      <w:r>
        <w:t>@MA12CUS - You can do yiiiit!  Night</w:t>
      </w:r>
    </w:p>
    <w:p>
      <w:r>
        <w:t>had an awesome day at the zoo yes2dy!!!!! now gettin ready 4 church  yay!!!</w:t>
      </w:r>
    </w:p>
    <w:p>
      <w:r>
        <w:t>@BJoie It's my theme song ya know  lol...</w:t>
      </w:r>
    </w:p>
    <w:p>
      <w:r>
        <w:t>mum just made me cry coz she said something so sweet to me  i love her so much! MUMS ARE THE BEST!</w:t>
      </w:r>
    </w:p>
    <w:p>
      <w:r>
        <w:t>just got home. Yay!  Hi guys! http://plurk.com/p/svdpu</w:t>
      </w:r>
    </w:p>
    <w:p>
      <w:r>
        <w:t>As old as the answer to the ultimate question of life, the universe &amp; everything. That's 42, for all the non-Hitchikers Guide fans</w:t>
      </w:r>
    </w:p>
    <w:p>
      <w:r>
        <w:t>@Ivy_Blue - the chauffeur from "Some Kind of Wonderful" was my idea of a perfect woman</w:t>
      </w:r>
    </w:p>
    <w:p>
      <w:r>
        <w:t>OK YALL ITS TIME FOR ME TO GO TO MY ROOM &amp; CUDDLE WIT SASHA LOL SEE YALL LATER ALLIGATORS! HAPPY MOTHERS DAY TO DA MOMS &amp; MOMS 2 BE</w:t>
      </w:r>
    </w:p>
    <w:p>
      <w:r>
        <w:t>@Hyperopia Hi Ok i hope its head comes out of the clouds for you&gt; i love Meadowbank shopping center</w:t>
      </w:r>
    </w:p>
    <w:p>
      <w:r>
        <w:t>@Jennettemccurdy http://twitpic.com/4v0vr - cool! you and your mother have awesome hair styles,! Wish her a happy mother's day!</w:t>
      </w:r>
    </w:p>
    <w:p>
      <w:r>
        <w:t>@JordansUKgirl jonathan tweeted a happy mothers day  but that is all..lots from dave @retrorewind though</w:t>
      </w:r>
    </w:p>
    <w:p>
      <w:r>
        <w:t>@ForsakenDAemon Hooray!</w:t>
      </w:r>
    </w:p>
    <w:p>
      <w:r>
        <w:t>and she was all like "dude. I care about you." and it made me smile  yea that teaches me not to drive on E, lol</w:t>
      </w:r>
    </w:p>
    <w:p>
      <w:r>
        <w:t>@isacullen  yay thanku! *hugs*</w:t>
      </w:r>
    </w:p>
    <w:p>
      <w:r>
        <w:t>@meanpower si de cand ai twtad?</w:t>
      </w:r>
    </w:p>
    <w:p>
      <w:r>
        <w:t>@niksterz  Get Up, You are NOT old!  What did you do?! =O</w:t>
      </w:r>
    </w:p>
    <w:p>
      <w:r>
        <w:t>@yan_ming @affascinare me is gg for summer sch though.. not attachment... yan can go see the blog. check my msn or ask kinny</w:t>
      </w:r>
    </w:p>
    <w:p>
      <w:r>
        <w:t>@utjenn  Do u mean ur tired because u have 2 go 2 work or u got ur Wii 2 work &amp; now ur tired?</w:t>
      </w:r>
    </w:p>
    <w:p>
      <w:r>
        <w:t>@jigang Was pawing thru Elle &amp; saw you innit!</w:t>
      </w:r>
    </w:p>
    <w:p>
      <w:r>
        <w:t>@janice7092001  I know  lol . I'll grin and bear it</w:t>
      </w:r>
    </w:p>
    <w:p>
      <w:r>
        <w:t>totally addicted to xbox carcassonne.  i also really love tomb raider legend.  and still badly NEED bolt.</w:t>
      </w:r>
    </w:p>
    <w:p>
      <w:r>
        <w:t>ofcourse they start fightin aight the party buts its cool theyu held it down now im chillin with my home girl  HAPPY MOTHERS DAY</w:t>
      </w:r>
    </w:p>
    <w:p>
      <w:r>
        <w:t>I'll get my new laptop in 10 more days! Excited! It is Dell Inspiron - core2duo 2.0GHz - 4GB DDR2 - 250GB hdd - 15.6 inches screen</w:t>
      </w:r>
    </w:p>
    <w:p>
      <w:r>
        <w:t>@DonnieWahlberg Ready and waiting Donnie   We love you too</w:t>
      </w:r>
    </w:p>
    <w:p>
      <w:r>
        <w:t>@lostintheforest thanks!  Remember the SAE for the we make stuff too</w:t>
      </w:r>
    </w:p>
    <w:p>
      <w:r>
        <w:t>What a fun night</w:t>
      </w:r>
    </w:p>
    <w:p>
      <w:r>
        <w:t>@cow_grrrl   You have the sweetest children.  You are obviously a great mom. I loved reading your blog w/ their msgs to you.  Kudos.</w:t>
      </w:r>
    </w:p>
    <w:p>
      <w:r>
        <w:t>To Lisa: Yes I know who ur talking about and yes he is an ass. Dont let him get to ya...you have a great thing going with this chris</w:t>
      </w:r>
    </w:p>
    <w:p>
      <w:r>
        <w:t>@RetroRewind How much longer is the NKOTB Block Party? Love it! I need to go to bed so just wondering what time it's over..LOL..thanks!</w:t>
      </w:r>
    </w:p>
    <w:p>
      <w:r>
        <w:t>@KiwiLucy ahhh ;) I know who wins the entire thing, I TRY to avoid these things but it never works</w:t>
      </w:r>
    </w:p>
    <w:p>
      <w:r>
        <w:t>@lrpw1302 hey ty for tip, wifi networking is one if my many talents  I'll get on it when I can be bothered LOL</w:t>
      </w:r>
    </w:p>
    <w:p>
      <w:r>
        <w:t>Oh, Happy Mother's Day in those countries where that's what day it is. Mother's Day was March 22nd here</w:t>
      </w:r>
    </w:p>
    <w:p>
      <w:r>
        <w:t>says again.. happy mothers day to all your moms  http://plurk.com/p/svdsh</w:t>
      </w:r>
    </w:p>
    <w:p>
      <w:r>
        <w:t>Here again  how are u all??</w:t>
      </w:r>
    </w:p>
    <w:p>
      <w:r>
        <w:t>@cathjenkin hehe  with milky white skin, dressed in silver spider's silk, with a crown of snowflakes ...</w:t>
      </w:r>
    </w:p>
    <w:p>
      <w:r>
        <w:t>Fantastic weekend - hairdressers, stylish luncheons &amp; a Fabulous girlie night with wine, cheeses &amp; chocolates...And dancing till morning</w:t>
      </w:r>
    </w:p>
    <w:p>
      <w:r>
        <w:t>@johncmayer if ur as awesome as i think u are u would sooo write me back  a lil something   &lt;--- crossing fingers</w:t>
      </w:r>
    </w:p>
    <w:p>
      <w:r>
        <w:t>@selenagomez Hi Selena i made this team to support you in Greece and Cyprus</w:t>
      </w:r>
    </w:p>
    <w:p>
      <w:r>
        <w:t>so now that I have a whole 20 followers, 5 of them actual people, I don't know what to write in here anymore</w:t>
      </w:r>
    </w:p>
    <w:p>
      <w:r>
        <w:t>@sanjana_58 great.. My best wishes for great future of the site..</w:t>
      </w:r>
    </w:p>
    <w:p>
      <w:r>
        <w:t>@missxtatti Thanks for adding me</w:t>
      </w:r>
    </w:p>
    <w:p>
      <w:r>
        <w:t>@racemode lol.. who know the president could be a comedian?</w:t>
      </w:r>
    </w:p>
    <w:p>
      <w:r>
        <w:t>i love my mommy</w:t>
      </w:r>
    </w:p>
    <w:p>
      <w:r>
        <w:t>made a new youtube background in photoshop!  http://bit.ly/AWwzn thanks to @householdhacker</w:t>
      </w:r>
    </w:p>
    <w:p>
      <w:r>
        <w:t>@Shouq So you have to call the Customer Care .. or try to enter any wrong pw and see the result , is it "invalid user name or password" ?</w:t>
      </w:r>
    </w:p>
    <w:p>
      <w:r>
        <w:t>HAPPY MOTHERS DAY MOM!</w:t>
      </w:r>
    </w:p>
    <w:p>
      <w:r>
        <w:t>thx for all the nice "it's going to be alright" mails ... and yes, of course you can leave a comment on my blog ! cheers, i ll be napping</w:t>
      </w:r>
    </w:p>
    <w:p>
      <w:r>
        <w:t>Happy Mums Day This is Nelly's shout out   http://skitch.com/t/tac</w:t>
      </w:r>
    </w:p>
    <w:p>
      <w:r>
        <w:t>@johncmayer Lester?  Guessed her?  Yester-day?  You can think of something.  No cop outs now.</w:t>
      </w:r>
    </w:p>
    <w:p>
      <w:r>
        <w:t>@JPMizDELiCiOUS Good to hear..!</w:t>
      </w:r>
    </w:p>
    <w:p>
      <w:r>
        <w:t>@caarooliineex3 I love the guy that was standing behind me</w:t>
      </w:r>
    </w:p>
    <w:p>
      <w:r>
        <w:t>@Curren$y_Spitta Was caught in traffic around the Howlin Wolf for about 30mins. I was wondering WTH was going on.....musta been nice!</w:t>
      </w:r>
    </w:p>
    <w:p>
      <w:r>
        <w:t>@ThatSillyLily haha i only love you too sissy!!!!!  ring power! lol</w:t>
      </w:r>
    </w:p>
    <w:p>
      <w:r>
        <w:t>@fashion_retweet I do my best - that's why running skirts are on the scene as well</w:t>
      </w:r>
    </w:p>
    <w:p>
      <w:r>
        <w:t>@juiceegapeach it's called dirt, go take a shower! jk</w:t>
      </w:r>
    </w:p>
    <w:p>
      <w:r>
        <w:t>@tommmlives i think you should follow me. as i only have on follower. stalk me please</w:t>
      </w:r>
    </w:p>
    <w:p>
      <w:r>
        <w:t>@azharusman Walaikum assalam...  Alhamdulillah... I'm in Chicago the w'end of May 29th... Are you there? Would be nice to meat... Duas!</w:t>
      </w:r>
    </w:p>
    <w:p>
      <w:r>
        <w:t>@drumzonly yay. das tut trotzdem weh.</w:t>
      </w:r>
    </w:p>
    <w:p>
      <w:r>
        <w:t>@titletrakk gee, thanks</w:t>
      </w:r>
    </w:p>
    <w:p>
      <w:r>
        <w:t>@eckastatic sure I would like some cream right now</w:t>
      </w:r>
    </w:p>
    <w:p>
      <w:r>
        <w:t>@AubreyODay wut u want a shot of ma?</w:t>
      </w:r>
    </w:p>
    <w:p>
      <w:r>
        <w:t>Porridge with nutmeg, rasberries and honey  mmmm</w:t>
      </w:r>
    </w:p>
    <w:p>
      <w:r>
        <w:t>@MichelleZen i knew that, jus givin u a hard time hehe</w:t>
      </w:r>
    </w:p>
    <w:p>
      <w:r>
        <w:t>@Suzyqbee10 that'd be awesome!!! I don't think i've ever been blogged about!!!</w:t>
      </w:r>
    </w:p>
    <w:p>
      <w:r>
        <w:t>@Muzzzza rat run steve irwin way to avoid long delays on bruce highway</w:t>
      </w:r>
    </w:p>
    <w:p>
      <w:r>
        <w:t>Yay me! I did good on my com final  I needa step up next semester forsure tho. No more distractions.</w:t>
      </w:r>
    </w:p>
    <w:p>
      <w:r>
        <w:t>@TheRealIngrosso is nto milk deffo!</w:t>
      </w:r>
    </w:p>
    <w:p>
      <w:r>
        <w:t>I am listening to the music of Super Juniors of Korea. I so like the way they sing and dance. I hope someday i can meet them.</w:t>
      </w:r>
    </w:p>
    <w:p>
      <w:r>
        <w:t>About to make shit happen  *Pu+ !+ 0n M3*</w:t>
      </w:r>
    </w:p>
    <w:p>
      <w:r>
        <w:t>@yomissb no problemo!!! Family Guy is on there too</w:t>
      </w:r>
    </w:p>
    <w:p>
      <w:r>
        <w:t>catching up on my reading... twitter n BF break</w:t>
      </w:r>
    </w:p>
    <w:p>
      <w:r>
        <w:t>Having fries plus greentea. Mmm  - http://tweet.sg</w:t>
      </w:r>
    </w:p>
    <w:p>
      <w:r>
        <w:t>@augustine25 TY my friend. Yes ur right.... a daughter is a daughter forever.</w:t>
      </w:r>
    </w:p>
    <w:p>
      <w:r>
        <w:t>@Kirsty_H_99 LOL - Hiya - alls good  Ben has a superb day yesterday by the looks of it - well chuffed</w:t>
      </w:r>
    </w:p>
    <w:p>
      <w:r>
        <w:t>@dotmanish dude, i pestered army personnel at Mumbai airport to let me hold it so much that they had to *request* me to leave</w:t>
      </w:r>
    </w:p>
    <w:p>
      <w:r>
        <w:t>nice baked spaggetti for family &amp; not out to grandparents house!</w:t>
      </w:r>
    </w:p>
    <w:p>
      <w:r>
        <w:t>@kaleidoscopeFTW But he got to do it with Effy!</w:t>
      </w:r>
    </w:p>
    <w:p>
      <w:r>
        <w:t>made breakfast today......Happy mother's day ..</w:t>
      </w:r>
    </w:p>
    <w:p>
      <w:r>
        <w:t>@SashaGrey http://twitpic.com/4wixz - Your such an interesting girl. So much potential in so many ways.</w:t>
      </w:r>
    </w:p>
    <w:p>
      <w:r>
        <w:t>white-water rafting in the tripics</w:t>
      </w:r>
    </w:p>
    <w:p>
      <w:r>
        <w:t>Wow, Hugh Jackman TOTALLY bulked up for Wolverine. So so movie...but helloooo nurse! He's dreeaamy  Yup, my crushed spirit is on the mend.</w:t>
      </w:r>
    </w:p>
    <w:p>
      <w:r>
        <w:t>using my twitter account</w:t>
      </w:r>
    </w:p>
    <w:p>
      <w:r>
        <w:t>@fuzzyorange i thought people only went to hounslow when they'd gone the wrong way, didn't know there was anything there</w:t>
      </w:r>
    </w:p>
    <w:p>
      <w:r>
        <w:t>@kathyIreland super stressful day &amp; can't sleep...glad I found you your so sweet to take the time to make strangers feel good.</w:t>
      </w:r>
    </w:p>
    <w:p>
      <w:r>
        <w:t>@JonathanRKnight @jorddanknight Happy Mother's day to your Mum</w:t>
      </w:r>
    </w:p>
    <w:p>
      <w:r>
        <w:t>@SoTravelNow Hey - Thank you!x and You're Welcome! Must say - I love to travel and where are you at the moment?!x</w:t>
      </w:r>
    </w:p>
    <w:p>
      <w:r>
        <w:t>big hair rock day today me thinks  here I go again to start xxxxx ? http://blip.fm/~5z4p7</w:t>
      </w:r>
    </w:p>
    <w:p>
      <w:r>
        <w:t>@Reptar01 alives.... Less highness feeling.... Sometimes I hate that feelings.... Talking about an exhusband as if he's dead is funny</w:t>
      </w:r>
    </w:p>
    <w:p>
      <w:r>
        <w:t>I will not be late.  I will not be late.  I will not be late.</w:t>
      </w:r>
    </w:p>
    <w:p>
      <w:r>
        <w:t>uploaded a new song to the Tellmetwice myspace today by DOLLAROSA &gt;&gt; please come listen  http://bit.ly/JAE1v</w:t>
      </w:r>
    </w:p>
    <w:p>
      <w:r>
        <w:t>Happy Mother's Day!  http://tinyurl.com/re74xc</w:t>
      </w:r>
    </w:p>
    <w:p>
      <w:r>
        <w:t>@xCarCrashHearts ironclad determination?</w:t>
      </w:r>
    </w:p>
    <w:p>
      <w:r>
        <w:t>@JessicaBooth LOL @ozdj said to look out for you - but I was in canberra -</w:t>
      </w:r>
    </w:p>
    <w:p>
      <w:r>
        <w:t>happy mothers day to all..</w:t>
      </w:r>
    </w:p>
    <w:p>
      <w:r>
        <w:t>Yeah Yeah Yeahs - Softshock</w:t>
      </w:r>
    </w:p>
    <w:p>
      <w:r>
        <w:t>is seventeen today  and is trekking from chorleywood to see @dannymcfly @tommcfly @dougiemcfly and @mcflyharry in cambridge  &lt;3</w:t>
      </w:r>
    </w:p>
    <w:p>
      <w:r>
        <w:t>Winding Down for the night. Rode the duc home from a B.B.Q. at my pops house. Time to pass out as soon as the adrenaline wears off!!!</w:t>
      </w:r>
    </w:p>
    <w:p>
      <w:r>
        <w:t>Love my mommy happy mothers day</w:t>
      </w:r>
    </w:p>
    <w:p>
      <w:r>
        <w:t>@mom2twnsn2000  you should enter the giveaway then!!!! who couldn't use $25...I know I could</w:t>
      </w:r>
    </w:p>
    <w:p>
      <w:r>
        <w:t>Beer pong and dubstep. Good nite</w:t>
      </w:r>
    </w:p>
    <w:p>
      <w:r>
        <w:t>I really need to turn my swag off it's 3:30 time for bed!</w:t>
      </w:r>
    </w:p>
    <w:p>
      <w:r>
        <w:t>@demiswissfan thanks  lyxxx</w:t>
      </w:r>
    </w:p>
    <w:p>
      <w:r>
        <w:t>@wicked12 Have a good night and thanks</w:t>
      </w:r>
    </w:p>
    <w:p>
      <w:r>
        <w:t>@johncmayer ur really the sweetest person ever! thanks for making everyone's dreams come true..(p.s) my dream is for u 2twitter me back  x</w:t>
      </w:r>
    </w:p>
    <w:p>
      <w:r>
        <w:t>loving my new tv</w:t>
      </w:r>
    </w:p>
    <w:p>
      <w:r>
        <w:t>#SanctuarySunday @Fredto it's our mission to make #Sanctuary a trending topic for the day, lots of people on board for it...join in</w:t>
      </w:r>
    </w:p>
    <w:p>
      <w:r>
        <w:t>trying to do a blend. i know, i suck at them but there's no harm in trying.</w:t>
      </w:r>
    </w:p>
    <w:p>
      <w:r>
        <w:t>so i guess we r sleepin over.</w:t>
      </w:r>
    </w:p>
    <w:p>
      <w:r>
        <w:t>www.youtube.com/user/sammyandchellishow          videos will be up soon</w:t>
      </w:r>
    </w:p>
    <w:p>
      <w:r>
        <w:t>is new to twitter.... needs some studying here</w:t>
      </w:r>
    </w:p>
    <w:p>
      <w:r>
        <w:t>@markman641 HAPPY MOTHERS DAY MARK</w:t>
      </w:r>
    </w:p>
    <w:p>
      <w:r>
        <w:t>@TferThomas  We are both following and I don't think I have seen him online lol</w:t>
      </w:r>
    </w:p>
    <w:p>
      <w:r>
        <w:t>@LindaLocke My daughter went to a Bday party today caled, "Grace" of Cakes...the little girl is named Grace &amp; they made cupcakes!</w:t>
      </w:r>
    </w:p>
    <w:p>
      <w:r>
        <w:t>@nataschaartworx Thanks</w:t>
      </w:r>
    </w:p>
    <w:p>
      <w:r>
        <w:t>@rossianson invite sent   You can now invite more collabs too, pass the word around</w:t>
      </w:r>
    </w:p>
    <w:p>
      <w:r>
        <w:t>is home whoott. Happy Mother's Day Madre</w:t>
      </w:r>
    </w:p>
    <w:p>
      <w:r>
        <w:t>@aami1982 probably a bit short on the rude words and I bet it was on time</w:t>
      </w:r>
    </w:p>
    <w:p>
      <w:r>
        <w:t>Crap i'm gonna miss the grand prix.I'm going to have to try and sneak back to the room</w:t>
      </w:r>
    </w:p>
    <w:p>
      <w:r>
        <w:t>@sm bacoor  wahaha may wifi toinks new hair wiih short.. short.. http://plurk.com/p/sveoi</w:t>
      </w:r>
    </w:p>
    <w:p>
      <w:r>
        <w:t>mothers day at the spit was awesome!!!!!!!  listening to Paranoid by The Jonas Brothers!!!!!!!!!</w:t>
      </w:r>
    </w:p>
    <w:p>
      <w:r>
        <w:t>Didn't make to my cousin's yacht convention. Hope he doesn't get upset. And hope he won.</w:t>
      </w:r>
    </w:p>
    <w:p>
      <w:r>
        <w:t>i think they play michael buble in Heaven. He's that great.</w:t>
      </w:r>
    </w:p>
    <w:p>
      <w:r>
        <w:t>@AubreyODay Just got kicked out the club, bout to try to get into another, Lmao! Shot of Patron on you?! Haha.</w:t>
      </w:r>
    </w:p>
    <w:p>
      <w:r>
        <w:t>@RobertKazinsky Congratulations on the award - totally deserved</w:t>
      </w:r>
    </w:p>
    <w:p>
      <w:r>
        <w:t>@JessMcFlyxxx that would be an idea  haha xx</w:t>
      </w:r>
    </w:p>
    <w:p>
      <w:r>
        <w:t>@JodieGiese yeah- there was definitely a pillow fight.</w:t>
      </w:r>
    </w:p>
    <w:p>
      <w:r>
        <w:t>@sanjana_58 I also like 'Aasman ke paar shaayad'</w:t>
      </w:r>
    </w:p>
    <w:p>
      <w:r>
        <w:t>Repeat final seconds of Game 3 Dal-Den please! DAMN THOSE OFFICIALS. :| Anyway, happy mothers day.</w:t>
      </w:r>
    </w:p>
    <w:p>
      <w:r>
        <w:t>@curioustwibbit Makes sense, I'd totally show off a girlfriend by asking her to wear her high school prom dress</w:t>
      </w:r>
    </w:p>
    <w:p>
      <w:r>
        <w:t>kellie: Its a major problem okay. alex: what is? Kellie: hahahahahahahaa your face</w:t>
      </w:r>
    </w:p>
    <w:p>
      <w:r>
        <w:t>@AnnoyingTweeple You having fun LOL? hehe</w:t>
      </w:r>
    </w:p>
    <w:p>
      <w:r>
        <w:t>@drjoesDIYhealth weekend is going great  Yours?</w:t>
      </w:r>
    </w:p>
    <w:p>
      <w:r>
        <w:t>@JonathanRKnight @jordanknight Happy Mother's Day to your Mum</w:t>
      </w:r>
    </w:p>
    <w:p>
      <w:r>
        <w:t>Yaaaaaaay, bday!</w:t>
      </w:r>
    </w:p>
    <w:p>
      <w:r>
        <w:t>@scattyjan All the best with the Cup Final today. Have fun</w:t>
      </w:r>
    </w:p>
    <w:p>
      <w:r>
        <w:t>Happy Mommy's  Day to all you moms</w:t>
      </w:r>
    </w:p>
    <w:p>
      <w:r>
        <w:t>yay  my 'only on sundays' maid came!! the house will be clean again!!!</w:t>
      </w:r>
    </w:p>
    <w:p>
      <w:r>
        <w:t>@themishi Wanna come to Mifune tomorrow? Impromptu #Tweetup , 11am</w:t>
      </w:r>
    </w:p>
    <w:p>
      <w:r>
        <w:t>@Health4UandPets Hi Lisa, you have the most BEAUTIFUL pups! HAPPY MOTHERS DAY!2 Raven, Rio&amp; Thors WONDERFUR mama!!  *kittykisses*</w:t>
      </w:r>
    </w:p>
    <w:p>
      <w:r>
        <w:t>wah....American Chocolate Cheese Cake for my chweet mummy ! muaxxx</w:t>
      </w:r>
    </w:p>
    <w:p>
      <w:r>
        <w:t>Sitting down for a nice English breakfast. The one meal they do right</w:t>
      </w:r>
    </w:p>
    <w:p>
      <w:r>
        <w:t>@xsub1 Was at Ruby Skye last night as well! Superb set by Steve. The last hour was loaded with Thrillseekers material old and new</w:t>
      </w:r>
    </w:p>
    <w:p>
      <w:r>
        <w:t>@jeninamaree has just voted for you. hope you win!</w:t>
      </w:r>
    </w:p>
    <w:p>
      <w:r>
        <w:t>Still feeling tired, tink will go take a nap again n wake up durin dinner time.</w:t>
      </w:r>
    </w:p>
    <w:p>
      <w:r>
        <w:t>oh what a night love me some aces</w:t>
      </w:r>
    </w:p>
    <w:p>
      <w:r>
        <w:t>Downtown was fun tonight  The walk back to the car was rediculous lol</w:t>
      </w:r>
    </w:p>
    <w:p>
      <w:r>
        <w:t>@light_bikes sounds good to me  hahaha</w:t>
      </w:r>
    </w:p>
    <w:p>
      <w:r>
        <w:t>@maxcarver Hey im a fan from New Zealand. Loving the show even tho we are soooo behind in the episodes! haha. Keep up the good work</w:t>
      </w:r>
    </w:p>
    <w:p>
      <w:r>
        <w:t>@petrilude "Shaking My Fucking Head" or "So Much Fucking Homework" according to Urban dictionary</w:t>
      </w:r>
    </w:p>
    <w:p>
      <w:r>
        <w:t>I feel I owe it to @tinaarena to listen to her new albums (everything released after 'Chains') since she was nice to me on Twitter!!</w:t>
      </w:r>
    </w:p>
    <w:p>
      <w:r>
        <w:t>@YvetteCYL Awwww so sweet of him.</w:t>
      </w:r>
    </w:p>
    <w:p>
      <w:r>
        <w:t>Good night everyone...... Time to go mimmiz......</w:t>
      </w:r>
    </w:p>
    <w:p>
      <w:r>
        <w:t>wonder what white supremists have to say about this  I abhor racists. http://bit.ly/Rd31F</w:t>
      </w:r>
    </w:p>
    <w:p>
      <w:r>
        <w:t>Back from cycling 20 miles on virtually traffic free roads,the sun almost shining,new PB great start to the day</w:t>
      </w:r>
    </w:p>
    <w:p>
      <w:r>
        <w:t>COTTIN WITH EMILYYYYYYYY</w:t>
      </w:r>
    </w:p>
    <w:p>
      <w:r>
        <w:t>#SanctuarySunday @Sus555 thanks for joining on #SanctuarySunday, follow more Sanctuary people to keep up to date on the tweets!</w:t>
      </w:r>
    </w:p>
    <w:p>
      <w:r>
        <w:t>@CherryBear so go back for more</w:t>
      </w:r>
    </w:p>
    <w:p>
      <w:r>
        <w:t>wishes happy mothers' day to all moms out there.</w:t>
      </w:r>
    </w:p>
    <w:p>
      <w:r>
        <w:t>Ok I am going to sleep for real now good night twitter land</w:t>
      </w:r>
    </w:p>
    <w:p>
      <w:r>
        <w:t>170th update</w:t>
      </w:r>
    </w:p>
    <w:p>
      <w:r>
        <w:t>@kkindlen and @MandaBown thanks  hoping its just allergies and not a nasty flu!</w:t>
      </w:r>
    </w:p>
    <w:p>
      <w:r>
        <w:t>@aewang he didn't know there was going to be a test</w:t>
      </w:r>
    </w:p>
    <w:p>
      <w:r>
        <w:t>@Vocalyz Hi  Im Better... Drinking Hot Tea With honey ^^ ... Thanks... Take Care Plis</w:t>
      </w:r>
    </w:p>
    <w:p>
      <w:r>
        <w:t>in case you missed it on my fb status: looking for maui hotel recommendations. yes, maui!</w:t>
      </w:r>
    </w:p>
    <w:p>
      <w:r>
        <w:t>@VeritasUnae hahahaha. im listening to my iTunes library, a bit of Sonia Dada atm,  ITs good</w:t>
      </w:r>
    </w:p>
    <w:p>
      <w:r>
        <w:t>@just_another_1 yeh I can't even imagine.... good luck to them</w:t>
      </w:r>
    </w:p>
    <w:p>
      <w:r>
        <w:t>This weekend has been probably the best and there is still another day to go!!</w:t>
      </w:r>
    </w:p>
    <w:p>
      <w:r>
        <w:t>@camilleisleta My wand? It's a black hawthorn wand with a core of kraken heartstrings.  You?</w:t>
      </w:r>
    </w:p>
    <w:p>
      <w:r>
        <w:t>going out with my tita gi, sister and my beloved lola! Were going to treat her for dinner! Wohoo... So excited and hungry...</w:t>
      </w:r>
    </w:p>
    <w:p>
      <w:r>
        <w:t>Wedding anniversary meal yest. - first 5* proper meal out with wife since Rohan born. She did well and only checked her phone 80 times</w:t>
      </w:r>
    </w:p>
    <w:p>
      <w:r>
        <w:t>#Happy Mother's Day euch allen</w:t>
      </w:r>
    </w:p>
    <w:p>
      <w:r>
        <w:t>Pizza and gelato at Newport with hubby and boys</w:t>
      </w:r>
    </w:p>
    <w:p>
      <w:r>
        <w:t>Off to mass, Happy Mum's day to your mums</w:t>
      </w:r>
    </w:p>
    <w:p>
      <w:r>
        <w:t>@hilaryjp  I've already done my washing, I have a spring in my step this morning</w:t>
      </w:r>
    </w:p>
    <w:p>
      <w:r>
        <w:t>@iJanette http://twitpic.com/4wl7x - Very pretty Janette  I have that exact same Hey Monday band!  And its on the same arm :O</w:t>
      </w:r>
    </w:p>
    <w:p>
      <w:r>
        <w:t>@TheFuzzyBlueOne me? A doctor? *laughs* oh, no, no, no. I was @dr_crane's patient at Arkham Aslyum, but now I work for him</w:t>
      </w:r>
    </w:p>
    <w:p>
      <w:r>
        <w:t>Happy sunday, beautiful day in London... off to meet Chergo for breakfast  xx</w:t>
      </w:r>
    </w:p>
    <w:p>
      <w:r>
        <w:t>It's the final count down to bigger hair people   ? http://blip.fm/~5z4uq</w:t>
      </w:r>
    </w:p>
    <w:p>
      <w:r>
        <w:t>@icemist @sankeertanan Have fun! Wish your mums a happy mother's day for us!</w:t>
      </w:r>
    </w:p>
    <w:p>
      <w:r>
        <w:t>@Hyperopia That's gorgeous. I'll check out your new pics!</w:t>
      </w:r>
    </w:p>
    <w:p>
      <w:r>
        <w:t>@roe4ever1 Happy Mother's Day ~ Did you watch SNL?  If not U missed a hoot with Jimmy Fallon</w:t>
      </w:r>
    </w:p>
    <w:p>
      <w:r>
        <w:t>Bout to hit the sack...got shit to do tomorrow. Happy mothers day MOM!</w:t>
      </w:r>
    </w:p>
    <w:p>
      <w:r>
        <w:t>aaauuuggghhh! in n out, check! mcdonald's, check! haha, next is hot cheetos!</w:t>
      </w:r>
    </w:p>
    <w:p>
      <w:r>
        <w:t>Oh, these are all from www.overheardinlondon.co.uk The others were from the New York version.</w:t>
      </w:r>
    </w:p>
    <w:p>
      <w:r>
        <w:t>OMG 17 again... I'm so buying that on DVD   Yeahness for another good movie  Also thanks to my movie buddies :]</w:t>
      </w:r>
    </w:p>
    <w:p>
      <w:r>
        <w:t>good mornig to everone... it's a great morning ...in the evening i play in the theatre in lord of the flies. it's so much fun!</w:t>
      </w:r>
    </w:p>
    <w:p>
      <w:r>
        <w:t>Pizza arrived but driver didn't have change for a $50, guess thats why they deliver Pizza, too stupid to give change. Still got Pizza</w:t>
      </w:r>
    </w:p>
    <w:p>
      <w:r>
        <w:t>@bryybryyy is a lumberjack  http://twitpic.com/4wqe8</w:t>
      </w:r>
    </w:p>
    <w:p>
      <w:r>
        <w:t>(@amandastorlie) Shut up and put your money where your mouth is thats what you get for waking up in vegas</w:t>
      </w:r>
    </w:p>
    <w:p>
      <w:r>
        <w:t>Happy mother's day to my sweet mum</w:t>
      </w:r>
    </w:p>
    <w:p>
      <w:r>
        <w:t>@duangkeo eat (cup)cake</w:t>
      </w:r>
    </w:p>
    <w:p>
      <w:r>
        <w:t>@home last night after long drive, slept really well, now time for dino's wasstraat</w:t>
      </w:r>
    </w:p>
    <w:p>
      <w:r>
        <w:t>happy birthday to me!!</w:t>
      </w:r>
    </w:p>
    <w:p>
      <w:r>
        <w:t>Wow, a calm evening</w:t>
      </w:r>
    </w:p>
    <w:p>
      <w:r>
        <w:t>@geishadoll you're welcome Chica</w:t>
      </w:r>
    </w:p>
    <w:p>
      <w:r>
        <w:t>I am in a middle of a industrial estate in pirate ffancy dress,ready to do a 7 mile walk</w:t>
      </w:r>
    </w:p>
    <w:p>
      <w:r>
        <w:t>@talkaboutluck oh haha thanks again! that's something new!</w:t>
      </w:r>
    </w:p>
    <w:p>
      <w:r>
        <w:t>i need to make more of an effort to meet some of my best online friends like @aryanmaine  &lt;3 but damn the money it costs D:</w:t>
      </w:r>
    </w:p>
    <w:p>
      <w:r>
        <w:t>@wolfkitten Should be drank with sugar and milk, not coffee. You have coffee on my brain.</w:t>
      </w:r>
    </w:p>
    <w:p>
      <w:r>
        <w:t>@pennydog seen him! he's beautiful</w:t>
      </w:r>
    </w:p>
    <w:p>
      <w:r>
        <w:t>@zoriancrx It's the "Vampire tarot of the eternal night", Lo Scarabeo, going to be released sometime this autumn  Cool, huh?</w:t>
      </w:r>
    </w:p>
    <w:p>
      <w:r>
        <w:t>Just going to shower. Brb in 10 mins or so</w:t>
      </w:r>
    </w:p>
    <w:p>
      <w:r>
        <w:t>@ScylisSynaptic NO WAY MAN! i like 21 year olds</w:t>
      </w:r>
    </w:p>
    <w:p>
      <w:r>
        <w:t>One gear, baby!!!</w:t>
      </w:r>
    </w:p>
    <w:p>
      <w:r>
        <w:t>Goodnight twitterworld. I'll tweet y'all later.  Goodnight, J.</w:t>
      </w:r>
    </w:p>
    <w:p>
      <w:r>
        <w:t>@bella_b I met @jonbreisnes at EPIC - he said you were at SS Coffee... I thought he just meant sitting there drinking a lot of coffee</w:t>
      </w:r>
    </w:p>
    <w:p>
      <w:r>
        <w:t>@typezero3 thanks! Slooooow hehe but I'm stoked  hope you're having a good weekend!</w:t>
      </w:r>
    </w:p>
    <w:p>
      <w:r>
        <w:t>@johncmayer esther rhymes with: investor, tester, jester, pester, polyester, semester, sylvester, requester... just to name a few</w:t>
      </w:r>
    </w:p>
    <w:p>
      <w:r>
        <w:t>@Rove1974 looking forward to the show tonight. Can't wait for ol mate @DHughsey to</w:t>
      </w:r>
    </w:p>
    <w:p>
      <w:r>
        <w:t>Sheena Othman Happy Mother's Day to all mothers in the world......  I'm yet to experience the joy of being a m.. 31: Sorry, but you ha ...</w:t>
      </w:r>
    </w:p>
    <w:p>
      <w:r>
        <w:t>@steve_w_a cool, looking forward to it now</w:t>
      </w:r>
    </w:p>
    <w:p>
      <w:r>
        <w:t>Good morning! I'm just woke up it's Mother's Day</w:t>
      </w:r>
    </w:p>
    <w:p>
      <w:r>
        <w:t>wow! party! my new life! it is awesome! no more girlfriends they just create tons of drama! babes at a party is the way to go!  just w ...</w:t>
      </w:r>
    </w:p>
    <w:p>
      <w:r>
        <w:t>Happy Mothers Day</w:t>
      </w:r>
    </w:p>
    <w:p>
      <w:r>
        <w:t>@dom_dollaz Yay...you like CT. People always tryna shit on it when they've never even been there.</w:t>
      </w:r>
    </w:p>
    <w:p>
      <w:r>
        <w:t>Watchin' JONAS</w:t>
      </w:r>
    </w:p>
    <w:p>
      <w:r>
        <w:t>@demiswissfan awesome  thats what im likewith the song paranoid. its stuck in my head! and i love it  lol xxxx</w:t>
      </w:r>
    </w:p>
    <w:p>
      <w:r>
        <w:t>Justin Timberlake totally rocked SNL tonight. Ooh, and Happy Mother's Day, another Hallmark mkting tool.</w:t>
      </w:r>
    </w:p>
    <w:p>
      <w:r>
        <w:t>@Holly59 you certainly can, and good morning to you</w:t>
      </w:r>
    </w:p>
    <w:p>
      <w:r>
        <w:t>@Albz86  oh man i wanna be in the bay asap! Thank you   Have a great day!</w:t>
      </w:r>
    </w:p>
    <w:p>
      <w:r>
        <w:t>had a great night last night, and happy mothers day to every mother in the world</w:t>
      </w:r>
    </w:p>
    <w:p>
      <w:r>
        <w:t>@iamsemmi Im Drinking Right Now  Hot Tea and Honey!... Take care u too</w:t>
      </w:r>
    </w:p>
    <w:p>
      <w:r>
        <w:t>i love my mummy</w:t>
      </w:r>
    </w:p>
    <w:p>
      <w:r>
        <w:t>@NaiZhao the pictures tells me me that u were surrounded by adorable children!  hehe</w:t>
      </w:r>
    </w:p>
    <w:p>
      <w:r>
        <w:t>Sitting in mels house, just finished eating mcdicks, laughing at all the dumb stuff I said tonight!! Ready for bed? I think so</w:t>
      </w:r>
    </w:p>
    <w:p>
      <w:r>
        <w:t>rblpnBro @dhair Not quite where I need to be here ... sad but true. Soon however all will be WELL  6wks ? http://blip.fm/~5z4ve</w:t>
      </w:r>
    </w:p>
    <w:p>
      <w:r>
        <w:t>Shooould be sleeping already, but got caught up watching some late night 'Roseanne'. Officially off to bed after the next episode!</w:t>
      </w:r>
    </w:p>
    <w:p>
      <w:r>
        <w:t>@Geetwity (RE:"your joint w/ @Traxamillion408 is crazy!!") Thx    Hey Trax heard a 49er rear ended you??</w:t>
      </w:r>
    </w:p>
    <w:p>
      <w:r>
        <w:t>@thegrates My friend and I have a request that you play Nothing Sir when you hit Perth on Tues. From Jazz and Charni</w:t>
      </w:r>
    </w:p>
    <w:p>
      <w:r>
        <w:t>@Carolina_G  ur a poopy head</w:t>
      </w:r>
    </w:p>
    <w:p>
      <w:r>
        <w:t>k ladies and gents...time for us to go ni ni...trishy and i will tweet at you lata...peace</w:t>
      </w:r>
    </w:p>
    <w:p>
      <w:r>
        <w:t>@melidm luv the vid!! can't wait to hear it live on summer tour  luv how d always shows is drawers and nice moves by joe mac..</w:t>
      </w:r>
    </w:p>
    <w:p>
      <w:r>
        <w:t>@trswift yep, meeeee  I'm awesome hahahha</w:t>
      </w:r>
    </w:p>
    <w:p>
      <w:r>
        <w:t>@LadyLogan Thats awesome!!  Good idea!!</w:t>
      </w:r>
    </w:p>
    <w:p>
      <w:r>
        <w:t>@Ali_Sweeney - Happy Mother's Day, Ali  I hope you have a great day today! Hugs and kisses from The Netherlands xoxox</w:t>
      </w:r>
    </w:p>
    <w:p>
      <w:r>
        <w:t>@rudygossin Salut  alors le mariage? ^^</w:t>
      </w:r>
    </w:p>
    <w:p>
      <w:r>
        <w:t>@micahrowland Step by step. I'll work on the cheesecake after I master the quiche.</w:t>
      </w:r>
    </w:p>
    <w:p>
      <w:r>
        <w:t>@xanister I'm glad you liked it though</w:t>
      </w:r>
    </w:p>
    <w:p>
      <w:r>
        <w:t>@JessMcFlyxxx yeaahh; punch her!  haha. xx</w:t>
      </w:r>
    </w:p>
    <w:p>
      <w:r>
        <w:t>happy mothers day, love u mom</w:t>
      </w:r>
    </w:p>
    <w:p>
      <w:r>
        <w:t>@RastaBeanZ yes sir i sure did.</w:t>
      </w:r>
    </w:p>
    <w:p>
      <w:r>
        <w:t>Today I wrote two songs (one for temple which I will probably never perform ever) and one for mothers day. Happy vesak everyone  rena xoxo</w:t>
      </w:r>
    </w:p>
    <w:p>
      <w:r>
        <w:t>is TATTEDDDDD!!!!!!!!!!!!!</w:t>
      </w:r>
    </w:p>
    <w:p>
      <w:r>
        <w:t>Photo: hannahisdead: omg i wanna read Pride and prejudice and zombies fuckyeah zombies  http://tumblr.com/xol1qyw8v</w:t>
      </w:r>
    </w:p>
    <w:p>
      <w:r>
        <w:t>@gonzalolopez thnx a lot for the recommendation dude</w:t>
      </w:r>
    </w:p>
    <w:p>
      <w:r>
        <w:t>@lis0r i love electro house</w:t>
      </w:r>
    </w:p>
    <w:p>
      <w:r>
        <w:t>googled mothers day, PHEW, US &amp; UK have different dates! Learn something new every day</w:t>
      </w:r>
    </w:p>
    <w:p>
      <w:r>
        <w:t>Getting ready for our annual old boys hockey competition  let's bring down the students!</w:t>
      </w:r>
    </w:p>
    <w:p>
      <w:r>
        <w:t>wants to wish all the moms out there (and moms-to-be) a very happy Mother's Day!</w:t>
      </w:r>
    </w:p>
    <w:p>
      <w:r>
        <w:t>already knows 3 dishes: Torta, Hotdog, &amp; Itlog. Hurrah for me!</w:t>
      </w:r>
    </w:p>
    <w:p>
      <w:r>
        <w:t>wow this morning 8.15 hrs ding dong breakfastservice, was a surprise of Marjoleine, Guido and Dirk for mothersday.Mother hapy, father too</w:t>
      </w:r>
    </w:p>
    <w:p>
      <w:r>
        <w:t>http://twitpic.com/4wqfv - dark berry mocha frapp.. heaven.. TRY IT EVERYONE!!  here.. let me pass it to you</w:t>
      </w:r>
    </w:p>
    <w:p>
      <w:r>
        <w:t>why wouldn't I?</w:t>
      </w:r>
    </w:p>
    <w:p>
      <w:r>
        <w:t>Prom is so over rated!! Irritated... Going to bed goodnight</w:t>
      </w:r>
    </w:p>
    <w:p>
      <w:r>
        <w:t>@NovaWildstar Erm yeah watch as it sways and collapses into the river below lol.  Next time you are here we shall have to drag you there</w:t>
      </w:r>
    </w:p>
    <w:p>
      <w:r>
        <w:t>time to bed now!!</w:t>
      </w:r>
    </w:p>
    <w:p>
      <w:r>
        <w:t>Off to Saigon in the morning, n Hanoi from there.....</w:t>
      </w:r>
    </w:p>
    <w:p>
      <w:r>
        <w:t>@mwakeham oh ok cool will get back to you on that</w:t>
      </w:r>
    </w:p>
    <w:p>
      <w:r>
        <w:t>finally tommorow is monday.. and the last day of school.. gonna miss them all,  preparing for holiday. i prefer go to bali yeaaay</w:t>
      </w:r>
    </w:p>
    <w:p>
      <w:r>
        <w:t>@VeritasUnae Ahh that's fun  I had work last night, a party after, went to the movies today to see Wolverine. Was a good weekend</w:t>
      </w:r>
    </w:p>
    <w:p>
      <w:r>
        <w:t>listenin do da beach girl5 on itunes</w:t>
      </w:r>
    </w:p>
    <w:p>
      <w:r>
        <w:t>@xoxmillyxox 26th February</w:t>
      </w:r>
    </w:p>
    <w:p>
      <w:r>
        <w:t>@jasonperryrock Is you cat clean again?  Hope so ;) Xx</w:t>
      </w:r>
    </w:p>
    <w:p>
      <w:r>
        <w:t>i am outta here... see you guys later (or tomorrow)... happy mom's day again!</w:t>
      </w:r>
    </w:p>
    <w:p>
      <w:r>
        <w:t>@MariahCarey MC, happy mother's day to your mom ;).. love yah</w:t>
      </w:r>
    </w:p>
    <w:p>
      <w:r>
        <w:t>I think I might fall in love with jihoon in boys over flower.</w:t>
      </w:r>
    </w:p>
    <w:p>
      <w:r>
        <w:t>@baggers haha yeah it was</w:t>
      </w:r>
    </w:p>
    <w:p>
      <w:r>
        <w:t>@DawnofOURnight Um yeah ... role model for your peers you may not be.   But, I know you will be for your little one, so chin up.</w:t>
      </w:r>
    </w:p>
    <w:p>
      <w:r>
        <w:t>@XKookie03 whyyyy hellloooo! Thx 4 checkin up on me  how r things? http://myloc.me/G4p</w:t>
      </w:r>
    </w:p>
    <w:p>
      <w:r>
        <w:t>@sageeb finally -- someone recognizes my genius</w:t>
      </w:r>
    </w:p>
    <w:p>
      <w:r>
        <w:t>1:36 AM screw it im going to bed... one love</w:t>
      </w:r>
    </w:p>
    <w:p>
      <w:r>
        <w:t>too much good food on this Mother's Day. not that i'm complaining! Seafood, durian puffs and macarons! yum!</w:t>
      </w:r>
    </w:p>
    <w:p>
      <w:r>
        <w:t>And thanks for the gorgeous flowers.</w:t>
      </w:r>
    </w:p>
    <w:p>
      <w:r>
        <w:t>@CynthiaBuroughs I will - but you will never know it's me</w:t>
      </w:r>
    </w:p>
    <w:p>
      <w:r>
        <w:t>@Suzyqbee10  very sweet!!! HAHA. I am like super proud to be a new mom!!! I feel like, i got the PERFECT daughter. And i am a GREAT mom!!!</w:t>
      </w:r>
    </w:p>
    <w:p>
      <w:r>
        <w:t>Ahhh mothers day  My first one YAY!!!</w:t>
      </w:r>
    </w:p>
    <w:p>
      <w:r>
        <w:t>@Pimplepopper: Where did you get a copy? I wanna watch that also.</w:t>
      </w:r>
    </w:p>
    <w:p>
      <w:r>
        <w:t>It's agreed if i find out who this girl was I'll punch her from everybody  xxx</w:t>
      </w:r>
    </w:p>
    <w:p>
      <w:r>
        <w:t>Toasted blueberry and White chocolate scone the breakfast of champions</w:t>
      </w:r>
    </w:p>
    <w:p>
      <w:r>
        <w:t>HAPPY MOTHERSDAY TO ALL MOTHERS!!!!...and to mine  I LOVE YOUUUUUU</w:t>
      </w:r>
    </w:p>
    <w:p>
      <w:r>
        <w:t>@ohaiijess it would be cool if they had people make videos of themselves miming the song and make one big video  so EVERYONE can be in it.</w:t>
      </w:r>
    </w:p>
    <w:p>
      <w:r>
        <w:t>2,697 views on my FLickr Account.. Maybe is not much for you...  but I'm happy  ... YAY http://www.flickr.com/photos/bonassin/</w:t>
      </w:r>
    </w:p>
    <w:p>
      <w:r>
        <w:t>@annadwan90 excellent good to see</w:t>
      </w:r>
    </w:p>
    <w:p>
      <w:r>
        <w:t>@johncmayer what about name Jana? there you've got lots of options..</w:t>
      </w:r>
    </w:p>
    <w:p>
      <w:r>
        <w:t>2am feedings for the baby are fun when he is all smiles and coos</w:t>
      </w:r>
    </w:p>
    <w:p>
      <w:r>
        <w:t>Happy Christmas! No wait... What is it again happy M...........easels day. No but seriously.... Happy Mothers day...  lmao</w:t>
      </w:r>
    </w:p>
    <w:p>
      <w:r>
        <w:t>Might buy some iPod apps later, hmmm...</w:t>
      </w:r>
    </w:p>
    <w:p>
      <w:r>
        <w:t>@nicolerichie Happy mother's day! Hope you have a great one with Harlow, your mom and those you love  You're such an awesome mommy! ^^</w:t>
      </w:r>
    </w:p>
    <w:p>
      <w:r>
        <w:t>@alexeiv tell his people to contact my people</w:t>
      </w:r>
    </w:p>
    <w:p>
      <w:r>
        <w:t>@smileindenial you're so much fun  Star Trek soon, ok? ;)</w:t>
      </w:r>
    </w:p>
    <w:p>
      <w:r>
        <w:t>Gossip girl &amp; pizza on the way = thank you to my lil babe</w:t>
      </w:r>
    </w:p>
    <w:p>
      <w:r>
        <w:t>@G_E LOL yeah I had a few slices of cheddar cheese b4 sleeping.</w:t>
      </w:r>
    </w:p>
    <w:p>
      <w:r>
        <w:t>wishes a Happy Mother's Day to all mothers! Especially her own.  http://plurk.com/p/svg9d</w:t>
      </w:r>
    </w:p>
    <w:p>
      <w:r>
        <w:t>@spmwinkel Didn't realize you were that young! Advanced Happy Birthday Stefan. MTFBWY... Always!</w:t>
      </w:r>
    </w:p>
    <w:p>
      <w:r>
        <w:t>I had a small tweetbreak from twitter I think I needed it</w:t>
      </w:r>
    </w:p>
    <w:p>
      <w:r>
        <w:t>@soaps3 Knighty Knight</w:t>
      </w:r>
    </w:p>
    <w:p>
      <w:r>
        <w:t>I'm not. If it looks like a legitimate profile, I'll counter-follow.  @leighgrace Are you picky about who you follow back? Why or why not?</w:t>
      </w:r>
    </w:p>
    <w:p>
      <w:r>
        <w:t>@chantelleaustin  Good one</w:t>
      </w:r>
    </w:p>
    <w:p>
      <w:r>
        <w:t>@yiannis_k good question  could they?</w:t>
      </w:r>
    </w:p>
    <w:p>
      <w:r>
        <w:t>@TheRealYungBerg FOLLOW ME BABY U SAID N DA CHAT U WILL  LUV YA GOODNITE</w:t>
      </w:r>
    </w:p>
    <w:p>
      <w:r>
        <w:t>@taufiqz LOL. You know me. I aim to please.</w:t>
      </w:r>
    </w:p>
    <w:p>
      <w:r>
        <w:t>A girl in my big hair rock today, black velvet baby  ? http://blip.fm/~5z50g</w:t>
      </w:r>
    </w:p>
    <w:p>
      <w:r>
        <w:t>@InvisibleOrchid Thank you  I'd share my sundae with you but it's really late and @dr_crane says we shouldn't tell people where we are</w:t>
      </w:r>
    </w:p>
    <w:p>
      <w:r>
        <w:t>@joshtastic1 thanks for trying</w:t>
      </w:r>
    </w:p>
    <w:p>
      <w:r>
        <w:t>@teachereeya and to you too!!!!</w:t>
      </w:r>
    </w:p>
    <w:p>
      <w:r>
        <w:t>@deena_p aww thanks</w:t>
      </w:r>
    </w:p>
    <w:p>
      <w:r>
        <w:t>@MrCav lol.. ass monkey</w:t>
      </w:r>
    </w:p>
    <w:p>
      <w:r>
        <w:t>@Tyrese4ReaL thanks, I deserve it.</w:t>
      </w:r>
    </w:p>
    <w:p>
      <w:r>
        <w:t>Fog horn of DOOM! A great way to start the morning... living next to the harbour is really great</w:t>
      </w:r>
    </w:p>
    <w:p>
      <w:r>
        <w:t>such lovely weather, i wanna go out!</w:t>
      </w:r>
    </w:p>
    <w:p>
      <w:r>
        <w:t>Happy Mother's Day!</w:t>
      </w:r>
    </w:p>
    <w:p>
      <w:r>
        <w:t>@mschiefmaker Thanks madam.. you're lucky coz you had a wonderful dog.. and sooo cute...</w:t>
      </w:r>
    </w:p>
    <w:p>
      <w:r>
        <w:t>@mrsrance congrats ya ran</w:t>
      </w:r>
    </w:p>
    <w:p>
      <w:r>
        <w:t>I'm bored, extremely bored. in the car. waiting for my dad. and dinner. chinese. yummm.</w:t>
      </w:r>
    </w:p>
    <w:p>
      <w:r>
        <w:t>@Touch_Reviews THANKS!</w:t>
      </w:r>
    </w:p>
    <w:p>
      <w:r>
        <w:t>@dekrazee1 You are doing the right thing though.  A fridge is where vegetables go to die</w:t>
      </w:r>
    </w:p>
    <w:p>
      <w:r>
        <w:t>just got back from seeing Star Strek</w:t>
      </w:r>
    </w:p>
    <w:p>
      <w:r>
        <w:t>@_supernatural_ http://twitpic.com/4u0r9 - if you need help for a shower... I'm here for u</w:t>
      </w:r>
    </w:p>
    <w:p>
      <w:r>
        <w:t>@hilaryjp  I have sun here</w:t>
      </w:r>
    </w:p>
    <w:p>
      <w:r>
        <w:t>@markparton just going through some of his tracks in iTunes and buying his awesome tracks I don't have. Loving it</w:t>
      </w:r>
    </w:p>
    <w:p>
      <w:r>
        <w:t>G'morning Twitter World   A relaxing family Sunday methinks</w:t>
      </w:r>
    </w:p>
    <w:p>
      <w:r>
        <w:t>@robbymacbeath safari 4 always works fine here, had no problems at all.. You need to love it Robby</w:t>
      </w:r>
    </w:p>
    <w:p>
      <w:r>
        <w:t>@DaLzz Nice glasses. Looks good</w:t>
      </w:r>
    </w:p>
    <w:p>
      <w:r>
        <w:t>@iamTAYON I would if I was drivin :\ hahaha. but get me a Carol C. Special, yeah?</w:t>
      </w:r>
    </w:p>
    <w:p>
      <w:r>
        <w:t>@nevrothwen thank you! It's sunny outside so that's a good start</w:t>
      </w:r>
    </w:p>
    <w:p>
      <w:r>
        <w:t>Happy Birthday to @AndrewGirdwood !</w:t>
      </w:r>
    </w:p>
    <w:p>
      <w:r>
        <w:t>soon going to germany.. just one hour left</w:t>
      </w:r>
    </w:p>
    <w:p>
      <w:r>
        <w:t>just got in. I have the best friends</w:t>
      </w:r>
    </w:p>
    <w:p>
      <w:r>
        <w:t>I read "The Picture of Dorian Gray" by Oscar Wilde (on english). It's not easy for me but I try to make out</w:t>
      </w:r>
    </w:p>
    <w:p>
      <w:r>
        <w:t>@_TWEE haha thanks to you that's my new word for the week! MOFO</w:t>
      </w:r>
    </w:p>
    <w:p>
      <w:r>
        <w:t>@RealBillBailey Cool show last night had me in fits</w:t>
      </w:r>
    </w:p>
    <w:p>
      <w:r>
        <w:t>Good night you twitter people</w:t>
      </w:r>
    </w:p>
    <w:p>
      <w:r>
        <w:t>@scriptgirl Check this video out -- ScriptGirl Report 05.08.09 http://bit.ly/hclXP ... I can officially now survive the weekend</w:t>
      </w:r>
    </w:p>
    <w:p>
      <w:r>
        <w:t>@HeatherAnnP Yayyy</w:t>
      </w:r>
    </w:p>
    <w:p>
      <w:r>
        <w:t>at @JonasBrothers   Happy mother's dayyy Deniseee &lt;3</w:t>
      </w:r>
    </w:p>
    <w:p>
      <w:r>
        <w:t>?????????????????????YAY it works haha</w:t>
      </w:r>
    </w:p>
    <w:p>
      <w:r>
        <w:t>@hopeluvfaith aww lovely! Hope you had a great mother's day, our little mother hen  did you get in contact with sharn?</w:t>
      </w:r>
    </w:p>
    <w:p>
      <w:r>
        <w:t>Hitting the sack now, fellow Twitterheads...so, where are you treating your Mom today?</w:t>
      </w:r>
    </w:p>
    <w:p>
      <w:r>
        <w:t>@Tayler_Nicole wow you are lucky  happy birthday!</w:t>
      </w:r>
    </w:p>
    <w:p>
      <w:r>
        <w:t>@RAVERJONO good, good.  what could it be then? :o</w:t>
      </w:r>
    </w:p>
    <w:p>
      <w:r>
        <w:t>@ElvenstarArt Great !!! Your book looks fantastic ? I want it</w:t>
      </w:r>
    </w:p>
    <w:p>
      <w:r>
        <w:t>@ohshititsdre awww! i didnt see this till now and edwin just left! i knew you wanted some! forsure tomorrow i'll make u a new batch!</w:t>
      </w:r>
    </w:p>
    <w:p>
      <w:r>
        <w:t>Is eating poutine and listening to mitch hedburg</w:t>
      </w:r>
    </w:p>
    <w:p>
      <w:r>
        <w:t>Happy Mommy's Dad Mommy  watching the football  Yay The Eagles Are WINNINGGGGG  they better keep it up *sigh!</w:t>
      </w:r>
    </w:p>
    <w:p>
      <w:r>
        <w:t>Happy Mothers day  &lt;3</w:t>
      </w:r>
    </w:p>
    <w:p>
      <w:r>
        <w:t>Happy Mothers Day Everybody!!!!!!</w:t>
      </w:r>
    </w:p>
    <w:p>
      <w:r>
        <w:t>Outz wif the BIG BIG BIG HAPPY FAMILY for mommy's day meal. And Happy Mommy Day to all Mommys out there!</w:t>
      </w:r>
    </w:p>
    <w:p>
      <w:r>
        <w:t>@twebbstack haha &amp; you can tell your kids how I was the one who hooked youz up  lmao</w:t>
      </w:r>
    </w:p>
    <w:p>
      <w:r>
        <w:t>@natsnapper haha. Booked my lie in last night. Just woke up. Must have needed it!!</w:t>
      </w:r>
    </w:p>
    <w:p>
      <w:r>
        <w:t>The ship has landed.</w:t>
      </w:r>
    </w:p>
    <w:p>
      <w:r>
        <w:t>@MarkBorkowski greetings- jump in pool- water is warm. But you might want to avoid shallow yellow end where @MisterNoodle and I play</w:t>
      </w:r>
    </w:p>
    <w:p>
      <w:r>
        <w:t>@mogz Yes, I downloaded it from the website and since I'm tweeting from it now, it must work</w:t>
      </w:r>
    </w:p>
    <w:p>
      <w:r>
        <w:t>happy mother's daaaaaaaaay</w:t>
      </w:r>
    </w:p>
    <w:p>
      <w:r>
        <w:t>church bellss are ringin  got to go. adieu,(god bless in german)</w:t>
      </w:r>
    </w:p>
    <w:p>
      <w:r>
        <w:t>WOOT! favourtie, well second favourite episode just came on TOW ross and rachel ... you know</w:t>
      </w:r>
    </w:p>
    <w:p>
      <w:r>
        <w:t>@mareenshere How it was slept?</w:t>
      </w:r>
    </w:p>
    <w:p>
      <w:r>
        <w:t>@DatGuyScott better check YouTube</w:t>
      </w:r>
    </w:p>
    <w:p>
      <w:r>
        <w:t>@AubreyODay it's a she and she's way too stubborn right now. thanks for caring though</w:t>
      </w:r>
    </w:p>
    <w:p>
      <w:r>
        <w:t>Happy Mothers' Day to my mom, your mom, his mom and her mom! Woot woot.. moms rule!</w:t>
      </w:r>
    </w:p>
    <w:p>
      <w:r>
        <w:t>@AubreyODay happy mommas day . ging is so lucky to have a momma like u  enjoy ur nite! luv ya</w:t>
      </w:r>
    </w:p>
    <w:p>
      <w:r>
        <w:t>oh yeah the grill is out...its bbq tonight at the house</w:t>
      </w:r>
    </w:p>
    <w:p>
      <w:r>
        <w:t>BBQ with Andrew, his sisters, and Jeff.  So much fun!</w:t>
      </w:r>
    </w:p>
    <w:p>
      <w:r>
        <w:t>@YoGottiKOM when u gonna come show minnesota some love though hun?!</w:t>
      </w:r>
    </w:p>
    <w:p>
      <w:r>
        <w:t>happy mother's day, mom  I hope the breakfast was nice.  I love u ?</w:t>
      </w:r>
    </w:p>
    <w:p>
      <w:r>
        <w:t>@JazZyLov3 loll my dad leavingg and moving to las vegas and myy now ex boyfrienndd is FINALLLY done talking to me and has left me alone</w:t>
      </w:r>
    </w:p>
    <w:p>
      <w:r>
        <w:t>10 Cutest Cat moments video - http://shrt.st/4ce - enjoy</w:t>
      </w:r>
    </w:p>
    <w:p>
      <w:r>
        <w:t>Alright... i need to get sleep so i can ACTUALLY be awake for my mothers' day! ;) Nighty Nightzzz Or good morning my twitter friends!!!</w:t>
      </w:r>
    </w:p>
    <w:p>
      <w:r>
        <w:t>@debraoakland  Only telling the truth Dibster</w:t>
      </w:r>
    </w:p>
    <w:p>
      <w:r>
        <w:t>No credit left on my mobile sorry Brit! *pounces back* Thanksss Tania for the EPIC photoshoot</w:t>
      </w:r>
    </w:p>
    <w:p>
      <w:r>
        <w:t>@Jacket_Slut I'm leaving at half 10  but I have to get ready and things</w:t>
      </w:r>
    </w:p>
    <w:p>
      <w:r>
        <w:t>Ok NOW I can hit the hay. Thank you</w:t>
      </w:r>
    </w:p>
    <w:p>
      <w:r>
        <w:t>@Bleau thanks for the retweet, man  having a quiet Sunday morning... how's yours?</w:t>
      </w:r>
    </w:p>
    <w:p>
      <w:r>
        <w:t>Whooops... wrong smiley... it's supposed to be  LOL</w:t>
      </w:r>
    </w:p>
    <w:p>
      <w:r>
        <w:t>got THE best mothers day present from Tys. It made me cry uncontrollably, and it wasn't a present</w:t>
      </w:r>
    </w:p>
    <w:p>
      <w:r>
        <w:t>@sarahmarina mmm hmmm and big big bro too! I have a crush on David Knight.</w:t>
      </w:r>
    </w:p>
    <w:p>
      <w:r>
        <w:t>... We are playing an acoustic set @ Styles Bar today @ 3!!! Hope to see you there  ...</w:t>
      </w:r>
    </w:p>
    <w:p>
      <w:r>
        <w:t>Spending a wonderful Mothers Day with Brad, Mom and Dad.  Happy Mothers Day to all Moms</w:t>
      </w:r>
    </w:p>
    <w:p>
      <w:r>
        <w:t>@jessca86 on iPhone? Soon they're adding auto-fill on logins, so you won't have to type it all out everytime.</w:t>
      </w:r>
    </w:p>
    <w:p>
      <w:r>
        <w:t>Just been asked to sing yet again....aha. coffee mornin this time. psychology past questions&amp;revision suck!</w:t>
      </w:r>
    </w:p>
    <w:p>
      <w:r>
        <w:t>going out for the good ol' 'soak' tonight for a mothers day feed.       in love more then ever</w:t>
      </w:r>
    </w:p>
    <w:p>
      <w:r>
        <w:t>some of my new followers are pretty cool peeps; check 'em out.</w:t>
      </w:r>
    </w:p>
    <w:p>
      <w:r>
        <w:t>Obama is the ish!!!!  he is funny!</w:t>
      </w:r>
    </w:p>
    <w:p>
      <w:r>
        <w:t>@GiancarloN Good morning</w:t>
      </w:r>
    </w:p>
    <w:p>
      <w:r>
        <w:t>Happy mothers day!</w:t>
      </w:r>
    </w:p>
    <w:p>
      <w:r>
        <w:t>@drkchna Lunch, yes. A date, nope.</w:t>
      </w:r>
    </w:p>
    <w:p>
      <w:r>
        <w:t>@Katebelletje can I have one too?</w:t>
      </w:r>
    </w:p>
    <w:p>
      <w:r>
        <w:t>Is going to sleep. Good night everyone!!</w:t>
      </w:r>
    </w:p>
    <w:p>
      <w:r>
        <w:t>Living my life</w:t>
      </w:r>
    </w:p>
    <w:p>
      <w:r>
        <w:t>Photo: thelovelybones: I SPY JONAS BROTHERS AND DEMI LOVATO OMG D: Ahhh yea, 3d movie premire  http://tumblr.com/xbb1qyx0e</w:t>
      </w:r>
    </w:p>
    <w:p>
      <w:r>
        <w:t>@sageeb you say the nicest things.</w:t>
      </w:r>
    </w:p>
    <w:p>
      <w:r>
        <w:t>@adamjackson With McDonald's promoting the McCafe (similar to Starbucks), we may soon see McSmoothies (like Jamba Juice) next</w:t>
      </w:r>
    </w:p>
    <w:p>
      <w:r>
        <w:t>@StampfliTurci  yes I can imagine, I need my morning coffee otherwise I cannot function, have a good and relaxing Sunday</w:t>
      </w:r>
    </w:p>
    <w:p>
      <w:r>
        <w:t>ok, i'm actually going to sleep now =] i've been on here only an hour...i tweet far too much already</w:t>
      </w:r>
    </w:p>
    <w:p>
      <w:r>
        <w:t>@timdifford ohhh beautiful place. You on hols? Go steady on the mead!</w:t>
      </w:r>
    </w:p>
    <w:p>
      <w:r>
        <w:t>and we're in</w:t>
      </w:r>
    </w:p>
    <w:p>
      <w:r>
        <w:t>@PerezHilton Guapisimo, chico you and Ms. Lady Gaga looked amazing as usual</w:t>
      </w:r>
    </w:p>
    <w:p>
      <w:r>
        <w:t>@anamoorz yeh i do like playing sk8 but i dont own it . i dont even own xbox 360 lol. i skate down at the skateprk tho</w:t>
      </w:r>
    </w:p>
    <w:p>
      <w:r>
        <w:t>@dinuks switch to something else then</w:t>
      </w:r>
    </w:p>
    <w:p>
      <w:r>
        <w:t>can't believe the weekend is over already!  Where does the time go?  Had a nice day with the fam. today.  Mum had a good day too.</w:t>
      </w:r>
    </w:p>
    <w:p>
      <w:r>
        <w:t>Forget it. Callin it a night! It's MOMMY'S DAY!</w:t>
      </w:r>
    </w:p>
    <w:p>
      <w:r>
        <w:t>@timmcclintock gasp!!! I love it!!! Thank you so much for sharing Tim!!</w:t>
      </w:r>
    </w:p>
    <w:p>
      <w:r>
        <w:t>Watching wizard of waverly place</w:t>
      </w:r>
    </w:p>
    <w:p>
      <w:r>
        <w:t>Match of Handball this a the afternoon</w:t>
      </w:r>
    </w:p>
    <w:p>
      <w:r>
        <w:t>some of my new followers are pretty cool tweeps; check 'em out.</w:t>
      </w:r>
    </w:p>
    <w:p>
      <w:r>
        <w:t>@Gardenwiseguy This is truly enlightening for me</w:t>
      </w:r>
    </w:p>
    <w:p>
      <w:r>
        <w:t>@catsinthetree Listened to Eyes on Fire and enjoyed it.  Thanks</w:t>
      </w:r>
    </w:p>
    <w:p>
      <w:r>
        <w:t>I love @therealsavannah! Thank you SO much for saying "hi to Jenn &amp; Laura" yesterday in Arcadia! My friend Shannon surprised me w/the vid</w:t>
      </w:r>
    </w:p>
    <w:p>
      <w:r>
        <w:t>Mariachi'nin yeni kampanyasi ve beraber gelistirdigimiz Facebook Uygulamasi (Shut The House) Hurriyet'e haber olmus: http://tr.im/msthhh</w:t>
      </w:r>
    </w:p>
    <w:p>
      <w:r>
        <w:t>Is time for a little carbs and big cup of water. And sleep next to my 5 year old son. Goodnite all</w:t>
      </w:r>
    </w:p>
    <w:p>
      <w:r>
        <w:t>is working it out allll day long.</w:t>
      </w:r>
    </w:p>
    <w:p>
      <w:r>
        <w:t>Thumbs up to Wolverine, Taco Bell Cheese Roll-ups, and mothers... you're all the best</w:t>
      </w:r>
    </w:p>
    <w:p>
      <w:r>
        <w:t>Just finished filming for the day  another fun day on the set! Hahaha!</w:t>
      </w:r>
    </w:p>
    <w:p>
      <w:r>
        <w:t>@MichaelMCrowley i saw wolverine too!</w:t>
      </w:r>
    </w:p>
    <w:p>
      <w:r>
        <w:t>Happy Mother's Day, amma!  I made u cake, remember? U loved it!</w:t>
      </w:r>
    </w:p>
    <w:p>
      <w:r>
        <w:t>Happy moms day</w:t>
      </w:r>
    </w:p>
    <w:p>
      <w:r>
        <w:t>1:40 am...seriously can't sleep. I heard the last thing you should do is be on the computer when you can't sleep. hmmm. what do they know</w:t>
      </w:r>
    </w:p>
    <w:p>
      <w:r>
        <w:t>All ready for work... except my arm</w:t>
      </w:r>
    </w:p>
    <w:p>
      <w:r>
        <w:t>those secondary school cooking lessons came to good use today. I made shepherd's pie for my mama.</w:t>
      </w:r>
    </w:p>
    <w:p>
      <w:r>
        <w:t>So anyone looking for a vinyl-clad playset with a 30 year mfr warranty? 3 slides, 4 swing slots, rock climbing wall, more! Amish built!</w:t>
      </w:r>
    </w:p>
    <w:p>
      <w:r>
        <w:t>@ALOliver lol liking your style Alice tell him you've got standards to maintain lol, it's national Cork girls go wild in london week</w:t>
      </w:r>
    </w:p>
    <w:p>
      <w:r>
        <w:t>@tracysummers04 Im pleased hun</w:t>
      </w:r>
    </w:p>
    <w:p>
      <w:r>
        <w:t>@Do38 home? where the heck are you? Ima be home so soon! iA!</w:t>
      </w:r>
    </w:p>
    <w:p>
      <w:r>
        <w:t>@Jenehhh Feeling inspired this evening, huh?</w:t>
      </w:r>
    </w:p>
    <w:p>
      <w:r>
        <w:t>@Sion71 Indeed plenty of jokes to be had  Lying on bed hoping it's going to free up, I'm on Jury service tomorrow...</w:t>
      </w:r>
    </w:p>
    <w:p>
      <w:r>
        <w:t>@pranaydewan thanku  cooking is simple but the law is- u hve to have fun while u make it</w:t>
      </w:r>
    </w:p>
    <w:p>
      <w:r>
        <w:t>I'm seeing quite a few proto-furries here, now that I think of it.  #acen</w:t>
      </w:r>
    </w:p>
    <w:p>
      <w:r>
        <w:t>@chearn73 thank you  make sure u read the groups description to better understand this project</w:t>
      </w:r>
    </w:p>
    <w:p>
      <w:r>
        <w:t>nite nite twitts i wish u all a happy sunday i already have my major gift my my 2kids-my bro-n @_agressiva23 n 1 other gift on d way  tyg</w:t>
      </w:r>
    </w:p>
    <w:p>
      <w:r>
        <w:t>@devyra  do you know if anyone from the believers never die tour is going on warped? i know  i can't wait haha</w:t>
      </w:r>
    </w:p>
    <w:p>
      <w:r>
        <w:t>@KhairulHulk @SyamMasri supporting superfly all the way</w:t>
      </w:r>
    </w:p>
    <w:p>
      <w:r>
        <w:t>@stephyanime Yeah</w:t>
      </w:r>
    </w:p>
    <w:p>
      <w:r>
        <w:t>@rkuang i know, right? i'm super-excited - i told y'all this is the busiest time of year for me</w:t>
      </w:r>
    </w:p>
    <w:p>
      <w:r>
        <w:t>Hey! Let's Follow each other! Wouldn't that just be awesome!?</w:t>
      </w:r>
    </w:p>
    <w:p>
      <w:r>
        <w:t>is having a quiet mothers day evening... happy mothers day to all the yummy mummies</w:t>
      </w:r>
    </w:p>
    <w:p>
      <w:r>
        <w:t>At Home</w:t>
      </w:r>
    </w:p>
    <w:p>
      <w:r>
        <w:t>@nicnicole nah i followed them first then they followed me. i think 12-306 overnight is pretty good</w:t>
      </w:r>
    </w:p>
    <w:p>
      <w:r>
        <w:t>@cromnac slice you up a treat?</w:t>
      </w:r>
    </w:p>
    <w:p>
      <w:r>
        <w:t>happy mother's dayy!!! to me andd the rest of the fabulous mommy's out there</w:t>
      </w:r>
    </w:p>
    <w:p>
      <w:r>
        <w:t>@psstHOY of course.  jdoramas are the best.</w:t>
      </w:r>
    </w:p>
    <w:p>
      <w:r>
        <w:t>brendon thinks i'm lame..but i'm just drunk!</w:t>
      </w:r>
    </w:p>
    <w:p>
      <w:r>
        <w:t>I think that's our first proper contact with each other. It was amazing and brought a few tears to my eyes</w:t>
      </w:r>
    </w:p>
    <w:p>
      <w:r>
        <w:t>Deathstar destroys Starship Enterprice http://bit.ly/2agcTh Can't get enough of this video  #starwars #startrek</w:t>
      </w:r>
    </w:p>
    <w:p>
      <w:r>
        <w:t>feeling, breathing, believing, keeping you on my mind and never ever gonna think to let you go..</w:t>
      </w:r>
    </w:p>
    <w:p>
      <w:r>
        <w:t>now on pg 237, night</w:t>
      </w:r>
    </w:p>
    <w:p>
      <w:r>
        <w:t>Marking going ok so far A's and B's so far - relieved it looks like I have future programmers in class</w:t>
      </w:r>
    </w:p>
    <w:p>
      <w:r>
        <w:t>@BB517 OMJ my sister brought Coldstone cupcakes today instead of a cake to celebrate bdays in family and I was so excited taking pics</w:t>
      </w:r>
    </w:p>
    <w:p>
      <w:r>
        <w:t>i can't wait. 2 more days till happiness.</w:t>
      </w:r>
    </w:p>
    <w:p>
      <w:r>
        <w:t>Haha. I just won a $1000 bet. I settled for $100.  Not bad.</w:t>
      </w:r>
    </w:p>
    <w:p>
      <w:r>
        <w:t>@_Emily_Young_ okey</w:t>
      </w:r>
    </w:p>
    <w:p>
      <w:r>
        <w:t>studying math ) it brought my brain to explode</w:t>
      </w:r>
    </w:p>
    <w:p>
      <w:r>
        <w:t>finally bought my new house</w:t>
      </w:r>
    </w:p>
    <w:p>
      <w:r>
        <w:t>@blade376 hermits, such as myself, like to stay in</w:t>
      </w:r>
    </w:p>
    <w:p>
      <w:r>
        <w:t>about to have some cake for my sister's birthday</w:t>
      </w:r>
    </w:p>
    <w:p>
      <w:r>
        <w:t>@morningroc Dont worry man. You'll see me just as much this week as you did last week.</w:t>
      </w:r>
    </w:p>
    <w:p>
      <w:r>
        <w:t>@DougieMcfly Haha dude, we have the same b-date :p I'll wish u ur b-day the 3oth November. I'll also turn 16  Can u reply to me please ?</w:t>
      </w:r>
    </w:p>
    <w:p>
      <w:r>
        <w:t>Happy Mother's Day!</w:t>
      </w:r>
    </w:p>
    <w:p>
      <w:r>
        <w:t>I need 4 followers to get 100 followers!!  Fallow me!!!  I fallow you back!! ;)</w:t>
      </w:r>
    </w:p>
    <w:p>
      <w:r>
        <w:t>@xxmarypoppinsxx thanks. Ive got a holiday in a few weeks and also more concerts to look forward to</w:t>
      </w:r>
    </w:p>
    <w:p>
      <w:r>
        <w:t>Happy Mothers Day to All the Mom's out there!! We Love You!!!</w:t>
      </w:r>
    </w:p>
    <w:p>
      <w:r>
        <w:t>Sleepy time..   happy mothers day all u momz</w:t>
      </w:r>
    </w:p>
    <w:p>
      <w:r>
        <w:t>@solidmetalsnake that movie is awesome!</w:t>
      </w:r>
    </w:p>
    <w:p>
      <w:r>
        <w:t>Yes, I am</w:t>
      </w:r>
    </w:p>
    <w:p>
      <w:r>
        <w:t>happy mother's day</w:t>
      </w:r>
    </w:p>
    <w:p>
      <w:r>
        <w:t>phone was acting crazy today so i missed all my tweeties' updates  but i fixed it</w:t>
      </w:r>
    </w:p>
    <w:p>
      <w:r>
        <w:t>@ShanteRowlandd so how is the most wonderful mommy in the world doing?</w:t>
      </w:r>
    </w:p>
    <w:p>
      <w:r>
        <w:t>getting ready so i can go out</w:t>
      </w:r>
    </w:p>
    <w:p>
      <w:r>
        <w:t>Happy mothers day to all the mothers out there and to me also</w:t>
      </w:r>
    </w:p>
    <w:p>
      <w:r>
        <w:t>@sageeb Well you can only find out WHY by first knowing WHO?</w:t>
      </w:r>
    </w:p>
    <w:p>
      <w:r>
        <w:t>Don't forget it's Mothers Day today, guys  But a smile on your moms face by giving her a call.</w:t>
      </w:r>
    </w:p>
    <w:p>
      <w:r>
        <w:t>currently watching American Idol</w:t>
      </w:r>
    </w:p>
    <w:p>
      <w:r>
        <w:t>Got pulled over by a cop, got a warning</w:t>
      </w:r>
    </w:p>
    <w:p>
      <w:r>
        <w:t>and before i crash Grilled Chicken breast w/ reefried beans  Gnite Twitties</w:t>
      </w:r>
    </w:p>
    <w:p>
      <w:r>
        <w:t>Its sunday morning and birds are chirping. Hoping for the best and praying that its the best.</w:t>
      </w:r>
    </w:p>
    <w:p>
      <w:r>
        <w:t>@mromairi They paid you to go? Think before voting, each vote counts</w:t>
      </w:r>
    </w:p>
    <w:p>
      <w:r>
        <w:t>@Hanster7705 ahhahahaha ARIYAN  i want to listen to that now  i used up bandwidth by downloading a hamish and andy podcast</w:t>
      </w:r>
    </w:p>
    <w:p>
      <w:r>
        <w:t>@ZirconCode I like how the binary code under your name says ZirconCode as well. XD It's looking very nice. Better than before.</w:t>
      </w:r>
    </w:p>
    <w:p>
      <w:r>
        <w:t>@ExtremeAnnette I can't seem to find it, can you send it to me again please  oh and tag it too lol</w:t>
      </w:r>
    </w:p>
    <w:p>
      <w:r>
        <w:t>Happy Mother's Day!</w:t>
      </w:r>
    </w:p>
    <w:p>
      <w:r>
        <w:t>@lina83 Like your pics, Lucky Girl, again</w:t>
      </w:r>
    </w:p>
    <w:p>
      <w:r>
        <w:t>@xxlaurenbeexx aha yeah  all else fails just push  yeah we are dont know what time were leaving yet though xx</w:t>
      </w:r>
    </w:p>
    <w:p>
      <w:r>
        <w:t>i want to wake up early, and get a coffee tomorrow (today) !  it's going to be a busyy day! but have to keep writing.. booo whoo!</w:t>
      </w:r>
    </w:p>
    <w:p>
      <w:r>
        <w:t>Ed is off to Cornwall with school for a week confused   +</w:t>
      </w:r>
    </w:p>
    <w:p>
      <w:r>
        <w:t>@Tiaantjee Name the rest? Let's see. Mystery Jets are pretty cool. Ida Maria AND you shud rly listen to Say Anything!</w:t>
      </w:r>
    </w:p>
    <w:p>
      <w:r>
        <w:t>@MSNEWYORKER26 I doubt I will tho !  twit pic sumthin</w:t>
      </w:r>
    </w:p>
    <w:p>
      <w:r>
        <w:t>dice watching Heroes again.  http://plurk.com/p/svhvh</w:t>
      </w:r>
    </w:p>
    <w:p>
      <w:r>
        <w:t>@johncmayer polyester, protester, quester, semester, sequester...hope this helps</w:t>
      </w:r>
    </w:p>
    <w:p>
      <w:r>
        <w:t>@ALOliver You've got to have standards Alice otherwise were would we be ,,,,,? you got to enjoy life it's what life is for</w:t>
      </w:r>
    </w:p>
    <w:p>
      <w:r>
        <w:t>@bdeezy @PleasureNPain lol you guys are awesome</w:t>
      </w:r>
    </w:p>
    <w:p>
      <w:r>
        <w:t>@MissRosalieHale hello, i'm great!  how are you?</w:t>
      </w:r>
    </w:p>
    <w:p>
      <w:r>
        <w:t>@simonusher fancy Sunday lunch in The Albion before the game?</w:t>
      </w:r>
    </w:p>
    <w:p>
      <w:r>
        <w:t>happy mothers day</w:t>
      </w:r>
    </w:p>
    <w:p>
      <w:r>
        <w:t>is going to get her ass in gear, have some brekkie then make a start on the kitchen! woo! BBQ later too  Good times</w:t>
      </w:r>
    </w:p>
    <w:p>
      <w:r>
        <w:t>Trip to the zoo today</w:t>
      </w:r>
    </w:p>
    <w:p>
      <w:r>
        <w:t>I have a cam sesh lined up tomorrow with my c4s winner  ill post screen shots in my lj. Friends only unless you convince me otherwise.</w:t>
      </w:r>
    </w:p>
    <w:p>
      <w:r>
        <w:t>Oh, time to eat and make conversation with the domestic partner.</w:t>
      </w:r>
    </w:p>
    <w:p>
      <w:r>
        <w:t>All the bike chat, makes me think we should sign up to this http://www.bigbikeride.co.uk @darrenstenhosue @niceguyali @ anyonewithbike</w:t>
      </w:r>
    </w:p>
    <w:p>
      <w:r>
        <w:t>Heading to bed with a book. Good night</w:t>
      </w:r>
    </w:p>
    <w:p>
      <w:r>
        <w:t>@AubreyODay god bless u and I hope the rest of your weekend is joyfull</w:t>
      </w:r>
    </w:p>
    <w:p>
      <w:r>
        <w:t>twitters gettin a lil bit confusin... twitterific?twitdroid?twitterberry? i understant the txt bit tho lol  ah well, twitters cool anyways</w:t>
      </w:r>
    </w:p>
    <w:p>
      <w:r>
        <w:t>Happy Hug Your Mom Day!! love you mom</w:t>
      </w:r>
    </w:p>
    <w:p>
      <w:r>
        <w:t>@Mitry909 no Belgian an not a record collector</w:t>
      </w:r>
    </w:p>
    <w:p>
      <w:r>
        <w:t>@Oreosandcheese That's a great idea</w:t>
      </w:r>
    </w:p>
    <w:p>
      <w:r>
        <w:t>ok im about to passs out. tonight was lovely  buenas noches mi gente.. tomorrow we shall party it up again!</w:t>
      </w:r>
    </w:p>
    <w:p>
      <w:r>
        <w:t>@Jae878 oh yes, i ave never orderd from there, a lil funny at first to do so, i will check it our ta</w:t>
      </w:r>
    </w:p>
    <w:p>
      <w:r>
        <w:t>@ALOliver I am!  going on a hike today!</w:t>
      </w:r>
    </w:p>
    <w:p>
      <w:r>
        <w:t>@karmadillo You are very, very good. Why didn't I think of that?</w:t>
      </w:r>
    </w:p>
    <w:p>
      <w:r>
        <w:t>@pamjob Thanks</w:t>
      </w:r>
    </w:p>
    <w:p>
      <w:r>
        <w:t>Star Trek is awesome!! Kirk is hot, Spock is cool. It's fun, cool and sexy. Definitely worth seeing. I saw it at the Cinerama.</w:t>
      </w:r>
    </w:p>
    <w:p>
      <w:r>
        <w:t>@mokargas darn open source software and it's security holes</w:t>
      </w:r>
    </w:p>
    <w:p>
      <w:r>
        <w:t>time to play</w:t>
      </w:r>
    </w:p>
    <w:p>
      <w:r>
        <w:t>@boelzebub automated porn-downloader would have to know which porn you like. youporn has this new recommendation feature</w:t>
      </w:r>
    </w:p>
    <w:p>
      <w:r>
        <w:t>@PotFace Yeah, you're right</w:t>
      </w:r>
    </w:p>
    <w:p>
      <w:r>
        <w:t>@Natalie_Brown Thank you so much Natalie, hope u are well</w:t>
      </w:r>
    </w:p>
    <w:p>
      <w:r>
        <w:t>making a Life w/o Bounds! T-Shirt for Second life</w:t>
      </w:r>
    </w:p>
    <w:p>
      <w:r>
        <w:t>@Peterpepperpark u dont have to quit smoking  http://bit.ly/CHZLW</w:t>
      </w:r>
    </w:p>
    <w:p>
      <w:r>
        <w:t>Made a bomb and it blew in my mouth!..just made the best F*ing dinner!</w:t>
      </w:r>
    </w:p>
    <w:p>
      <w:r>
        <w:t>And I'm back, from a sooper dooper, extra bharia, extra dhumchik two day stay at mom's place, yay!  It's a fun fun feelin'</w:t>
      </w:r>
    </w:p>
    <w:p>
      <w:r>
        <w:t>Ps Brian just announced his message title, "what is in you will flow from you" My friend replied "cheescake??" Ha!</w:t>
      </w:r>
    </w:p>
    <w:p>
      <w:r>
        <w:t>@mozy19  thanks!</w:t>
      </w:r>
    </w:p>
    <w:p>
      <w:r>
        <w:t>@billingtonart think gone enjoy the beautyy of the nature , maybe sit down anywhere and write a little ,just trying to finish my last pic</w:t>
      </w:r>
    </w:p>
    <w:p>
      <w:r>
        <w:t>@okneil welcome home wherever that may be</w:t>
      </w:r>
    </w:p>
    <w:p>
      <w:r>
        <w:t>@BJoie I sent u the download link for Spanish "Don't Cry"...let me know when u get it</w:t>
      </w:r>
    </w:p>
    <w:p>
      <w:r>
        <w:t>Happy Mothers Day!</w:t>
      </w:r>
    </w:p>
    <w:p>
      <w:r>
        <w:t>@michau Sounds like a good five days</w:t>
      </w:r>
    </w:p>
    <w:p>
      <w:r>
        <w:t>I am probably spamming my follower's account.</w:t>
      </w:r>
    </w:p>
    <w:p>
      <w:r>
        <w:t>@Neil_Duckett GREAT pic!  How fun!  Love food and wine festivals...well, beer fests too</w:t>
      </w:r>
    </w:p>
    <w:p>
      <w:r>
        <w:t>@Sequanne he so is! &lt;3 hence, my new forum signature!</w:t>
      </w:r>
    </w:p>
    <w:p>
      <w:r>
        <w:t>@Mummyofmany Jesus heals</w:t>
      </w:r>
    </w:p>
    <w:p>
      <w:r>
        <w:t>I am trying to figure out how to use Twitter</w:t>
      </w:r>
    </w:p>
    <w:p>
      <w:r>
        <w:t>I need one more follower.</w:t>
      </w:r>
    </w:p>
    <w:p>
      <w:r>
        <w:t>@ExtremeAnnette ok  thank you</w:t>
      </w:r>
    </w:p>
    <w:p>
      <w:r>
        <w:t>Toasted Baked Bean Sandwiches and red wine, a perfect  sunday night dinner combination</w:t>
      </w:r>
    </w:p>
    <w:p>
      <w:r>
        <w:t>@CokedUpBabyBoy No nothing wrong with thinking he's hot, but he belongs to me</w:t>
      </w:r>
    </w:p>
    <w:p>
      <w:r>
        <w:t>HAPPY MOTHER'S DAY to all you wonderful mothers!!</w:t>
      </w:r>
    </w:p>
    <w:p>
      <w:r>
        <w:t>@Orch1d: i really adore your K-POPPED site ! http://k-popped.com/ haha</w:t>
      </w:r>
    </w:p>
    <w:p>
      <w:r>
        <w:t>Join the biggest and bestest group on facebook  http://bit.ly/cDrbt</w:t>
      </w:r>
    </w:p>
    <w:p>
      <w:r>
        <w:t>Oh yea, and I feel really feckin tired today !</w:t>
      </w:r>
    </w:p>
    <w:p>
      <w:r>
        <w:t>hey!! at home about to sleep i cant believe weekend finished so fast! happy mothers day!! good morning and have a great sleep</w:t>
      </w:r>
    </w:p>
    <w:p>
      <w:r>
        <w:t>@JessMcFlyxxx gdgd well i better go and get ready for work :| haha have fun tonight  x x</w:t>
      </w:r>
    </w:p>
    <w:p>
      <w:r>
        <w:t>@CindiCupcaking that's family for you  imna crash, woke up 630 3 days in a row....lol</w:t>
      </w:r>
    </w:p>
    <w:p>
      <w:r>
        <w:t>@worldarts I see we are approaching a nice round 5500 number, I expect you will have crashed through that by the time I come back tonight</w:t>
      </w:r>
    </w:p>
    <w:p>
      <w:r>
        <w:t>@blitzio pic as promised  http://twitpic.com/4wqy4</w:t>
      </w:r>
    </w:p>
    <w:p>
      <w:r>
        <w:t>@Asfaq He is on an iPhone</w:t>
      </w:r>
    </w:p>
    <w:p>
      <w:r>
        <w:t>okay fine. i'll start studying NOW. bye twitter world</w:t>
      </w:r>
    </w:p>
    <w:p>
      <w:r>
        <w:t>@MichelleCorydon Thanks!</w:t>
      </w:r>
    </w:p>
    <w:p>
      <w:r>
        <w:t>is watching D.O.A</w:t>
      </w:r>
    </w:p>
    <w:p>
      <w:r>
        <w:t>@ddlovato Good to hear you're bck!! don't let stupid rumours put u down! as long as ur fans r behind you, you got nothing to worry bout  x</w:t>
      </w:r>
    </w:p>
    <w:p>
      <w:r>
        <w:t>looking for my sister on facebook, miss you yani</w:t>
      </w:r>
    </w:p>
    <w:p>
      <w:r>
        <w:t>What have you done for Mother's Day?"*people who are a day behind us*"what will you be doing?" I took my Mom to Starbucks, she enjoyed it</w:t>
      </w:r>
    </w:p>
    <w:p>
      <w:r>
        <w:t>@jadeofjades www.youtube.com/watch?v=CyJvgnP9-vA sowwwwyy! U girls make me twisted all time</w:t>
      </w:r>
    </w:p>
    <w:p>
      <w:r>
        <w:t>@AdistaKim I was going to hidden-file it and you're thinking about youtube? SO NOTT! Lol. Hey put the phone down and more swimming</w:t>
      </w:r>
    </w:p>
    <w:p>
      <w:r>
        <w:t>http://twitpic.com/4wqyn - See? I'm Twittering!!!!</w:t>
      </w:r>
    </w:p>
    <w:p>
      <w:r>
        <w:t>@lilbumbles Happy Mother's Day to the only mother I have on my list!</w:t>
      </w:r>
    </w:p>
    <w:p>
      <w:r>
        <w:t>Watching Rugrats  anndd Tweeting, of course!</w:t>
      </w:r>
    </w:p>
    <w:p>
      <w:r>
        <w:t>@halden2714 Thank you!</w:t>
      </w:r>
    </w:p>
    <w:p>
      <w:r>
        <w:t>@Tiaantjee BTW: Does it offend you, yeah? - We are rockstars. Pretty ok.</w:t>
      </w:r>
    </w:p>
    <w:p>
      <w:r>
        <w:t>Good morning   http://bit.ly/Tjvhv</w:t>
      </w:r>
    </w:p>
    <w:p>
      <w:r>
        <w:t>got in a fist fight with a old biker guy.......and how dare you even ask, yes i kicked his ass</w:t>
      </w:r>
    </w:p>
    <w:p>
      <w:r>
        <w:t>http://snipurl.com/hq0n1 Just printed my mom an Amazon gift card  for Happy Mothers Day talk about last minute.</w:t>
      </w:r>
    </w:p>
    <w:p>
      <w:r>
        <w:t>The geeks were out in full force to see Star Trek. Yes, myself included.</w:t>
      </w:r>
    </w:p>
    <w:p>
      <w:r>
        <w:t>@thelast1uthink ZOMG SO CUTE MATT. shit thats a good movie</w:t>
      </w:r>
    </w:p>
    <w:p>
      <w:r>
        <w:t>@francesbell Yes, actually there was some jam twitter traffic yesterday... But it can happen. Don't worry</w:t>
      </w:r>
    </w:p>
    <w:p>
      <w:r>
        <w:t>Well hello twitters</w:t>
      </w:r>
    </w:p>
    <w:p>
      <w:r>
        <w:t>happy mother's day  &amp; later on i can't wait to see @que_day26 in concert. lol. well ima see all of day 26 but i like him the most ;D</w:t>
      </w:r>
    </w:p>
    <w:p>
      <w:r>
        <w:t>happy mothers day mum</w:t>
      </w:r>
    </w:p>
    <w:p>
      <w:r>
        <w:t>At Twin Peaks. High  Yay!</w:t>
      </w:r>
    </w:p>
    <w:p>
      <w:r>
        <w:t>@vincenthofmann  Yes. But, Cute AND Predictable works for you...</w:t>
      </w:r>
    </w:p>
    <w:p>
      <w:r>
        <w:t>@ivanjohnivan Well actually - Larin is my name. The "model" is what I do  (besides sleeping, crawling, etc..)</w:t>
      </w:r>
    </w:p>
    <w:p>
      <w:r>
        <w:t>@GoonersNato - Aww, yeah, dear Nicky  .</w:t>
      </w:r>
    </w:p>
    <w:p>
      <w:r>
        <w:t>@JessMcFlyxxx yeaahh xD i think one of them are dancing!! A little kid! woo!  xx</w:t>
      </w:r>
    </w:p>
    <w:p>
      <w:r>
        <w:t>@heartbomb haha i do! that was my fave san-x character. that's rirakkuma.</w:t>
      </w:r>
    </w:p>
    <w:p>
      <w:r>
        <w:t>@PerezHilton loving the shoes perez, looking fine as always  oh,and lady gaga, what can I say. Outstanding!</w:t>
      </w:r>
    </w:p>
    <w:p>
      <w:r>
        <w:t>Happy Mothers Day! Same day, more chocolate</w:t>
      </w:r>
    </w:p>
    <w:p>
      <w:r>
        <w:t>talking on the phone with someone I've missed a lottt.</w:t>
      </w:r>
    </w:p>
    <w:p>
      <w:r>
        <w:t>Nice lunch... Even better when mom pays...</w:t>
      </w:r>
    </w:p>
    <w:p>
      <w:r>
        <w:t>@kutski brill  i'll try and keep an eye on twitter, didn't help yesterday, ran outta battery right when i needed it.</w:t>
      </w:r>
    </w:p>
    <w:p>
      <w:r>
        <w:t>@tonyrobbins "paradise is where I am." he also said</w:t>
      </w:r>
    </w:p>
    <w:p>
      <w:r>
        <w:t>Morning all  Up and at the washing machine already!! Going to mum and dads house to get the house ready for wedding day...busy busy busy</w:t>
      </w:r>
    </w:p>
    <w:p>
      <w:r>
        <w:t>@Juicytots Don't worry, you spelt 'NO' correctly! It just looks wrong</w:t>
      </w:r>
    </w:p>
    <w:p>
      <w:r>
        <w:t>Trying to sleep, watching CNN and thinking about todays meeting at work...Best Buy 24/7 in my life, oh well.. whatever pays the alcohol</w:t>
      </w:r>
    </w:p>
    <w:p>
      <w:r>
        <w:t>Good morning!</w:t>
      </w:r>
    </w:p>
    <w:p>
      <w:r>
        <w:t>@gcrush thank YOU!! You guys did awesome things for my blog tonight  so grateful!!</w:t>
      </w:r>
    </w:p>
    <w:p>
      <w:r>
        <w:t>@christay0102 that sounds awesome..</w:t>
      </w:r>
    </w:p>
    <w:p>
      <w:r>
        <w:t>DIVERSITY DIVERSITY DIVERSITY TODAYYYYYY!!!!!!!!!!!!!</w:t>
      </w:r>
    </w:p>
    <w:p>
      <w:r>
        <w:t>@theasiangoddess thanks for the #followfriday  right back atcha!</w:t>
      </w:r>
    </w:p>
    <w:p>
      <w:r>
        <w:t>Getting ready to go study outside while having some fun in such a nice sunny day.</w:t>
      </w:r>
    </w:p>
    <w:p>
      <w:r>
        <w:t>@Sharmi A pretty black top with flowers in pink hues</w:t>
      </w:r>
    </w:p>
    <w:p>
      <w:r>
        <w:t>in Newcastle enjoying the family  With mum on mother's day for the 1st time in years!</w:t>
      </w:r>
    </w:p>
    <w:p>
      <w:r>
        <w:t>@bluecat7  i definitely will , although with the caveat  that i normally only read non fiction..but have more in recent years read novels</w:t>
      </w:r>
    </w:p>
    <w:p>
      <w:r>
        <w:t>Kakabalik lang from Tarlac. Good aftie.</w:t>
      </w:r>
    </w:p>
    <w:p>
      <w:r>
        <w:t>@xxlaurenbeexx thanks  have fun at work lol xxx</w:t>
      </w:r>
    </w:p>
    <w:p>
      <w:r>
        <w:t>Is Skyping with family</w:t>
      </w:r>
    </w:p>
    <w:p>
      <w:r>
        <w:t>@RealBillBailey Bill, absolutely fantastic programme. Loved the 'cow bell' bit towards the end.</w:t>
      </w:r>
    </w:p>
    <w:p>
      <w:r>
        <w:t>Someone just admitted to having a crush on me.. That's cool</w:t>
      </w:r>
    </w:p>
    <w:p>
      <w:r>
        <w:t>I am soooo saying this phrase now "Stop be so false" thanks to some @aliciaway "hater"/yoda person!  Goodnight and stop be so false!!</w:t>
      </w:r>
    </w:p>
    <w:p>
      <w:r>
        <w:t>Why do people have 2 be so deceitful and unreal?  But my love for Steve Jones and Channing Tatum has been renewed lol...their soo nice</w:t>
      </w:r>
    </w:p>
    <w:p>
      <w:r>
        <w:t>@Darcrider ... rather than outdated &amp; bigoted at worst, and outdated, patronising, imperialist, monoculturalist &amp; self-righteous at best.</w:t>
      </w:r>
    </w:p>
    <w:p>
      <w:r>
        <w:t>freestyle exam  x</w:t>
      </w:r>
    </w:p>
    <w:p>
      <w:r>
        <w:t>@ScubaStev3 jfufnfwucnbqjic im bored</w:t>
      </w:r>
    </w:p>
    <w:p>
      <w:r>
        <w:t>@rominafahem morning romina.</w:t>
      </w:r>
    </w:p>
    <w:p>
      <w:r>
        <w:t>Just got back from 5km run!  It was really good!</w:t>
      </w:r>
    </w:p>
    <w:p>
      <w:r>
        <w:t>@Mrjaydeeone thanks for the add  I'll try again signing in later when I get home. If still no such luck then I'll email someone</w:t>
      </w:r>
    </w:p>
    <w:p>
      <w:r>
        <w:t>@calvinharris is this really calvin harris</w:t>
      </w:r>
    </w:p>
    <w:p>
      <w:r>
        <w:t>Everything is better with a bag of weed</w:t>
      </w:r>
    </w:p>
    <w:p>
      <w:r>
        <w:t>"somebody calls you, and you answer quite slowly, a girl with kaleidoscope eyes"     yeah, im normal.</w:t>
      </w:r>
    </w:p>
    <w:p>
      <w:r>
        <w:t>bbq party</w:t>
      </w:r>
    </w:p>
    <w:p>
      <w:r>
        <w:t>@daniel_beckwith it cant be that good if your twittering instead of watching it  xx</w:t>
      </w:r>
    </w:p>
    <w:p>
      <w:r>
        <w:t>Finally made it through Dead Space, that only took half a year</w:t>
      </w:r>
    </w:p>
    <w:p>
      <w:r>
        <w:t>Oh and Cali plans are a GO! I might get to see DA too and she's my hero and rocks my socks</w:t>
      </w:r>
    </w:p>
    <w:p>
      <w:r>
        <w:t>Getting ready to go to #Brighton to find myself a new suit from #GreshamBlake - Sunday = me time</w:t>
      </w:r>
    </w:p>
    <w:p>
      <w:r>
        <w:t>has stuff to do but refuses to do them.  :[</w:t>
      </w:r>
    </w:p>
    <w:p>
      <w:r>
        <w:t>is at work...gettin paid to sit on my arse as there are no guests down yet!! mum is comin up after  eexcited</w:t>
      </w:r>
    </w:p>
    <w:p>
      <w:r>
        <w:t>@duck_ily Thanks for coming out, cuz</w:t>
      </w:r>
    </w:p>
    <w:p>
      <w:r>
        <w:t>i learnt something new today</w:t>
      </w:r>
    </w:p>
    <w:p>
      <w:r>
        <w:t>@friendofanimals they are my shoes--circa is the brand name.</w:t>
      </w:r>
    </w:p>
    <w:p>
      <w:r>
        <w:t>Ugh i can't sleep and it's reallyy gettin to me gahif pisses me off so bad sometimes. Atleast i know who my friends are</w:t>
      </w:r>
    </w:p>
    <w:p>
      <w:r>
        <w:t>@Lanulahbelle thankfully, no  why are you still up??</w:t>
      </w:r>
    </w:p>
    <w:p>
      <w:r>
        <w:t>@jmarie7481 http://twitpic.com/4vvou - Ok...I LOVE IT!! Melika come on do your make-up like this next time we go out</w:t>
      </w:r>
    </w:p>
    <w:p>
      <w:r>
        <w:t>@fatinee haha  i did! many times before!</w:t>
      </w:r>
    </w:p>
    <w:p>
      <w:r>
        <w:t>@angryfaggot, Whered you end up going? I stayed in &amp; watched SNL, one of the funnier shows theyve done this season.</w:t>
      </w:r>
    </w:p>
    <w:p>
      <w:r>
        <w:t>@Shannonbabeee Are y'all coming out today??? We could go to the graveyard!!  HOORAYY!!!!!</w:t>
      </w:r>
    </w:p>
    <w:p>
      <w:r>
        <w:t>mmmmm my hair smells guuud.  the wonders of "pantien" ;D</w:t>
      </w:r>
    </w:p>
    <w:p>
      <w:r>
        <w:t>@ALOliver i bet they did  some people have no ideia or standards  have a lovely time the pair of you</w:t>
      </w:r>
    </w:p>
    <w:p>
      <w:r>
        <w:t>@jalenrose Cavs has the easier route than Denver.</w:t>
      </w:r>
    </w:p>
    <w:p>
      <w:r>
        <w:t>@bradiewebbstack umm ok you sound verry proud of yourselff bubb</w:t>
      </w:r>
    </w:p>
    <w:p>
      <w:r>
        <w:t>@Rebekah_McFly LOL nah ! of course you'll get the DVD first since you've already ordered it. i'll sign up to Bebo on Tuesday then! lol  xx</w:t>
      </w:r>
    </w:p>
    <w:p>
      <w:r>
        <w:t>@PeteMoring Well it's nice to 'see' you. Have a great day and tweet again soon</w:t>
      </w:r>
    </w:p>
    <w:p>
      <w:r>
        <w:t>Time to wind down and relax a little.  I can only change the world a little through Twitter each evening.  The rest will be up to others.</w:t>
      </w:r>
    </w:p>
    <w:p>
      <w:r>
        <w:t>@Thea_Smith glad the zoo was fun and you had a great mothers day hun</w:t>
      </w:r>
    </w:p>
    <w:p>
      <w:r>
        <w:t>new on twitter</w:t>
      </w:r>
    </w:p>
    <w:p>
      <w:r>
        <w:t>"Completely dishwasher safe, except that the pattern might come off." Blue Coat humour at its best  Three cheers for Viz</w:t>
      </w:r>
    </w:p>
    <w:p>
      <w:r>
        <w:t>happy mother's day</w:t>
      </w:r>
    </w:p>
    <w:p>
      <w:r>
        <w:t>@marypascoe thanks buddi and it's no problem  your my friend  yah i should post more pics of London! nothing much really u?</w:t>
      </w:r>
    </w:p>
    <w:p>
      <w:r>
        <w:t>Yet another good weekend with someone. Sigh. Man I like the boy..</w:t>
      </w:r>
    </w:p>
    <w:p>
      <w:r>
        <w:t>@C_DIG up late again I see?  You missed a great time at Donny's birthday... remember to call him on Monday!</w:t>
      </w:r>
    </w:p>
    <w:p>
      <w:r>
        <w:t>@BB517 Well I will send out an email and you all can pick your fave cake and ice cream flavor  and the "cup" part is belgian chocolate</w:t>
      </w:r>
    </w:p>
    <w:p>
      <w:r>
        <w:t>@_PurpleRose_ Happy m0ther's day ms. Rhix</w:t>
      </w:r>
    </w:p>
    <w:p>
      <w:r>
        <w:t>@ElleSergi Fab new pic by the way</w:t>
      </w:r>
    </w:p>
    <w:p>
      <w:r>
        <w:t>Someone left me an anonymous card. Thank you! It was incredible</w:t>
      </w:r>
    </w:p>
    <w:p>
      <w:r>
        <w:t>@MichaelDalmer It's IQ is high when it comes to knowledge about how to swim round'n'round in the bowl...</w:t>
      </w:r>
    </w:p>
    <w:p>
      <w:r>
        <w:t>@shubhamsingal ....nope.. its for the 1st time we invited her at SSM  and she very graceful accepted it !</w:t>
      </w:r>
    </w:p>
    <w:p>
      <w:r>
        <w:t>Up and about on a Sunday morning after about 3 hours sleep AND alcohol - I should definitely be studied</w:t>
      </w:r>
    </w:p>
    <w:p>
      <w:r>
        <w:t>http://tinyurl.com/oqsqz6 Grace's FunZen magic mood tool for keeping her cool in the pool of real life which is now yours too</w:t>
      </w:r>
    </w:p>
    <w:p>
      <w:r>
        <w:t>Good morning everyone  It's a nice day #iloveitwhen the sun is shining. And now I'm going to write some stuff</w:t>
      </w:r>
    </w:p>
    <w:p>
      <w:r>
        <w:t>@bradiewebbstack every time you write a tweet the always make me smile  just had to let you no</w:t>
      </w:r>
    </w:p>
    <w:p>
      <w:r>
        <w:t>@sarahnd for nearly a month!!  So exciting</w:t>
      </w:r>
    </w:p>
    <w:p>
      <w:r>
        <w:t>@khairul She's unassuming and unpretentious. She's just, as. I suppose that's why she's so endearing--because we can relate to her</w:t>
      </w:r>
    </w:p>
    <w:p>
      <w:r>
        <w:t>@aminorjourney - I did see it...looks so retro!   I wouldn't say no to rerecordings...fans LOVED Given One Change.  You have CS Fans!</w:t>
      </w:r>
    </w:p>
    <w:p>
      <w:r>
        <w:t>@kjofficial I'm sure you left the audience awestruck Katherine. Looking forward to reading some wonderful reports.</w:t>
      </w:r>
    </w:p>
    <w:p>
      <w:r>
        <w:t>@anjelfich yay! You're on twitter!</w:t>
      </w:r>
    </w:p>
    <w:p>
      <w:r>
        <w:t>Found controls for left hand people like me on twitterrific. Excellent</w:t>
      </w:r>
    </w:p>
    <w:p>
      <w:r>
        <w:t>@bradiewebbstack i had had a baked dinner yummy  cant wait for new short stack tv, what kind of dips shall it be?</w:t>
      </w:r>
    </w:p>
    <w:p>
      <w:r>
        <w:t>@bradiewebbstack haha sounds like your going to have heaps of fun  xx</w:t>
      </w:r>
    </w:p>
    <w:p>
      <w:r>
        <w:t>Okay I'm about to "crawl" into bed and ummm ummm. We are about to talk. We need to talk about somethings, Good Night Tweeters.</w:t>
      </w:r>
    </w:p>
    <w:p>
      <w:r>
        <w:t>@mariancall I'm just glad that you didn't think that Star Trek didn't live up to its hype, and wasn't a waste of your time and money.</w:t>
      </w:r>
    </w:p>
    <w:p>
      <w:r>
        <w:t>Was quite amusing watching Pangaea sing "F*** Killah Priest!" I guess he won't be featuring on their album</w:t>
      </w:r>
    </w:p>
    <w:p>
      <w:r>
        <w:t>#mikeywayday? Count me IN</w:t>
      </w:r>
    </w:p>
    <w:p>
      <w:r>
        <w:t>thanx peeps 4 following me</w:t>
      </w:r>
    </w:p>
    <w:p>
      <w:r>
        <w:t>will continue my dramathon! episode 14 here i come!</w:t>
      </w:r>
    </w:p>
    <w:p>
      <w:r>
        <w:t>@hinessight she still got it going on!</w:t>
      </w:r>
    </w:p>
    <w:p>
      <w:r>
        <w:t>@LWoodhouse btwn the two i prefer "300seconds" (for me, datapoint evokes danapoint or data from star trek TNG) just my $0.02</w:t>
      </w:r>
    </w:p>
    <w:p>
      <w:r>
        <w:t>@Tiaantjee Cool rite?</w:t>
      </w:r>
    </w:p>
    <w:p>
      <w:r>
        <w:t>@ManonBlaauw ooh i know it, i can hold your hand</w:t>
      </w:r>
    </w:p>
    <w:p>
      <w:r>
        <w:t>@JennInOman it will be 45+ in June/July</w:t>
      </w:r>
    </w:p>
    <w:p>
      <w:r>
        <w:t>@ShannonCleary1 sounds like a perfect way to spend a sunday evening. Enjoy</w:t>
      </w:r>
    </w:p>
    <w:p>
      <w:r>
        <w:t>Yesterday was AWESOME ! Sunny day, best friends, good food &amp; tons of fun - what more could you ask for ?</w:t>
      </w:r>
    </w:p>
    <w:p>
      <w:r>
        <w:t>hey guys  we just wanted to announce a marathon! so, let's just say...GET READY FOR A COUPLE EPISODES!</w:t>
      </w:r>
    </w:p>
    <w:p>
      <w:r>
        <w:t>... sorry GPGMail</w:t>
      </w:r>
    </w:p>
    <w:p>
      <w:r>
        <w:t>@daveg38 I was thinking that too this morning. Don't worry it soon passes</w:t>
      </w:r>
    </w:p>
    <w:p>
      <w:r>
        <w:t>@pntbtrkisses You're welcome. I'm going to repost several times to get the message out, maybe help another dog</w:t>
      </w:r>
    </w:p>
    <w:p>
      <w:r>
        <w:t>@dulani247 Yep, I do.</w:t>
      </w:r>
    </w:p>
    <w:p>
      <w:r>
        <w:t>@TheEngTeacher it's always time for coffee</w:t>
      </w:r>
    </w:p>
    <w:p>
      <w:r>
        <w:t>@djmoonlight Yay! I dont have one  lol All of my clothes go in draws... I dont have many and I need a place for my high heel shoes</w:t>
      </w:r>
    </w:p>
    <w:p>
      <w:r>
        <w:t>word to yer mother!!   \m/</w:t>
      </w:r>
    </w:p>
    <w:p>
      <w:r>
        <w:t>@MarcBmusic Pineapple rocks bud</w:t>
      </w:r>
    </w:p>
    <w:p>
      <w:r>
        <w:t>@courtney_ozaki LOL you gooot that riiight!!  i mean, how can you not twatt about something so cool xD</w:t>
      </w:r>
    </w:p>
    <w:p>
      <w:r>
        <w:t>@JonasRask thank you Jonas</w:t>
      </w:r>
    </w:p>
    <w:p>
      <w:r>
        <w:t>Dear journal, i had sex with earl tonight. It was the most amazing thirty seconds of my life!</w:t>
      </w:r>
    </w:p>
    <w:p>
      <w:r>
        <w:t>checked out Green Day on demand &amp; saw the new live videos. U were right, they did blow my mind  I love u SGB, even more all the time, Mom</w:t>
      </w:r>
    </w:p>
    <w:p>
      <w:r>
        <w:t>Happy robbie drank a good bit, as long as he doesn't wake up sick</w:t>
      </w:r>
    </w:p>
    <w:p>
      <w:r>
        <w:t>had a cracking night last night, don't think i've ever laughed so much  nice, lazy day today woop!</w:t>
      </w:r>
    </w:p>
    <w:p>
      <w:r>
        <w:t>no ce tare is.. tin castile pe urechi si n`am dat drumu la muzichii  bun asa .. cred ca vopseaua m`a afectat rau ..</w:t>
      </w:r>
    </w:p>
    <w:p>
      <w:r>
        <w:t>@CORiNALYNN I had so much fun with my bffs and iyla!!  love you!!!</w:t>
      </w:r>
    </w:p>
    <w:p>
      <w:r>
        <w:t>@bradiewebbstack awww ily you're so sweet</w:t>
      </w:r>
    </w:p>
    <w:p>
      <w:r>
        <w:t>@Cubikmusik ah great  will have a fiddle later and see what I can figure out!</w:t>
      </w:r>
    </w:p>
    <w:p>
      <w:r>
        <w:t>@djneilquigley   Just saw it tonight as well... Great movie!!  Hope you're well mate! Cheers E</w:t>
      </w:r>
    </w:p>
    <w:p>
      <w:r>
        <w:t>@msclara in fact apparently I was your first follower, 4 before M himself. Um. *embarrassed now*</w:t>
      </w:r>
    </w:p>
    <w:p>
      <w:r>
        <w:t>@trainright http://twitpic.com/4vgzy - Moving is great, especially if lots of them help.</w:t>
      </w:r>
    </w:p>
    <w:p>
      <w:r>
        <w:t>@rixx03 How sweet, heart to heart talk with mom!</w:t>
      </w:r>
    </w:p>
    <w:p>
      <w:r>
        <w:t>just got eminem tix for friday</w:t>
      </w:r>
    </w:p>
    <w:p>
      <w:r>
        <w:t>@chrisaston Woo hoo!! Congratulations</w:t>
      </w:r>
    </w:p>
    <w:p>
      <w:r>
        <w:t>I guess I'll use TwitterFox for a while, now</w:t>
      </w:r>
    </w:p>
    <w:p>
      <w:r>
        <w:t>@CSI_ PrintChick thx for sharen LUV IT</w:t>
      </w:r>
    </w:p>
    <w:p>
      <w:r>
        <w:t>@AshantiGirl HELLOOO!!! How are you?? Gosh I miss seeing you around. Thought of you last night when I had some amarula</w:t>
      </w:r>
    </w:p>
    <w:p>
      <w:r>
        <w:t>This is a status update to twitter from ICE  Timestamp: Sun May 10 10:57:44 CEST 2009</w:t>
      </w:r>
    </w:p>
    <w:p>
      <w:r>
        <w:t>@taltalush I have both her CDs and know them both by heart. Really, Tal, you think you can intro ME to country music?!</w:t>
      </w:r>
    </w:p>
    <w:p>
      <w:r>
        <w:t>got a little scare tonight. couldnt fall back to sleep. so i started working on my digital imaging project. looking good.</w:t>
      </w:r>
    </w:p>
    <w:p>
      <w:r>
        <w:t>Woke up at 7:50 then fell back to sleep. Woke up at 8:50 and back to sleep again. Woke up at 9:50 and I'm staying awake! MORNING!</w:t>
      </w:r>
    </w:p>
    <w:p>
      <w:r>
        <w:t>@ukcatalogue fabulous combination till A. It arrives, B. The bill comes! Fun chatting to you. Have a good Sunday!</w:t>
      </w:r>
    </w:p>
    <w:p>
      <w:r>
        <w:t>up and at work im ina good mood</w:t>
      </w:r>
    </w:p>
    <w:p>
      <w:r>
        <w:t>has found a free wifi point ... and it's sunny</w:t>
      </w:r>
    </w:p>
    <w:p>
      <w:r>
        <w:t>Send Movie recommendations my way please anyone</w:t>
      </w:r>
    </w:p>
    <w:p>
      <w:r>
        <w:t>@Maxsy seriously?? link plzz</w:t>
      </w:r>
    </w:p>
    <w:p>
      <w:r>
        <w:t>i'm celebrating my mother!!  and also celebrating my legacy as a woman of God.</w:t>
      </w:r>
    </w:p>
    <w:p>
      <w:r>
        <w:t>@Galaxykaren hiyahh karen always listnin to the show on a morning , tweet backk</w:t>
      </w:r>
    </w:p>
    <w:p>
      <w:r>
        <w:t>@Soudabeh What happened? ... Doctors don't get sick!   hope you get well soon...</w:t>
      </w:r>
    </w:p>
    <w:p>
      <w:r>
        <w:t>@mitsuhiko Np mate, was great meeting you in Prague</w:t>
      </w:r>
    </w:p>
    <w:p>
      <w:r>
        <w:t>@TzakShrike and I have a gentleman's agreement: Whoever wins the first match (or is it best of three?) pays for the other person's copy.</w:t>
      </w:r>
    </w:p>
    <w:p>
      <w:r>
        <w:t>everybody needs some time on thier own  Guns N Roses x ? http://blip.fm/~5z5kz</w:t>
      </w:r>
    </w:p>
    <w:p>
      <w:r>
        <w:t>so after church, i went to the mall with my parents, i got a new backpack that can fit all my schoolbooks AND my laptop</w:t>
      </w:r>
    </w:p>
    <w:p>
      <w:r>
        <w:t>Is up, coffee in hand with laminate floor to lay then Footy to watch and play, living the dream</w:t>
      </w:r>
    </w:p>
    <w:p>
      <w:r>
        <w:t>@leelougheed no deal I want it as well as my netbook and iPhone please</w:t>
      </w:r>
    </w:p>
    <w:p>
      <w:r>
        <w:t>@crazylabel Ordered mine, thank you!!</w:t>
      </w:r>
    </w:p>
    <w:p>
      <w:r>
        <w:t>epic day/night. disappointing loss #canucks but watching star trek made it so much better  live long &amp; prosper friends. night \\//-_-\\//</w:t>
      </w:r>
    </w:p>
    <w:p>
      <w:r>
        <w:t>@Brutus626 that you got to see your bubb</w:t>
      </w:r>
    </w:p>
    <w:p>
      <w:r>
        <w:t>gonna walk around for an hour now :I but I'm totally motivated! Wahahaha</w:t>
      </w:r>
    </w:p>
    <w:p>
      <w:r>
        <w:t>@jaztwitta welcome home babe!</w:t>
      </w:r>
    </w:p>
    <w:p>
      <w:r>
        <w:t>my first ruby app, let's see how far i get  #pww</w:t>
      </w:r>
    </w:p>
    <w:p>
      <w:r>
        <w:t>@wendy_fred6 Awww... :/ I guess that's both good and bad, moving is not an option I guess?  Mhm, so are you, hehe ;) (we have same time?)</w:t>
      </w:r>
    </w:p>
    <w:p>
      <w:r>
        <w:t>@ohmonika Star Trek is really good. I loved it too</w:t>
      </w:r>
    </w:p>
    <w:p>
      <w:r>
        <w:t>@ChieriNagase 120mm films usually handled at Fuji  Oh I met a girl at San Diego. Kwento soon. I miss youuu!</w:t>
      </w:r>
    </w:p>
    <w:p>
      <w:r>
        <w:t>Why is it that America celebrates mother's day on a different day to England? Anyhooo...Happy Mother's Day 2 All American Mumzys!  x</w:t>
      </w:r>
    </w:p>
    <w:p>
      <w:r>
        <w:t>@amiemccarron yes but they hate it when we do it...silly boys</w:t>
      </w:r>
    </w:p>
    <w:p>
      <w:r>
        <w:t>Fab wedding yesterday, feet still sore from dancing so must be a good sign. V glad to wake up in my own bed this morning</w:t>
      </w:r>
    </w:p>
    <w:p>
      <w:r>
        <w:t>@Catboy_Dubai Enjoy sounds idyllic AND Geordiebird has lost her bikini...perfect holiday!</w:t>
      </w:r>
    </w:p>
    <w:p>
      <w:r>
        <w:t>is back at home...had a great day  http://plurk.com/p/svkc8</w:t>
      </w:r>
    </w:p>
    <w:p>
      <w:r>
        <w:t>Can't wait for @timminchin live! It's ages away but still I should do a @DancingRocks and plan what I'm going to wear lol</w:t>
      </w:r>
    </w:p>
    <w:p>
      <w:r>
        <w:t>yeh. merch shopping to look fab.</w:t>
      </w:r>
    </w:p>
    <w:p>
      <w:r>
        <w:t>just finished watching my copy of the Twilight DVD. Ganda ng mga deleted and extended scenes.  http://plurk.com/p/svkch</w:t>
      </w:r>
    </w:p>
    <w:p>
      <w:r>
        <w:t>@LifeofaDQ I am so proud of you</w:t>
      </w:r>
    </w:p>
    <w:p>
      <w:r>
        <w:t>http://twitpic.com/4wr8k - Ashley Tisdale - Love the shades girl</w:t>
      </w:r>
    </w:p>
    <w:p>
      <w:r>
        <w:t>man only thing i would chng about vegas is those british boys wayyyy to hot</w:t>
      </w:r>
    </w:p>
    <w:p>
      <w:r>
        <w:t>@sunvitd I like your new profile pic. Very cute</w:t>
      </w:r>
    </w:p>
    <w:p>
      <w:r>
        <w:t>Roast was yummy, I think mum was impressed!!!</w:t>
      </w:r>
    </w:p>
    <w:p>
      <w:r>
        <w:t>I love being in charge</w:t>
      </w:r>
    </w:p>
    <w:p>
      <w:r>
        <w:t>http://bit.ly/PenQl  I've added a new icon to the feedicon database  Have some fun with it!</w:t>
      </w:r>
    </w:p>
    <w:p>
      <w:r>
        <w:t>First surprise birthday ever, best night I've had in a damn long time!</w:t>
      </w:r>
    </w:p>
    <w:p>
      <w:r>
        <w:t>@ememcoolj your face makes people laugh. cause you're so ugly. so you're half-way there</w:t>
      </w:r>
    </w:p>
    <w:p>
      <w:r>
        <w:t>barely awake, eating breakfast.. marathon morning!   Good luck to all the racers, and happy Mother's Day!</w:t>
      </w:r>
    </w:p>
    <w:p>
      <w:r>
        <w:t>having my hair dyed today  ugh im bored. still tired from friday lol. swear down bossman ;)</w:t>
      </w:r>
    </w:p>
    <w:p>
      <w:r>
        <w:t>@sahilk It was on March 22nd in UK..today all quiet here regarding mothers day  Very sweet of u to wish though..thanks!</w:t>
      </w:r>
    </w:p>
    <w:p>
      <w:r>
        <w:t>self-portrait week http://unbecominglily.blogspot.com/2009/05/announcing.html  would you like to join in?</w:t>
      </w:r>
    </w:p>
    <w:p>
      <w:r>
        <w:t>My brother is making banana shake. Yesterday he made mango shake. He's our shake guy.</w:t>
      </w:r>
    </w:p>
    <w:p>
      <w:r>
        <w:t>@FindingCeej hala! you're finally here</w:t>
      </w:r>
    </w:p>
    <w:p>
      <w:r>
        <w:t>@punnie I don't use it, but I heard that PowerShell is nice</w:t>
      </w:r>
    </w:p>
    <w:p>
      <w:r>
        <w:t>stop making assumptions about me when you dont even fucking know me!  haha stupid bitches. thanks for defending me, matthew.</w:t>
      </w:r>
    </w:p>
    <w:p>
      <w:r>
        <w:t>I Got it!</w:t>
      </w:r>
    </w:p>
    <w:p>
      <w:r>
        <w:t>@JujuDeRoussie come overhere then, the Dutch don't dub  might go in an hour #BringTaraBack</w:t>
      </w:r>
    </w:p>
    <w:p>
      <w:r>
        <w:t>@eddai  Then Google Vs. Twitter . Mother's Day Vs. Mothers Day . . Mother's Day - web1.0 type. Mothers Day is Social Media -web2.0</w:t>
      </w:r>
    </w:p>
    <w:p>
      <w:r>
        <w:t>Sang on xbox lips and drunk beer my weekend rocks so far</w:t>
      </w:r>
    </w:p>
    <w:p>
      <w:r>
        <w:t>I think im becoming obsessed with MGMT- kids  &lt;3</w:t>
      </w:r>
    </w:p>
    <w:p>
      <w:r>
        <w:t>its ok @samcarterrules saw u with joey thought u looked interesting like the same things on  #SanctuarySunday</w:t>
      </w:r>
    </w:p>
    <w:p>
      <w:r>
        <w:t>Ooopps over slept. Is it really 10am? Best get up then and get my shizzle in gear</w:t>
      </w:r>
    </w:p>
    <w:p>
      <w:r>
        <w:t>i dyed my hair back to super black again!</w:t>
      </w:r>
    </w:p>
    <w:p>
      <w:r>
        <w:t>@Tmptd2Touch thnx 4the support girl, ppl b like ooh u shouldn't say that, but why can't we say something that we honestly feel u know ...</w:t>
      </w:r>
    </w:p>
    <w:p>
      <w:r>
        <w:t>@IshraSharif ISHRA!! haha, cassie ventura? ...not after her haircut! where were you yesterday during the beat music awards?</w:t>
      </w:r>
    </w:p>
    <w:p>
      <w:r>
        <w:t>Tiesto in Vicky Park - how excellent</w:t>
      </w:r>
    </w:p>
    <w:p>
      <w:r>
        <w:t>had the BEST Italian meal EVER last night! twas godly! i thinks we may get our kitty cat today</w:t>
      </w:r>
    </w:p>
    <w:p>
      <w:r>
        <w:t>Luv you sissy</w:t>
      </w:r>
    </w:p>
    <w:p>
      <w:r>
        <w:t>Just came back from my first city rooftop party  Man, even when you're next to THE New Yorker Bldg, it still gets pretty windy up there.</w:t>
      </w:r>
    </w:p>
    <w:p>
      <w:r>
        <w:t>@TheSUPERGIRL Extremely excited! i'm 15 days behind you</w:t>
      </w:r>
    </w:p>
    <w:p>
      <w:r>
        <w:t>watching merlin omg he is cute</w:t>
      </w:r>
    </w:p>
    <w:p>
      <w:r>
        <w:t>I'd rather sit on a bench with a friendly psychiatric patient than go a party with some "cool" person</w:t>
      </w:r>
    </w:p>
    <w:p>
      <w:r>
        <w:t>uploading photos.   (on: Facebook, &amp; Friendster... Myspace later.)</w:t>
      </w:r>
    </w:p>
    <w:p>
      <w:r>
        <w:t>@greggrunberg just showin some love to ya. and i'm really gonna miss Greg Beeman's directing next season. ya'll's commentaries r so funny</w:t>
      </w:r>
    </w:p>
    <w:p>
      <w:r>
        <w:t>Doin' the Crocodile Rock</w:t>
      </w:r>
    </w:p>
    <w:p>
      <w:r>
        <w:t>@bradiewebbstack ooh yay, its been forevs since last ss tv  baked dinner is so good, how yummy. I had prawns  xx</w:t>
      </w:r>
    </w:p>
    <w:p>
      <w:r>
        <w:t>F1 &amp; Star Trek...what a great Sunday</w:t>
      </w:r>
    </w:p>
    <w:p>
      <w:r>
        <w:t>128 days till beyonce</w:t>
      </w:r>
    </w:p>
    <w:p>
      <w:r>
        <w:t>@TonyEmmerson Sounds nice! If you try the recipe you gotta tell me how it turned out!</w:t>
      </w:r>
    </w:p>
    <w:p>
      <w:r>
        <w:t>ping pong tomorrow</w:t>
      </w:r>
    </w:p>
    <w:p>
      <w:r>
        <w:t>@princ3sskrys10 lmao I've never met anyone who liked caramel this much</w:t>
      </w:r>
    </w:p>
    <w:p>
      <w:r>
        <w:t>@KevJaffray you too!  Cloudy day here in Madrid, typical Spring day</w:t>
      </w:r>
    </w:p>
    <w:p>
      <w:r>
        <w:t>@kingofthelab I'm sleeping on the wooden couch tonight!</w:t>
      </w:r>
    </w:p>
    <w:p>
      <w:r>
        <w:t>@fayewhitaker shame Freud can't follow up on those implications</w:t>
      </w:r>
    </w:p>
    <w:p>
      <w:r>
        <w:t>Chris Pine, Zachary Quinto, and Leonard NImoy on SNL tonight was quite possibly the most fun I've had geeking out in a long time.</w:t>
      </w:r>
    </w:p>
    <w:p>
      <w:r>
        <w:t>Morning all! Something for the weekend and leftover dominos. Noiiiiice</w:t>
      </w:r>
    </w:p>
    <w:p>
      <w:r>
        <w:t>good day to all of you!! Another lindy day today! Level A, B, FREE tester at 20:00 (Olympiou Diamanti 25, 6th floor, Thessaloniki) !!</w:t>
      </w:r>
    </w:p>
    <w:p>
      <w:r>
        <w:t>@MrsMW Really worth watching at the cinema.  Mum really enjoyed it</w:t>
      </w:r>
    </w:p>
    <w:p>
      <w:r>
        <w:t>@hazel_joy it's entirely possible</w:t>
      </w:r>
    </w:p>
    <w:p>
      <w:r>
        <w:t>@Tegs03 bahah that would be really funny she would be really cut haha</w:t>
      </w:r>
    </w:p>
    <w:p>
      <w:r>
        <w:t>@DanWarp http://twitpic.com/4so0u - OOO i wish i was her  he's hot</w:t>
      </w:r>
    </w:p>
    <w:p>
      <w:r>
        <w:t>@LittlestarRed Good too thanks  So, you had a nice evening with your father? that's cool  Thanks for the link BTW!!</w:t>
      </w:r>
    </w:p>
    <w:p>
      <w:r>
        <w:t>My mom doesn't have twitter but imma post this anyway ..... I love you mommy</w:t>
      </w:r>
    </w:p>
    <w:p>
      <w:r>
        <w:t>@giblahoj Oh! It's not the mothers day in France, but in Germany and in the USA that is it</w:t>
      </w:r>
    </w:p>
    <w:p>
      <w:r>
        <w:t>@Huntley22 haha fucking hell i know ay. shit son he's just making trouble. we could take him.</w:t>
      </w:r>
    </w:p>
    <w:p>
      <w:r>
        <w:t>@AnOldMasterJukz You're welcome</w:t>
      </w:r>
    </w:p>
    <w:p>
      <w:r>
        <w:t>LOVE ME LOVE ME SAY THAT YOU LOVE ME...</w:t>
      </w:r>
    </w:p>
    <w:p>
      <w:r>
        <w:t>Very succesful Cancertown Launch yesterday</w:t>
      </w:r>
    </w:p>
    <w:p>
      <w:r>
        <w:t>&amp;&amp;the night continues!  w/ my fav mazie; kristina; ericka &amp;&amp; robin!</w:t>
      </w:r>
    </w:p>
    <w:p>
      <w:r>
        <w:t>chilling</w:t>
      </w:r>
    </w:p>
    <w:p>
      <w:r>
        <w:t>@scottrmcgrew I know sleep is so over rated! who needs it, right!</w:t>
      </w:r>
    </w:p>
    <w:p>
      <w:r>
        <w:t>@TomFelton d'aaaaawhh you're so cute</w:t>
      </w:r>
    </w:p>
    <w:p>
      <w:r>
        <w:t>@MSNEWYORKER26 wow cute Pic</w:t>
      </w:r>
    </w:p>
    <w:p>
      <w:r>
        <w:t>@joelhouston maybe I missed my chance this time</w:t>
      </w:r>
    </w:p>
    <w:p>
      <w:r>
        <w:t>@daveaitel I'm already here  see you there!</w:t>
      </w:r>
    </w:p>
    <w:p>
      <w:r>
        <w:t>Do you ever get the idea that your are completely talking to yourself on Twitter?</w:t>
      </w:r>
    </w:p>
    <w:p>
      <w:r>
        <w:t>@balsamiq I'm sure you'd consider it if they offerred the right price</w:t>
      </w:r>
    </w:p>
    <w:p>
      <w:r>
        <w:t>HAPPY MOTHER'S DAY TO ALL OUR MOMS!</w:t>
      </w:r>
    </w:p>
    <w:p>
      <w:r>
        <w:t>@p47 Not universal. See http://bit.ly/TmJtz  for details.</w:t>
      </w:r>
    </w:p>
    <w:p>
      <w:r>
        <w:t>@bradiewebbstack Haha  i like you default picture.     Meow.</w:t>
      </w:r>
    </w:p>
    <w:p>
      <w:r>
        <w:t>Glad I went out, glad I didn't leave early, and glad to be afterpartying it up @ Beth's  I'm back!</w:t>
      </w:r>
    </w:p>
    <w:p>
      <w:r>
        <w:t>happy mothers day mommy  i love you so much, dono what id do without you ??</w:t>
      </w:r>
    </w:p>
    <w:p>
      <w:r>
        <w:t>@sandraschubert This is true... Clean clothes is a VERY good thing!   Enjoy your day! Love your new avatar BTW!</w:t>
      </w:r>
    </w:p>
    <w:p>
      <w:r>
        <w:t>@thirtysix Funnily enough, Roland is President of my social club!</w:t>
      </w:r>
    </w:p>
    <w:p>
      <w:r>
        <w:t>Happy mothers day to all the Twitter moms, sent my own mom a very sleepy video by phone and called after.</w:t>
      </w:r>
    </w:p>
    <w:p>
      <w:r>
        <w:t>@deadmanwade awwww ray you're the best.  it means a lot to me that you say that! i can't wait to hang with you again, hopefully soon!</w:t>
      </w:r>
    </w:p>
    <w:p>
      <w:r>
        <w:t>Going out. A barbeque maybe?</w:t>
      </w:r>
    </w:p>
    <w:p>
      <w:r>
        <w:t>sleep sounds good right about now</w:t>
      </w:r>
    </w:p>
    <w:p>
      <w:r>
        <w:t>Greys Anatomy is so fuckn awesome atm!!</w:t>
      </w:r>
    </w:p>
    <w:p>
      <w:r>
        <w:t>48 days till brighton</w:t>
      </w:r>
    </w:p>
    <w:p>
      <w:r>
        <w:t>@solangeknowles www.youtube.com/watch?v=6UrRxta8doM this was the first 1!</w:t>
      </w:r>
    </w:p>
    <w:p>
      <w:r>
        <w:t>Still in bed enjoying the spring  sunshine streaming in the window, woke at 5am rigid, extreme pain and exhausted but i'm positive today</w:t>
      </w:r>
    </w:p>
    <w:p>
      <w:r>
        <w:t>yep, good morning to you all  or night or evening or whatever xD</w:t>
      </w:r>
    </w:p>
    <w:p>
      <w:r>
        <w:t>with emma  going 2 see diversity today :O  x</w:t>
      </w:r>
    </w:p>
    <w:p>
      <w:r>
        <w:t>the cuckoo is back! this year's model starts chirping  at 11 am instead of 4 am.</w:t>
      </w:r>
    </w:p>
    <w:p>
      <w:r>
        <w:t>@DJ_AM Well what can I say - you do look Hot in your pic... That's gotta work for most of us...</w:t>
      </w:r>
    </w:p>
    <w:p>
      <w:r>
        <w:t>I finally went and found some of the songs we sang in church in Wellington online. Was easier than expected - yay Google!  #fb</w:t>
      </w:r>
    </w:p>
    <w:p>
      <w:r>
        <w:t>@BrookeDavis_x I've got my essay plan written out now  Looking for a couple of references, then I'll get writing!</w:t>
      </w:r>
    </w:p>
    <w:p>
      <w:r>
        <w:t>Wishing @Blacksocialite a Happy Mothers Day</w:t>
      </w:r>
    </w:p>
    <w:p>
      <w:r>
        <w:t>starting twitter</w:t>
      </w:r>
    </w:p>
    <w:p>
      <w:r>
        <w:t>@greggrunberg Or a wonderful talking alarm call from I-Phone or Bed side Alarm call! I can just imagine the wake up messages lol</w:t>
      </w:r>
    </w:p>
    <w:p>
      <w:r>
        <w:t>@idolart Good morning</w:t>
      </w:r>
    </w:p>
    <w:p>
      <w:r>
        <w:t>@harmonjames You geek!</w:t>
      </w:r>
    </w:p>
    <w:p>
      <w:r>
        <w:t>@chelsea_playboy yehh just signed</w:t>
      </w:r>
    </w:p>
    <w:p>
      <w:r>
        <w:t>@emmacrook Not going to dwell on it. It happened, it's passed. Just a shame as he was so supportive! Such is life!  x</w:t>
      </w:r>
    </w:p>
    <w:p>
      <w:r>
        <w:t>My home made red velvet cupcakes were pretty damn good! now to master the frosting... goodnight!</w:t>
      </w:r>
    </w:p>
    <w:p>
      <w:r>
        <w:t>@RemyBanks Did you see my message mandingo jr.!!..lol. I hope its music i'll like.</w:t>
      </w:r>
    </w:p>
    <w:p>
      <w:r>
        <w:t>@angryfaggot, Decaf? I can do some teas late but never coffee- Id fly around the room. Justin Timberlake hosted. FUNNY sketch w/ Samberg</w:t>
      </w:r>
    </w:p>
    <w:p>
      <w:r>
        <w:t>Happy Mothers Day to all the mummies  oxoxo</w:t>
      </w:r>
    </w:p>
    <w:p>
      <w:r>
        <w:t>@hollywoodtv alison is great around miley love to meet her, when you see her can you tell her to give a shoutout to @brad92190  #1 fan</w:t>
      </w:r>
    </w:p>
    <w:p>
      <w:r>
        <w:t>NAPLAN testing, tuesday, wednesday &amp; thursday. i'm afraid about the maths one, english ,not so much</w:t>
      </w:r>
    </w:p>
    <w:p>
      <w:r>
        <w:t>It's just a click without subscription needed  Vote for my tweet on http://openzap.com/ (in today best list)</w:t>
      </w:r>
    </w:p>
    <w:p>
      <w:r>
        <w:t>@shaundiviney :O:O:O:O:O:O:O You Like Sweeney Todd TOO!?!?!   (Y) Best Movie (Y)</w:t>
      </w:r>
    </w:p>
    <w:p>
      <w:r>
        <w:t>Ooh, new Bonkers is out tomorrow, nearly forgot about that</w:t>
      </w:r>
    </w:p>
    <w:p>
      <w:r>
        <w:t>@TeamCyrus morning  how are you?</w:t>
      </w:r>
    </w:p>
    <w:p>
      <w:r>
        <w:t>I haven't slept this good in such a long time... I feel great.</w:t>
      </w:r>
    </w:p>
    <w:p>
      <w:r>
        <w:t>@Matthew_cowan oh cool!  I'm gonna crash and sleep. I have been like 40 some hours working lol</w:t>
      </w:r>
    </w:p>
    <w:p>
      <w:r>
        <w:t>@bensholk Yeah it is. Thanks</w:t>
      </w:r>
    </w:p>
    <w:p>
      <w:r>
        <w:t>@MyCaribbeanFood enjoy and congrats! thanks for the recipe we'll do it tomorrow morning.</w:t>
      </w:r>
    </w:p>
    <w:p>
      <w:r>
        <w:t>Sewing things is nice  I feel crafty and productive. And foxy.</w:t>
      </w:r>
    </w:p>
    <w:p>
      <w:r>
        <w:t>Feeling very grateful for such a great Mum, and family</w:t>
      </w:r>
    </w:p>
    <w:p>
      <w:r>
        <w:t>Bread in the oven, room cleaned... almost done with the things on the list for today</w:t>
      </w:r>
    </w:p>
    <w:p>
      <w:r>
        <w:t>@lrpw1302 Thank you  x</w:t>
      </w:r>
    </w:p>
    <w:p>
      <w:r>
        <w:t>@PerezHilton you givein lady ga ga arun for her money in that get up hee hee love it</w:t>
      </w:r>
    </w:p>
    <w:p>
      <w:r>
        <w:t>http://snipurl.com/hq0n1 Just printed my mom an Amazon gift card  for Happy Mothers Day talk about last minute.</w:t>
      </w:r>
    </w:p>
    <w:p>
      <w:r>
        <w:t>Sending blessings out to @gailelaine</w:t>
      </w:r>
    </w:p>
    <w:p>
      <w:r>
        <w:t>Came tantalizingly close to acing a Facebook communism quiz. One question has "I hope Britain will be next communist" as correct answer.</w:t>
      </w:r>
    </w:p>
    <w:p>
      <w:r>
        <w:t>About to Enjoy the Silence</w:t>
      </w:r>
    </w:p>
    <w:p>
      <w:r>
        <w:t>@mr_trick It's all good  The next 6 months are going to be awesome.</w:t>
      </w:r>
    </w:p>
    <w:p>
      <w:r>
        <w:t>Howdyyy</w:t>
      </w:r>
    </w:p>
    <w:p>
      <w:r>
        <w:t>good morning everyone! hope you al have a lovely sunday!  (and i do hope it doesnt rain tomorrow :|)</w:t>
      </w:r>
    </w:p>
    <w:p>
      <w:r>
        <w:t>mm it was cold in your shadow anyway. Ooh monday</w:t>
      </w:r>
    </w:p>
    <w:p>
      <w:r>
        <w:t>getting ready to leave school on wednesday</w:t>
      </w:r>
    </w:p>
    <w:p>
      <w:r>
        <w:t>My favourite photo (that I took) from last night: http://tinyurl.com/oto5sz can't wait to see @byronrode's pics</w:t>
      </w:r>
    </w:p>
    <w:p>
      <w:r>
        <w:t>@shinytoyguns you guys ROCKED IT tonight in LA!! Love ya guys and cab wait to see another awesome show soon</w:t>
      </w:r>
    </w:p>
    <w:p>
      <w:r>
        <w:t>@mayurjango @Blogsdna Yeah eCpm is going UP and down badly - hope things improve</w:t>
      </w:r>
    </w:p>
    <w:p>
      <w:r>
        <w:t>@Emily_Murtough I'm sure you'll be fine   Have you learnt it?</w:t>
      </w:r>
    </w:p>
    <w:p>
      <w:r>
        <w:t>Efteling was great, had a nice time with family, had dinner.. forget my keys in the car  hmmm! Bless the ANWB! Back in Germany now</w:t>
      </w:r>
    </w:p>
    <w:p>
      <w:r>
        <w:t>I always forget how much fun kyle is!</w:t>
      </w:r>
    </w:p>
    <w:p>
      <w:r>
        <w:t>Just woke up. Gonna have a shower and go to Nan's for Mother's day lunch. Happy Mother's day</w:t>
      </w:r>
    </w:p>
    <w:p>
      <w:r>
        <w:t>Ah, finally at home in my comfy bed. Goodnight</w:t>
      </w:r>
    </w:p>
    <w:p>
      <w:r>
        <w:t>@Sims3Nieuws just have been away for 2 years: not playing sims but World of Warcraft</w:t>
      </w:r>
    </w:p>
    <w:p>
      <w:r>
        <w:t>Trying to put down some veggie soup, and watching Bride Wars while my body recovers.  Hope I'll spring back tomorrow</w:t>
      </w:r>
    </w:p>
    <w:p>
      <w:r>
        <w:t>A VERY HAPPY MOTHER'S DAY TO ALL MOTHERS OUT THERE! Mamma Mia - Abba   ? http://blip.fm/~5z5uw</w:t>
      </w:r>
    </w:p>
    <w:p>
      <w:r>
        <w:t>@DeanBenninger God bless you my dear friend...</w:t>
      </w:r>
    </w:p>
    <w:p>
      <w:r>
        <w:t>let me dream about my spock now goodnight</w:t>
      </w:r>
    </w:p>
    <w:p>
      <w:r>
        <w:t>Number 999. My next tweet must be something really special.</w:t>
      </w:r>
    </w:p>
    <w:p>
      <w:r>
        <w:t>@IvanaF Right now it is 5:07am.  Ugghhh.</w:t>
      </w:r>
    </w:p>
    <w:p>
      <w:r>
        <w:t>happy momies day  http://bit.ly/Skqli</w:t>
      </w:r>
    </w:p>
    <w:p>
      <w:r>
        <w:t>Aly &amp; AJ new album this summer. YAY!</w:t>
      </w:r>
    </w:p>
    <w:p>
      <w:r>
        <w:t>http://bit.ly/qiPUU  Jon 4 Lakers Video Blackberry</w:t>
      </w:r>
    </w:p>
    <w:p>
      <w:r>
        <w:t>@ebrown2112 LoL that's from last winter (only a few months ago December) I'm in Seattle, felt like Siberia this last winter</w:t>
      </w:r>
    </w:p>
    <w:p>
      <w:r>
        <w:t>@selenagomez your mad</w:t>
      </w:r>
    </w:p>
    <w:p>
      <w:r>
        <w:t>@ShalondaGordon @britneyspears @mrskutcher sending you love on mother's day and wishing you more happiness in the days ahead!</w:t>
      </w:r>
    </w:p>
    <w:p>
      <w:r>
        <w:t>@flamingokitty I'm surprised your bf didn't want to play with u! Although that would require another guitar...Glad u had fun</w:t>
      </w:r>
    </w:p>
    <w:p>
      <w:r>
        <w:t>OMG!!  Booth's hallucination in the latest epi of Bones is absolutely brilliant  "you're a gud lookin guy.. if u keep an open mind" LOL!</w:t>
      </w:r>
    </w:p>
    <w:p>
      <w:r>
        <w:t>@DavidBurke1 morning David have a safe journey and enjoy your time in the states  xxx</w:t>
      </w:r>
    </w:p>
    <w:p>
      <w:r>
        <w:t>@heynadine yayy! i cant wait to see them!</w:t>
      </w:r>
    </w:p>
    <w:p>
      <w:r>
        <w:t>@fiercemichi well that's good  and i'm a fast learner. Mmm  Zachary...be prepared 4 me t randomly mention him at any given time. he yummy.</w:t>
      </w:r>
    </w:p>
    <w:p>
      <w:r>
        <w:t>@ANGiExcoco3 hay wats ur AIM? we should chat</w:t>
      </w:r>
    </w:p>
    <w:p>
      <w:r>
        <w:t>Good Morning good old Germany - I wanna say hello to New York.  I'm not in love. . .not really.</w:t>
      </w:r>
    </w:p>
    <w:p>
      <w:r>
        <w:t>im exploring my home xD (back from vacation!) Nice to be @ home!</w:t>
      </w:r>
    </w:p>
    <w:p>
      <w:r>
        <w:t>is about to eat a hot link torta!!</w:t>
      </w:r>
    </w:p>
    <w:p>
      <w:r>
        <w:t>@laingrithdz Thanks a lot! You're very kind!  I just got back from a nice drive in the 500. Such a fun car to drive  Have a nice day!</w:t>
      </w:r>
    </w:p>
    <w:p>
      <w:r>
        <w:t>@aljones15 thank you!! ooh I see you've read Desert Islands http://is.gd/ys6K great book!</w:t>
      </w:r>
    </w:p>
    <w:p>
      <w:r>
        <w:t>Mornin world! Hmmm... I was supposed to be up early. Oh well!</w:t>
      </w:r>
    </w:p>
    <w:p>
      <w:r>
        <w:t>@vieirasboots - all is fine  thanks! you guys dont have any quakes there?</w:t>
      </w:r>
    </w:p>
    <w:p>
      <w:r>
        <w:t>Happy Mothers Day!</w:t>
      </w:r>
    </w:p>
    <w:p>
      <w:r>
        <w:t>In Y!M, when you sign in and sign out repeatedly, you're not annoying.</w:t>
      </w:r>
    </w:p>
    <w:p>
      <w:r>
        <w:t>i miss mcfly last night so much!! i was front row centre  danny was making me laugh so much LOL</w:t>
      </w:r>
    </w:p>
    <w:p>
      <w:r>
        <w:t>Good Morning  Jess here  Just wanted to say thank you to everyone following us  tell your friends about us please  xxx</w:t>
      </w:r>
    </w:p>
    <w:p>
      <w:r>
        <w:t>@adneonheart oh my god, i finally found someone online! haha</w:t>
      </w:r>
    </w:p>
    <w:p>
      <w:r>
        <w:t>@lu_lu I must be getting old and bent: that is the second thing you've said in the last couple of days that has not really been a turnon</w:t>
      </w:r>
    </w:p>
    <w:p>
      <w:r>
        <w:t>@stefanz i have a weird subconscience. i wonder who will i dream next</w:t>
      </w:r>
    </w:p>
    <w:p>
      <w:r>
        <w:t>@Beverleyknight enjoy!!!  have a good day. don't forget to twitpic xxx</w:t>
      </w:r>
    </w:p>
    <w:p>
      <w:r>
        <w:t>@marginatasnaily Yes, you really should!</w:t>
      </w:r>
    </w:p>
    <w:p>
      <w:r>
        <w:t>Proud 2 B a trekkie . The new Star Trek movie RUUULLZZZ</w:t>
      </w:r>
    </w:p>
    <w:p>
      <w:r>
        <w:t>@NLiukin OMG so exctied</w:t>
      </w:r>
    </w:p>
    <w:p>
      <w:r>
        <w:t>If you wanna read something, I recommend  http://estrella05azul.wordpress.com/</w:t>
      </w:r>
    </w:p>
    <w:p>
      <w:r>
        <w:t>@Takaki_I Yeah poor Yao! Hope u had fun looking at the Lakers JerseyZ haha! Enjoy ur time buddy !</w:t>
      </w:r>
    </w:p>
    <w:p>
      <w:r>
        <w:t>@taylor_dayne OMG!!! Yr like a goddess to me. Prove yr love &amp; love will lead u back are 2 of my fav old skool tracks  x</w:t>
      </w:r>
    </w:p>
    <w:p>
      <w:r>
        <w:t>@studioyourcom on 14th of may we exist 5 years!</w:t>
      </w:r>
    </w:p>
    <w:p>
      <w:r>
        <w:t>yays poker win!  that and sketchy student decided to show up today. lawl</w:t>
      </w:r>
    </w:p>
    <w:p>
      <w:r>
        <w:t>the globe theatre rocks.......nothing better than romeo &amp; juliet as it was supposed to be watched</w:t>
      </w:r>
    </w:p>
    <w:p>
      <w:r>
        <w:t>the sun is shinning! im off out!!</w:t>
      </w:r>
    </w:p>
    <w:p>
      <w:r>
        <w:t>rsvp-ed qiuqiu's wedding invitation</w:t>
      </w:r>
    </w:p>
    <w:p>
      <w:r>
        <w:t>Got a Saturdays framed signed foto last night  and a Valentino rossi 1 aswell  eee what a night</w:t>
      </w:r>
    </w:p>
    <w:p>
      <w:r>
        <w:t>using yahoo pipes to combine feeds - doable &amp; reliable I guess</w:t>
      </w:r>
    </w:p>
    <w:p>
      <w:r>
        <w:t>fighting with mum on mothers day</w:t>
      </w:r>
    </w:p>
    <w:p>
      <w:r>
        <w:t>But I do know is that I am extremely happy with him and wouldn't change him for the world and don't want anybody else.</w:t>
      </w:r>
    </w:p>
    <w:p>
      <w:r>
        <w:t>@BumbleBeeBree love you more. cant wait to see ya soon  night</w:t>
      </w:r>
    </w:p>
    <w:p>
      <w:r>
        <w:t>@andyclemmensen have you seen the game on the website?! awesomness!!! go on msn</w:t>
      </w:r>
    </w:p>
    <w:p>
      <w:r>
        <w:t>Happy Mother's Day ~ and for single dads who plays both mom and dad role enjoy your day too</w:t>
      </w:r>
    </w:p>
    <w:p>
      <w:r>
        <w:t>@lancearmstrong is that like Planes, Trains, and Automobiles?  Best of luck Juan Pelota.</w:t>
      </w:r>
    </w:p>
    <w:p>
      <w:r>
        <w:t>@oohnoo that's great!! weee!! visitors!</w:t>
      </w:r>
    </w:p>
    <w:p>
      <w:r>
        <w:t>@laurenwhispers Greenday are coming in December</w:t>
      </w:r>
    </w:p>
    <w:p>
      <w:r>
        <w:t>@andyclemmensen have you seen the game on the website?! awesomness!!! go on msn!</w:t>
      </w:r>
    </w:p>
    <w:p>
      <w:r>
        <w:t>@rebeccamezzino It's a great movie - My best is the Welsh flatmate</w:t>
      </w:r>
    </w:p>
    <w:p>
      <w:r>
        <w:t>@zaneology Correction: "facetious" not "sarcastic." Apologies.  Oh, and happy Mother's Day!</w:t>
      </w:r>
    </w:p>
    <w:p>
      <w:r>
        <w:t>@supergrassfan Cheers John, thanks for following me. Look forward to your twitterings too. Think this'll be a good place for my rants  xxx</w:t>
      </w:r>
    </w:p>
    <w:p>
      <w:r>
        <w:t>@andyclemmensen have you seen the game on the website?! awesomness!!! go on msn</w:t>
      </w:r>
    </w:p>
    <w:p>
      <w:r>
        <w:t>Watching mens volleyball on TV.  For some reason its not as good as womens beach volleyball.  Cant quite place why</w:t>
      </w:r>
    </w:p>
    <w:p>
      <w:r>
        <w:t>If EVERYONE constantly retweeted that it would make it!</w:t>
      </w:r>
    </w:p>
    <w:p>
      <w:r>
        <w:t>I'm at Cobra, Mexican bird flu hub/gay bar, and hate when they play the 80's mix. Oh shit, FREEZE FRAME</w:t>
      </w:r>
    </w:p>
    <w:p>
      <w:r>
        <w:t>@andyclemmensen have you seen the game on the website?! awesomness!!! go on msn!</w:t>
      </w:r>
    </w:p>
    <w:p>
      <w:r>
        <w:t>off to lunch with all the people from aikido</w:t>
      </w:r>
    </w:p>
    <w:p>
      <w:r>
        <w:t>i love pink, and i don't care. today i shall not tweet as i have to hardcore work with jamie! have a nice day everyoneeeee  xxxxxxloser</w:t>
      </w:r>
    </w:p>
    <w:p>
      <w:r>
        <w:t>@chhophyel That's not how we share links on Twitter  Yours is http://bit.ly/QljYb and you can view your stats at http://bit.ly/info/QljYb</w:t>
      </w:r>
    </w:p>
    <w:p>
      <w:r>
        <w:t>@laura_diaz I did notice more men with kids in stores on Sat.I am heading to church and sing in the choir in the 1st &amp; 2nd services.</w:t>
      </w:r>
    </w:p>
    <w:p>
      <w:r>
        <w:t>Thank you all for the huge response w/ blessings &amp; congratulations for us and Anna... We're indeed a family in church  love that so much</w:t>
      </w:r>
    </w:p>
    <w:p>
      <w:r>
        <w:t>Talked with mom. Al sang a song for me again  am off to sleep now..</w:t>
      </w:r>
    </w:p>
    <w:p>
      <w:r>
        <w:t>just came back from seeing the boat that rocked, it was an amazingly cool movie, definitely getting it on DVD once its out</w:t>
      </w:r>
    </w:p>
    <w:p>
      <w:r>
        <w:t>goodnight all in the twitterverse</w:t>
      </w:r>
    </w:p>
    <w:p>
      <w:r>
        <w:t>@mohdismail saya yg reply</w:t>
      </w:r>
    </w:p>
    <w:p>
      <w:r>
        <w:t>Catching up on holiday expenses, and two weeks of Gift Grub</w:t>
      </w:r>
    </w:p>
    <w:p>
      <w:r>
        <w:t>@Eemma http://twitpic.com/2aa0m - So this is where you're getting the $$$ for the island</w:t>
      </w:r>
    </w:p>
    <w:p>
      <w:r>
        <w:t>@judyrey Thank you, Judy! Same back at you!</w:t>
      </w:r>
    </w:p>
    <w:p>
      <w:r>
        <w:t>off to glue stuff onto poster</w:t>
      </w:r>
    </w:p>
    <w:p>
      <w:r>
        <w:t>@seventy_eight  Thanks for the thoughts... I think I'll do that then.</w:t>
      </w:r>
    </w:p>
    <w:p>
      <w:r>
        <w:t>i'm hungry. i want scrambled eggs again. my grandma always makes perfect scrambled eggs. my mum sucks at it. so i'll go make some myself!</w:t>
      </w:r>
    </w:p>
    <w:p>
      <w:r>
        <w:t>@_NyLana_ An! Happy Mother's Day!</w:t>
      </w:r>
    </w:p>
    <w:p>
      <w:r>
        <w:t>says I LOVE YOU MOM  http://plurk.com/p/svm0w</w:t>
      </w:r>
    </w:p>
    <w:p>
      <w:r>
        <w:t>FUCK FUCK FUCK FUCK, @bradiewebbstack please comment me back  ILY</w:t>
      </w:r>
    </w:p>
    <w:p>
      <w:r>
        <w:t>good morning folks!   what ya gonna do today? it's mothers day</w:t>
      </w:r>
    </w:p>
    <w:p>
      <w:r>
        <w:t>One for the Mum's - HAPPY MOTHERS DAY! &amp; a special mention 4 one of our newest members: @Holly_Jane, Hope @DHughesy was good 4 u &amp; 2 u</w:t>
      </w:r>
    </w:p>
    <w:p>
      <w:r>
        <w:t>@forkncork I'll be thinking about how many goals United are going to knock past City. How 'bout you?</w:t>
      </w:r>
    </w:p>
    <w:p>
      <w:r>
        <w:t>is suppose to be studying</w:t>
      </w:r>
    </w:p>
    <w:p>
      <w:r>
        <w:t>Mmmm Ham  Yummy! I have hat hair...Stupid Deli ._.</w:t>
      </w:r>
    </w:p>
    <w:p>
      <w:r>
        <w:t>@misspleasure I'm on my way...!</w:t>
      </w:r>
    </w:p>
    <w:p>
      <w:r>
        <w:t>@mari_possa Happy Happy Bday Baby Girl. Love Ya!!!! Hope you get EVERYTHING you want</w:t>
      </w:r>
    </w:p>
    <w:p>
      <w:r>
        <w:t>@mari_possa Happy Happy Bday Baby Girl. Love Ya!!!! Hope you get EVERYTHING you want</w:t>
      </w:r>
    </w:p>
    <w:p>
      <w:r>
        <w:t>@slinqui - Aw, well I'm glad to hear you're okay. Try a hot bath or a cup of tea maybe to calm you down. I worry about you!</w:t>
      </w:r>
    </w:p>
    <w:p>
      <w:r>
        <w:t>@KinkyInkTattoos Always have wanted to go to Oz</w:t>
      </w:r>
    </w:p>
    <w:p>
      <w:r>
        <w:t>Is still awake at 5AM but for way better reasons.  A fantastic night with fantastic people... and fantastic food!!</w:t>
      </w:r>
    </w:p>
    <w:p>
      <w:r>
        <w:t>Strange day  I forget all what i can</w:t>
      </w:r>
    </w:p>
    <w:p>
      <w:r>
        <w:t>Morning all  and its a lovely day at last</w:t>
      </w:r>
    </w:p>
    <w:p>
      <w:r>
        <w:t>@danielbowen Just saw you on ABC News - wife and I are having a "discussion" as to where you were. Nunawading or elsewhere?</w:t>
      </w:r>
    </w:p>
    <w:p>
      <w:r>
        <w:t>Having a cup of tea  I have a cold so it's tasting really good!</w:t>
      </w:r>
    </w:p>
    <w:p>
      <w:r>
        <w:t>@TaylaMcCloud yeah i did haha 3rd episode is up as well</w:t>
      </w:r>
    </w:p>
    <w:p>
      <w:r>
        <w:t>yesterday was fun.. 1st concert of the year [i know, i'm late xD].. buena vista social club live FOR FREE..</w:t>
      </w:r>
    </w:p>
    <w:p>
      <w:r>
        <w:t>@theseainwinter did you tweet me? i thought i remembered seeing one but i cant see it now! SO glad teatree is ok!</w:t>
      </w:r>
    </w:p>
    <w:p>
      <w:r>
        <w:t>Headed home, see yall in the A.M. Tweets</w:t>
      </w:r>
    </w:p>
    <w:p>
      <w:r>
        <w:t>still working on my mom's mothers day gift....shh, its a slideshow</w:t>
      </w:r>
    </w:p>
    <w:p>
      <w:r>
        <w:t>@katelynndivine I just texted you but I hope you know you are my favorite</w:t>
      </w:r>
    </w:p>
    <w:p>
      <w:r>
        <w:t>@Emily_Murtough Yeah, I know what you mean. I was really worried about it, but the exam was fine, I'm sure you'll do well</w:t>
      </w:r>
    </w:p>
    <w:p>
      <w:r>
        <w:t>@cember_ember yay! thanks.  cover-i sad ang alist please. )</w:t>
      </w:r>
    </w:p>
    <w:p>
      <w:r>
        <w:t>"Thick as pig shit - went to Oxford" - Helena's (Cantab) friend's description of me to her boyfriend, yesterday...</w:t>
      </w:r>
    </w:p>
    <w:p>
      <w:r>
        <w:t>@MariahCarey im kinda tired enough to sleep, but "Migrate" has got me up singing along, haha</w:t>
      </w:r>
    </w:p>
    <w:p>
      <w:r>
        <w:t>@Tory_x little Taylor? i feel sorry for the way she spells her name</w:t>
      </w:r>
    </w:p>
    <w:p>
      <w:r>
        <w:t>DH at work, DD7 at party. Seriously thinking of treating DS9 and myself to sushi lunch - after all, it IS Mother's Day here!</w:t>
      </w:r>
    </w:p>
    <w:p>
      <w:r>
        <w:t>hi beautiful! How's it going?  @ashleylovegood</w:t>
      </w:r>
    </w:p>
    <w:p>
      <w:r>
        <w:t>says np- Because of You -- Ne-Yo  (music) http://plurk.com/p/svm3r</w:t>
      </w:r>
    </w:p>
    <w:p>
      <w:r>
        <w:t>@Weezul my friend it's 5:10am here and can't fall asleep I need to be counting sheep too ha</w:t>
      </w:r>
    </w:p>
    <w:p>
      <w:r>
        <w:t>@SimplyRe A week away from 21 huh!? So what do you wanna sip on - I got 'cha! Shhh... we won't tell  Love you!</w:t>
      </w:r>
    </w:p>
    <w:p>
      <w:r>
        <w:t>@sweethoneyguy awww THANK YOU!  you are a great guy too  how's ur weekend been so far?  hugs xxx</w:t>
      </w:r>
    </w:p>
    <w:p>
      <w:r>
        <w:t>@spanglegluppet *laughs* I'm glad that you have self confidence - it's a wonderful trait to have  I'll applaud extra loud for it, okay?</w:t>
      </w:r>
    </w:p>
    <w:p>
      <w:r>
        <w:t>SFTW &amp; pot of tea</w:t>
      </w:r>
    </w:p>
    <w:p>
      <w:r>
        <w:t>Have just slept for 14 hours, would have been longer but working this pm</w:t>
      </w:r>
    </w:p>
    <w:p>
      <w:r>
        <w:t>@askfrasco ooh,,, am fine, how about ya??? I know toooo late,,, sorry for dat....</w:t>
      </w:r>
    </w:p>
    <w:p>
      <w:r>
        <w:t>Watching Battlestar Galactica Season 1...Yeah you read it right!</w:t>
      </w:r>
    </w:p>
    <w:p>
      <w:r>
        <w:t>@caaakes Tell X to email me pics! OfficialShew@gmail</w:t>
      </w:r>
    </w:p>
    <w:p>
      <w:r>
        <w:t>@devyra haha one day we will have a huge roadtrip</w:t>
      </w:r>
    </w:p>
    <w:p>
      <w:r>
        <w:t>@GeekySteph also, try Friendly Fires if you haven't already heard them. great stuff  AND Florence and The Machine. Great, great music</w:t>
      </w:r>
    </w:p>
    <w:p>
      <w:r>
        <w:t>learnt how to drive a manual on the weekend</w:t>
      </w:r>
    </w:p>
    <w:p>
      <w:r>
        <w:t>@RealHughJackman Wolverine is awesome.. love it! your such a great actor..</w:t>
      </w:r>
    </w:p>
    <w:p>
      <w:r>
        <w:t>@MistressJoJo @delicateone  good point!! Mine is on its way. How did he get delivered?  I will post pics too wen I get him</w:t>
      </w:r>
    </w:p>
    <w:p>
      <w:r>
        <w:t>@CMZart you should get your work everywhere.. Articles etc. Love it!</w:t>
      </w:r>
    </w:p>
    <w:p>
      <w:r>
        <w:t>HAPPY MOTHERS DAY MAMMA</w:t>
      </w:r>
    </w:p>
    <w:p>
      <w:r>
        <w:t>@agostino_ http://bit.ly/ngjkN Told you it was probable</w:t>
      </w:r>
    </w:p>
    <w:p>
      <w:r>
        <w:t>@talindab http://twitpic.com/4m9up - ?s this your house ?? The dog is really sweet</w:t>
      </w:r>
    </w:p>
    <w:p>
      <w:r>
        <w:t>@jequalo tweeten maar</w:t>
      </w:r>
    </w:p>
    <w:p>
      <w:r>
        <w:t>@LimeIce Err, I get that  Now, with the TimThumb, what's with the url?</w:t>
      </w:r>
    </w:p>
    <w:p>
      <w:r>
        <w:t>@djbrandigarcia we got Watts, Chingo Bling, The Chile.. can't do this thang without BGeezy, we need u on the show!   http://bit.ly/12R3c3</w:t>
      </w:r>
    </w:p>
    <w:p>
      <w:r>
        <w:t>@kyan_onefm on air celebrating? ur mum is there? Not working la. Starbucks alone. My mum is in hometown. So had a delay till next week</w:t>
      </w:r>
    </w:p>
    <w:p>
      <w:r>
        <w:t>@CameronJNP lol! Ahhh well its a good song</w:t>
      </w:r>
    </w:p>
    <w:p>
      <w:r>
        <w:t>Mexican coca cola in a bottle. New favorite thing.  No high fructose corn syrup....  sugar is so awesomely old school.</w:t>
      </w:r>
    </w:p>
    <w:p>
      <w:r>
        <w:t>@Noufah make it full girl 120%</w:t>
      </w:r>
    </w:p>
    <w:p>
      <w:r>
        <w:t>had a cool lil night. Now at Berrie's about to eat pizza waitin for @NOEL4PRESIDENT</w:t>
      </w:r>
    </w:p>
    <w:p>
      <w:r>
        <w:t>@xoJennyPennyxo I like too  how are you?</w:t>
      </w:r>
    </w:p>
    <w:p>
      <w:r>
        <w:t>the sun is shining and i'm off for a driving lesson</w:t>
      </w:r>
    </w:p>
    <w:p>
      <w:r>
        <w:t>i'm looking forward to the joy of the f1.... hoping its another disaterous race for ferrari and button gets another well deserved win</w:t>
      </w:r>
    </w:p>
    <w:p>
      <w:r>
        <w:t>has done the ChocoSlam with his brother. As usual, there were some failures.  I finally burnt my tongue. HAHAHAHA! Stupid me.</w:t>
      </w:r>
    </w:p>
    <w:p>
      <w:r>
        <w:t>@joshboulton Yeah I guess he does sound a bit odd 'cause he's saying really quickly</w:t>
      </w:r>
    </w:p>
    <w:p>
      <w:r>
        <w:t>@BlokesLib Sorry blokey, 6 hrs later &amp; i'm still holding ur fluffy towel. had to dash. Hope u found other means to dry ur self</w:t>
      </w:r>
    </w:p>
    <w:p>
      <w:r>
        <w:t>@pcsketch hello  Well it's sunny out but my head is fuzzy and coffee isn't brewed yet... how's your day..?!</w:t>
      </w:r>
    </w:p>
    <w:p>
      <w:r>
        <w:t>@petewentz eerrrrrrrrr.......... no i would say not.  i heart ur background though!</w:t>
      </w:r>
    </w:p>
    <w:p>
      <w:r>
        <w:t>is predicting a heavyweight battle between Lakers and Cleveland on the Finals! Well, hopefully! *crosses his fingers*</w:t>
      </w:r>
    </w:p>
    <w:p>
      <w:r>
        <w:t>Watching videos on Facebook makes me feel like the biggest creep. Which I guess I am. Also, tweet #200! Woohoo!</w:t>
      </w:r>
    </w:p>
    <w:p>
      <w:r>
        <w:t>Paul Scanlon sharing from God's Word this morning, he's sounding a bit hoarse perhaps a touch of *#cold*? It won't hold our Pastor back</w:t>
      </w:r>
    </w:p>
    <w:p>
      <w:r>
        <w:t>aw 82 - 90. only 8 points &amp; we kicked 4 behinds to their 18 .. we're getting better and better each week!</w:t>
      </w:r>
    </w:p>
    <w:p>
      <w:r>
        <w:t>@noxhanti  LOL --&gt; don't mention it, my pleasure!!</w:t>
      </w:r>
    </w:p>
    <w:p>
      <w:r>
        <w:t>@ericharr This definitely separates a professional robber &amp; from an amateur one!</w:t>
      </w:r>
    </w:p>
    <w:p>
      <w:r>
        <w:t>Is @ peace with himself happy mothers day to all</w:t>
      </w:r>
    </w:p>
    <w:p>
      <w:r>
        <w:t>Went and saw Fighting last night with the best friend. It wasn't all that great but Channing Tatum is amazing!</w:t>
      </w:r>
    </w:p>
    <w:p>
      <w:r>
        <w:t>@mileycyrus Airsoft is horrible!! Hope you didn't get hurt</w:t>
      </w:r>
    </w:p>
    <w:p>
      <w:r>
        <w:t>lookin forward to jam with DJ Kimosave on the 16th @ The Loft</w:t>
      </w:r>
    </w:p>
    <w:p>
      <w:r>
        <w:t>munchin BACON BUTTIES! woohoo!!  my faves!!!</w:t>
      </w:r>
    </w:p>
    <w:p>
      <w:r>
        <w:t>Here's @Euan and @stoweboyd at our evening drink on Thursday night in London.  http://twitpic.com/4wrrp</w:t>
      </w:r>
    </w:p>
    <w:p>
      <w:r>
        <w:t>@mileycyrus http://twitpic.com/4ukqe - haha cute and beautiful  U R cool Miley.^^</w:t>
      </w:r>
    </w:p>
    <w:p>
      <w:r>
        <w:t>Eating a dillybar from DQ! Yuuum</w:t>
      </w:r>
    </w:p>
    <w:p>
      <w:r>
        <w:t>@Beverleyknight so is it a day of 'pleasure' for you or is it a Personal Appearance?? all in all, sounds a good day with good weather!!</w:t>
      </w:r>
    </w:p>
    <w:p>
      <w:r>
        <w:t>@kondziu I was certain which show you were talking about by the letter g in "Camera Cafe: a misog.." I think that answers your question</w:t>
      </w:r>
    </w:p>
    <w:p>
      <w:r>
        <w:t>actual updateee...sleeeping soon. watching the lion kinggg.</w:t>
      </w:r>
    </w:p>
    <w:p>
      <w:r>
        <w:t>@iantalbot Sion and Sierre are very close about 20 km, about a 110 from where I live .  No comment about the SWiss Army dog tags</w:t>
      </w:r>
    </w:p>
    <w:p>
      <w:r>
        <w:t>Morning world x its sunday already i think im guna chill at my house 2day</w:t>
      </w:r>
    </w:p>
    <w:p>
      <w:r>
        <w:t>talkin to sum1 special</w:t>
      </w:r>
    </w:p>
    <w:p>
      <w:r>
        <w:t>Happy Mother's Day to all the Mothers! Especially mine!  Enjoy ya day mothers!</w:t>
      </w:r>
    </w:p>
    <w:p>
      <w:r>
        <w:t>@Grannny63 Happy Mother's Day!  Hugs~</w:t>
      </w:r>
    </w:p>
    <w:p>
      <w:r>
        <w:t>morning the sun is back!!! me like</w:t>
      </w:r>
    </w:p>
    <w:p>
      <w:r>
        <w:t>@rv109creek ay buti pa kayo!!!! uy thank you!!</w:t>
      </w:r>
    </w:p>
    <w:p>
      <w:r>
        <w:t>just got the bouquet of flowers for my mom  HEHEHE SWEET )</w:t>
      </w:r>
    </w:p>
    <w:p>
      <w:r>
        <w:t>@gnomeangel Yep!!</w:t>
      </w:r>
    </w:p>
    <w:p>
      <w:r>
        <w:t>Home from work. A few hours of sleep then putting some miles on the new bike.</w:t>
      </w:r>
    </w:p>
    <w:p>
      <w:r>
        <w:t>@OhaiGabriella O: aw, frank  i like that movie, it's cool. i don't fully understand, but i think that's cool (:</w:t>
      </w:r>
    </w:p>
    <w:p>
      <w:r>
        <w:t>@artgrrl still a bit of a warning signal in my head saying: "you want yesterday's headache back? ok, get yourself a coffee then, quick!"</w:t>
      </w:r>
    </w:p>
    <w:p>
      <w:r>
        <w:t>@achurches why yes ... a bag of goodies  lol</w:t>
      </w:r>
    </w:p>
    <w:p>
      <w:r>
        <w:t>Still up playin rock band woot woot</w:t>
      </w:r>
    </w:p>
    <w:p>
      <w:r>
        <w:t>@BrianMcnugget rofl that's what we like to hear</w:t>
      </w:r>
    </w:p>
    <w:p>
      <w:r>
        <w:t>For @Claire_inLaPush because she misses Quil so...  Far Away ~Nickleback ? http://blip.fm/~5z639</w:t>
      </w:r>
    </w:p>
    <w:p>
      <w:r>
        <w:t>eating pie right now...  yumm..</w:t>
      </w:r>
    </w:p>
    <w:p>
      <w:r>
        <w:t>This is for all of you ppl! The 1 year Anniversary Video. http://is.gd/ysbs more to come after the break</w:t>
      </w:r>
    </w:p>
    <w:p>
      <w:r>
        <w:t>http://snipurl.com/hq0n1 Just printed my mom an Amazon gift card  for Happy Mothers Day talk about last minute.</w:t>
      </w:r>
    </w:p>
    <w:p>
      <w:r>
        <w:t>@telesilla Indeed. Thanks for sharing that! Now I can go to sleep giggling. Night!</w:t>
      </w:r>
    </w:p>
    <w:p>
      <w:r>
        <w:t>@Noufah at least its legal , here in kuwait if u weren't driving SUV then u will get a ticket with big smile</w:t>
      </w:r>
    </w:p>
    <w:p>
      <w:r>
        <w:t>sorry to hear that  It's going okay, just tweeting away  @ashleylovegood</w:t>
      </w:r>
    </w:p>
    <w:p>
      <w:r>
        <w:t>my shoes taken off and my slippers put on my feet!</w:t>
      </w:r>
    </w:p>
    <w:p>
      <w:r>
        <w:t>I WANT RED CRUISERS!!  i don't like the other ones. LMFAO!</w:t>
      </w:r>
    </w:p>
    <w:p>
      <w:r>
        <w:t>@milestorres #sometimes also emoticons sometimes</w:t>
      </w:r>
    </w:p>
    <w:p>
      <w:r>
        <w:t>@Reptar01 what do you mean it sit funny? I like the way it looks!!!  and I took the other part of the nail off. It didn't hurt that time!</w:t>
      </w:r>
    </w:p>
    <w:p>
      <w:r>
        <w:t>Happy Mothers Day! Will be going out later at 6 pm to watch a well renowned group of singers!</w:t>
      </w:r>
    </w:p>
    <w:p>
      <w:r>
        <w:t>Just came back (well yesterday) from the Hannah M. movie, I LOVED IT! I went to the highest part of the cinema to dance! BEAUTIFUL SONGS</w:t>
      </w:r>
    </w:p>
    <w:p>
      <w:r>
        <w:t>Stitches out. Very brave boy, no anesthetic, just cbeebies to dull the pain.</w:t>
      </w:r>
    </w:p>
    <w:p>
      <w:r>
        <w:t>@brightondoll good  I have long believed that boys are stupid. I need to meet new ones, the ones I know only cause problems</w:t>
      </w:r>
    </w:p>
    <w:p>
      <w:r>
        <w:t>Just got finished cleaning and putting out my mom's presents.  Happy mother's day. I'm going to sleeeeep.</w:t>
      </w:r>
    </w:p>
    <w:p>
      <w:r>
        <w:t>@xbron http://twitpic.com/41dbn - :o I See Your Dog..  Bella..?</w:t>
      </w:r>
    </w:p>
    <w:p>
      <w:r>
        <w:t>@blackmantra yes indeed!  nice to see you on twitter! Why do you ask? xx</w:t>
      </w:r>
    </w:p>
    <w:p>
      <w:r>
        <w:t>misses my Mom today. She was my Best Friend and even though she has been gone several yrs I still miss her dearly. Happy Mother's Day</w:t>
      </w:r>
    </w:p>
    <w:p>
      <w:r>
        <w:t>Good Morning  i ate pizza for breakfast</w:t>
      </w:r>
    </w:p>
    <w:p>
      <w:r>
        <w:t>Happy Mothers Day</w:t>
      </w:r>
    </w:p>
    <w:p>
      <w:r>
        <w:t>#f1 in a few hours guess who is sleepin in the living room</w:t>
      </w:r>
    </w:p>
    <w:p>
      <w:r>
        <w:t>I love waking up and thinking it's a weekday, but then realizing it's the weekend.</w:t>
      </w:r>
    </w:p>
    <w:p>
      <w:r>
        <w:t>@littledeaths Thank you  xx</w:t>
      </w:r>
    </w:p>
    <w:p>
      <w:r>
        <w:t>New toys.</w:t>
      </w:r>
    </w:p>
    <w:p>
      <w:r>
        <w:t>Finally came around to shorten my Twitter username from @pascalfinette to @pfinette. If you follow me - no need to change anything.</w:t>
      </w:r>
    </w:p>
    <w:p>
      <w:r>
        <w:t>@sethu_j 4ever, it was in she's the man aswell  I love them now. I want gossip girl too! Have decided summer = spending lots.</w:t>
      </w:r>
    </w:p>
    <w:p>
      <w:r>
        <w:t>@FlissTee Oh, fabulous ta.  I'm with the coffee too, obviously, although my cup is not large enough to embrace which is its deficiency.</w:t>
      </w:r>
    </w:p>
    <w:p>
      <w:r>
        <w:t>@Lee_bandoni Ok, see you at da climbing</w:t>
      </w:r>
    </w:p>
    <w:p>
      <w:r>
        <w:t>@Audiomonkee Because you're not exactly in those parts of Northern Emirates  It was 5.3 Richter I think.</w:t>
      </w:r>
    </w:p>
    <w:p>
      <w:r>
        <w:t>Just got home. So glad I decided to go out. Yay for new friends. Yay for a hug from my crush. Happy</w:t>
      </w:r>
    </w:p>
    <w:p>
      <w:r>
        <w:t>@ponny rofl! we aren't wearing dark grungy though! I asked bradie if it was ok he said yess</w:t>
      </w:r>
    </w:p>
    <w:p>
      <w:r>
        <w:t>might still be eating and drinking then</w:t>
      </w:r>
    </w:p>
    <w:p>
      <w:r>
        <w:t>good morning twitterworld!  slept too less..</w:t>
      </w:r>
    </w:p>
    <w:p>
      <w:r>
        <w:t>if u have a friendster add me!!!!!!!!!        my email adress      add me  loco_crime_1st@yahoo.com        add me leave some comment</w:t>
      </w:r>
    </w:p>
    <w:p>
      <w:r>
        <w:t>@moonfrye Happy Mothers Day</w:t>
      </w:r>
    </w:p>
    <w:p>
      <w:r>
        <w:t>Still awake lol Finished talking to a really good Brawl player. We talking in SmashSpace.ning.com  Join the website if you like SSBB!</w:t>
      </w:r>
    </w:p>
    <w:p>
      <w:r>
        <w:t>@PerezHilton it looks like you have a lot of fun with lady gaga</w:t>
      </w:r>
    </w:p>
    <w:p>
      <w:r>
        <w:t>Hello twitting world!  We are off to best buddies bbq  but untill then Jay z is on Spotify</w:t>
      </w:r>
    </w:p>
    <w:p>
      <w:r>
        <w:t>@malhermann I just made tacos and nachos</w:t>
      </w:r>
    </w:p>
    <w:p>
      <w:r>
        <w:t>Today is my first real mothers day with my son actually here  he wasn't born yet last year , can't wait to hug him when I get home</w:t>
      </w:r>
    </w:p>
    <w:p>
      <w:r>
        <w:t>Perfect night. Best month of my life so far!! You my boo, @RyanFeero</w:t>
      </w:r>
    </w:p>
    <w:p>
      <w:r>
        <w:t>@dougiemcfly hey cant wait 4 u guys 2 come over 2 jersey woop.... hope ur lookin 4ward 2 it coz we r  x</w:t>
      </w:r>
    </w:p>
    <w:p>
      <w:r>
        <w:t>@devyra hahahaha definitely!  still writing?</w:t>
      </w:r>
    </w:p>
    <w:p>
      <w:r>
        <w:t>Makes sense that greatfirewallofchina.org, a site to test whether a site is blocked in China, is blocked in China. Get that?  Any others?</w:t>
      </w:r>
    </w:p>
    <w:p>
      <w:r>
        <w:t>Yay! Go wyattt your totally amazing'!'! Im So happy for you.  yay</w:t>
      </w:r>
    </w:p>
    <w:p>
      <w:r>
        <w:t>@JayJager well donkey has his own appeal, for sure.</w:t>
      </w:r>
    </w:p>
    <w:p>
      <w:r>
        <w:t>@TiffanyDow well I hovered over the button LOL NOT - sleep well Tiff and you are welcome</w:t>
      </w:r>
    </w:p>
    <w:p>
      <w:r>
        <w:t>Had the best night I've had in a while.</w:t>
      </w:r>
    </w:p>
    <w:p>
      <w:r>
        <w:t>@brgd oh cool you are coming to berlin    ! ! !</w:t>
      </w:r>
    </w:p>
    <w:p>
      <w:r>
        <w:t>@Angela_Griffin I spent yesterday nursing one of those, only replace Vodka with wine, and Japanese with posh dinner!</w:t>
      </w:r>
    </w:p>
    <w:p>
      <w:r>
        <w:t>listening to the cat snore</w:t>
      </w:r>
    </w:p>
    <w:p>
      <w:r>
        <w:t>@ParentByNature that is so lovely</w:t>
      </w:r>
    </w:p>
    <w:p>
      <w:r>
        <w:t>I hear you @silentending...</w:t>
      </w:r>
    </w:p>
    <w:p>
      <w:r>
        <w:t>@whitepaws_husky Thank you!  And I hope karma beats those fuckers into the ground.</w:t>
      </w:r>
    </w:p>
    <w:p>
      <w:r>
        <w:t>@BrianMcnugget Yay! Lets welcome Mrs Mcnugget to twitterverse!</w:t>
      </w:r>
    </w:p>
    <w:p>
      <w:r>
        <w:t>up and reading the (maltese) sunday newspaper over coffee... Aaaah.. Glorious Sundays</w:t>
      </w:r>
    </w:p>
    <w:p>
      <w:r>
        <w:t>I'm a bit late, but the new twitterific interface for the iPhone is very cool, oh and Richie and Lauren on their engagement</w:t>
      </w:r>
    </w:p>
    <w:p>
      <w:r>
        <w:t>how is it, is it good?  @miss_flora</w:t>
      </w:r>
    </w:p>
    <w:p>
      <w:r>
        <w:t>@Talula25 How have you been</w:t>
      </w:r>
    </w:p>
    <w:p>
      <w:r>
        <w:t>Started following QueenRania for a change</w:t>
      </w:r>
    </w:p>
    <w:p>
      <w:r>
        <w:t>i'm awake, too early for my liking on a sunday...but i'm looking at my pictures  last night was bloody awesome, there are no words...</w:t>
      </w:r>
    </w:p>
    <w:p>
      <w:r>
        <w:t>Finally going home! Its been a long night.. Ready to crash and have awesome dreams</w:t>
      </w:r>
    </w:p>
    <w:p>
      <w:r>
        <w:t>Yes... its 4:18am, yes... we are driving all night back to dallas to lead worship in the morning. Sleep is overrated.</w:t>
      </w:r>
    </w:p>
    <w:p>
      <w:r>
        <w:t>a surprisingly good day, now its time to sleep. hopefully sweet dreams await me</w:t>
      </w:r>
    </w:p>
    <w:p>
      <w:r>
        <w:t>Goooood beer tiiiimes</w:t>
      </w:r>
    </w:p>
    <w:p>
      <w:r>
        <w:t>HEY TWEETERZ. GO ON ITUNES NOW &amp; BUY @JoshBkelley and @ryan_cabrera 's NEW HIT SINGLE "TELL IT LIKE IT IS"</w:t>
      </w:r>
    </w:p>
    <w:p>
      <w:r>
        <w:t>@niza_kritt GPS location: http://bit.ly/SPW5s here I am</w:t>
      </w:r>
    </w:p>
    <w:p>
      <w:r>
        <w:t>she is only 2 years and she's the funniest thing when she is dancing! she's sooo happyyyy!</w:t>
      </w:r>
    </w:p>
    <w:p>
      <w:r>
        <w:t>@InfamousDolly oh yeah them too. LOL</w:t>
      </w:r>
    </w:p>
    <w:p>
      <w:r>
        <w:t>meeting up with strangers. lol. alone in vegas. amazing.</w:t>
      </w:r>
    </w:p>
    <w:p>
      <w:r>
        <w:t>Yeah for Smallville, my late night savior. It's the one where Clark meets young Flash, total awesomeness</w:t>
      </w:r>
    </w:p>
    <w:p>
      <w:r>
        <w:t>@OhaiGabriella i hate it. it should just be english all day everyday</w:t>
      </w:r>
    </w:p>
    <w:p>
      <w:r>
        <w:t>@LMangueArt Yeah, Sabrina..though I keep thinking it's something else.  Cary Grant ain't too shabby either. Bringing up Baby</w:t>
      </w:r>
    </w:p>
    <w:p>
      <w:r>
        <w:t>@mslittlekho love this one, especially the shoes  anyway, gmn punya acc lookbook ya? http://lookbook.nu/look/92920</w:t>
      </w:r>
    </w:p>
    <w:p>
      <w:r>
        <w:t>@DannysGhirl hehe i found ya</w:t>
      </w:r>
    </w:p>
    <w:p>
      <w:r>
        <w:t>@Storm_Crow Morning!</w:t>
      </w:r>
    </w:p>
    <w:p>
      <w:r>
        <w:t>Take antibacterial to school to clean your hands when you cant go the loos</w:t>
      </w:r>
    </w:p>
    <w:p>
      <w:r>
        <w:t>I dont associate with fake asses!</w:t>
      </w:r>
    </w:p>
    <w:p>
      <w:r>
        <w:t>@katherineclare australian hardcore/metalcore scene is amazing right now. look up third strike and chelsea smile. AND BMTH IN 7 DAYS</w:t>
      </w:r>
    </w:p>
    <w:p>
      <w:r>
        <w:t>@LittlestarRed Oh you understand French?  Well, maybe I exxagerated it a little bit lol but they all want at least 1/2 years of exp. :-/</w:t>
      </w:r>
    </w:p>
    <w:p>
      <w:r>
        <w:t>@spiller2 @ann_donnelly  Cool, Thanks for re-tweeting it guys</w:t>
      </w:r>
    </w:p>
    <w:p>
      <w:r>
        <w:t>xhausted after an amazing nite at the w.house corr.dinn--whatta nite!! zzz twitterland</w:t>
      </w:r>
    </w:p>
    <w:p>
      <w:r>
        <w:t>@123PriceCheck yeah that's fine man! no worries</w:t>
      </w:r>
    </w:p>
    <w:p>
      <w:r>
        <w:t>Just spent the last two hours playing L4D with babe  Had HELLA fun. I love him &lt;3</w:t>
      </w:r>
    </w:p>
    <w:p>
      <w:r>
        <w:t>@BrianMcnugget excellent  looks like you'll have some twitterific competition</w:t>
      </w:r>
    </w:p>
    <w:p>
      <w:r>
        <w:t>Off to work</w:t>
      </w:r>
    </w:p>
    <w:p>
      <w:r>
        <w:t>@Noufah i have tickets worth about 70 KD - about 880 Derham - for ta'3yeem my car's window</w:t>
      </w:r>
    </w:p>
    <w:p>
      <w:r>
        <w:t>Right! Into action! Grab a shower, grab my camera and, I think, a walk in the sunshine along the canal. Later, good tweeple</w:t>
      </w:r>
    </w:p>
    <w:p>
      <w:r>
        <w:t>http://twitpic.com/4wry2 - look, @camathome, the rosemary in my back garden, in CameraBag's "Lolo" mode</w:t>
      </w:r>
    </w:p>
    <w:p>
      <w:r>
        <w:t>@frama_c Oh yeah. Point taken</w:t>
      </w:r>
    </w:p>
    <w:p>
      <w:r>
        <w:t>@drhodenbaugh Yes Hindustan Rocks dude! Dunia mein asay koi fusion nehi milegi</w:t>
      </w:r>
    </w:p>
    <w:p>
      <w:r>
        <w:t>i hate snoring. remind me if my future husband ever snores, we're getting a divorce.</w:t>
      </w:r>
    </w:p>
    <w:p>
      <w:r>
        <w:t>happy mother's day, mommy! hope you will have a good day</w:t>
      </w:r>
    </w:p>
    <w:p>
      <w:r>
        <w:t>Date Like A Man So You Dont Get Played Like A Bitch</w:t>
      </w:r>
    </w:p>
    <w:p>
      <w:r>
        <w:t>@rasmuskl @rwj_defcon1 I gather you guys continued the drinking after I left?</w:t>
      </w:r>
    </w:p>
    <w:p>
      <w:r>
        <w:t>he calls me bella</w:t>
      </w:r>
    </w:p>
    <w:p>
      <w:r>
        <w:t>@AlanCarr Quaver Sandwiches  and tea.</w:t>
      </w:r>
    </w:p>
    <w:p>
      <w:r>
        <w:t>There are wonderful people in my life who I think I can handle only in small doses  &amp; there is just 1 I cud be with every hour, everyday.</w:t>
      </w:r>
    </w:p>
    <w:p>
      <w:r>
        <w:t>@Gedankensturm Thank you  How's your daughter? And by the way, how did you get 1017 followers? :O</w:t>
      </w:r>
    </w:p>
    <w:p>
      <w:r>
        <w:t>@24kphotography Thank you! I appreciate that.</w:t>
      </w:r>
    </w:p>
    <w:p>
      <w:r>
        <w:t>is at my grandma's place with my mum, celebrating mothers' day in 3 generations. The 4th will come</w:t>
      </w:r>
    </w:p>
    <w:p>
      <w:r>
        <w:t>SUNNY DAY!  going down to Stonehenge with my parents...</w:t>
      </w:r>
    </w:p>
    <w:p>
      <w:r>
        <w:t>@LittleMissHaya awekay kewl. thanx.</w:t>
      </w:r>
    </w:p>
    <w:p>
      <w:r>
        <w:t>@russellburnham  nice one</w:t>
      </w:r>
    </w:p>
    <w:p>
      <w:r>
        <w:t>@GirlButGeek ton iPod est mort? Dur... Prends un iPhone</w:t>
      </w:r>
    </w:p>
    <w:p>
      <w:r>
        <w:t>He's a mess. But iLove him</w:t>
      </w:r>
    </w:p>
    <w:p>
      <w:r>
        <w:t>@marinasmom Yucky! We had our last soccer game of the season today...tryouts start Friday</w:t>
      </w:r>
    </w:p>
    <w:p>
      <w:r>
        <w:t>@Neekatron that sounds delicious</w:t>
      </w:r>
    </w:p>
    <w:p>
      <w:r>
        <w:t>@mariamtronchoni Have a nice Sunday  xx</w:t>
      </w:r>
    </w:p>
    <w:p>
      <w:r>
        <w:t>I took a picture of me looking at my bottle of antibacterial. Wicked</w:t>
      </w:r>
    </w:p>
    <w:p>
      <w:r>
        <w:t>man i just made a fat ass buger mmmmmmmmm  taste so fuckin delicious i love food, i eat my feelings lol</w:t>
      </w:r>
    </w:p>
    <w:p>
      <w:r>
        <w:t>Season 2 of The Wire, done! Kinda weak compared to the first season but I expected that... Still good though  Season 3 here I come!</w:t>
      </w:r>
    </w:p>
    <w:p>
      <w:r>
        <w:t>@iRobC Well there's you, another Twiiter person...erm...difficult to say really...   Let's just say that you could fit all into a minibus!</w:t>
      </w:r>
    </w:p>
    <w:p>
      <w:r>
        <w:t>@justineville that's what i did with my other friends dati e. i could totally do that.  Lian, Eina, Gelli, you, Zero &amp; Francis. we'll fit!</w:t>
      </w:r>
    </w:p>
    <w:p>
      <w:r>
        <w:t>goodnight!</w:t>
      </w:r>
    </w:p>
    <w:p>
      <w:r>
        <w:t>@allysonalfonso hahah lucky!! i have to wait 4 days! poop lol where abouts in the gold coast are you? (if u dnt mind me asking)</w:t>
      </w:r>
    </w:p>
    <w:p>
      <w:r>
        <w:t>Nice sunny day</w:t>
      </w:r>
    </w:p>
    <w:p>
      <w:r>
        <w:t>@ArianneFTSK you finally watched he's just not that into you arizzard  justin long is sexy isn't he! i told ya</w:t>
      </w:r>
    </w:p>
    <w:p>
      <w:r>
        <w:t>@JfB57 good morning</w:t>
      </w:r>
    </w:p>
    <w:p>
      <w:r>
        <w:t>YES. and then they should in non test conditions!</w:t>
      </w:r>
    </w:p>
    <w:p>
      <w:r>
        <w:t>@MariamUAE awesomeness</w:t>
      </w:r>
    </w:p>
    <w:p>
      <w:r>
        <w:t>Made some good money for 5 1/2 hrs worth of work not bad I needed that tonight good stuff  after the murphys law week I had the other wk</w:t>
      </w:r>
    </w:p>
    <w:p>
      <w:r>
        <w:t>@junkyardbluess Report your findings to me</w:t>
      </w:r>
    </w:p>
    <w:p>
      <w:r>
        <w:t>It's so awesome to know that there are people who think I have what it takes to make it in Nashville, and who offer to help if I want it.</w:t>
      </w:r>
    </w:p>
    <w:p>
      <w:r>
        <w:t>@empresstrena have a nice time, with plenty of dreams</w:t>
      </w:r>
    </w:p>
    <w:p>
      <w:r>
        <w:t>@HilzFuld @YarinHochman there will be a session of #MoMoTLV at #iva09</w:t>
      </w:r>
    </w:p>
    <w:p>
      <w:r>
        <w:t>@hellosascha I'm currently into Emarosa. Their new album is the shiiiiiiiiiiiiiiiiiiiiiiiiiiiiiiiiiiit! Haha</w:t>
      </w:r>
    </w:p>
    <w:p>
      <w:r>
        <w:t>@Jonasbrothers The episode was AMAZING...I cried when I saw the home videos they were soooooo cute</w:t>
      </w:r>
    </w:p>
    <w:p>
      <w:r>
        <w:t>New picture  bored.</w:t>
      </w:r>
    </w:p>
    <w:p>
      <w:r>
        <w:t>not at work today .i have my car back she is perfect  going random shopping later .</w:t>
      </w:r>
    </w:p>
    <w:p>
      <w:r>
        <w:t>I have Vampire Knight  music!!!  I feel very special..</w:t>
      </w:r>
    </w:p>
    <w:p>
      <w:r>
        <w:t>@BrianMcnugget 167 Brian 167 that's 1...6....7 followers count them and weep. And they ALL know who is the buzz champion by now</w:t>
      </w:r>
    </w:p>
    <w:p>
      <w:r>
        <w:t>@justlonely we all have our moments of intense genius...and power...and well, at times, sheer insanity  i need a sanity check!</w:t>
      </w:r>
    </w:p>
    <w:p>
      <w:r>
        <w:t>@Jadeyyg http://twitpic.com/4wrxq - whens your little gingg getting twitter ? from g + j</w:t>
      </w:r>
    </w:p>
    <w:p>
      <w:r>
        <w:t>@sookyeong u mean VIP this time ? coz of the KBS thingy ? haha..</w:t>
      </w:r>
    </w:p>
    <w:p>
      <w:r>
        <w:t>@hypnophil Good Morning</w:t>
      </w:r>
    </w:p>
    <w:p>
      <w:r>
        <w:t>@shantl Thank you!</w:t>
      </w:r>
    </w:p>
    <w:p>
      <w:r>
        <w:t>going to get waterguns from tesco today   haha.   its sunny.</w:t>
      </w:r>
    </w:p>
    <w:p>
      <w:r>
        <w:t>@sentimentalizzy lady in the water is pure bs, but i remember enjoying his other films.</w:t>
      </w:r>
    </w:p>
    <w:p>
      <w:r>
        <w:t>@alexwaddell I love Broughty Ferry</w:t>
      </w:r>
    </w:p>
    <w:p>
      <w:r>
        <w:t>Is having a BBQ today!</w:t>
      </w:r>
    </w:p>
    <w:p>
      <w:r>
        <w:t>And the Sun is shinning.........at last</w:t>
      </w:r>
    </w:p>
    <w:p>
      <w:r>
        <w:t>Oh p.s. Thank you so much for the flowers Mr.Akins your mamacita loves yoooou papa  Kevin is the best muuaah!</w:t>
      </w:r>
    </w:p>
    <w:p>
      <w:r>
        <w:t>All ready for costume making! But... there's no one here...!</w:t>
      </w:r>
    </w:p>
    <w:p>
      <w:r>
        <w:t>Bumping dj opus in the drunk in the car.  lmao. Don't act like u don't know.</w:t>
      </w:r>
    </w:p>
    <w:p>
      <w:r>
        <w:t>Good Morning everybody and happy Mothers Day!!!!</w:t>
      </w:r>
    </w:p>
    <w:p>
      <w:r>
        <w:t>doing some DIY- I'm dying mg clothes black again...save some money</w:t>
      </w:r>
    </w:p>
    <w:p>
      <w:r>
        <w:t>Joel Mchale just made a Puyallup Fair reference on The Soup! I love this stuff. Snuggled in bed with my best girls</w:t>
      </w:r>
    </w:p>
    <w:p>
      <w:r>
        <w:t>@RichNeville well you scared me saying there may be rustling in the trees!  Happy Sunday to you sir</w:t>
      </w:r>
    </w:p>
    <w:p>
      <w:r>
        <w:t>she's smarter and classier. she's perfect for him. and, IM NOT.</w:t>
      </w:r>
    </w:p>
    <w:p>
      <w:r>
        <w:t>@UKpokerReview Going to start very small, like $0.10 or $0.50  Then slowly to higher stakes</w:t>
      </w:r>
    </w:p>
    <w:p>
      <w:r>
        <w:t>Tidied &amp; hoovered the whole flat - and all b4 10am today  Now we're heading out2 German bakery 4 breakfast followed by a walk in the park</w:t>
      </w:r>
    </w:p>
    <w:p>
      <w:r>
        <w:t>@musicalmover @shotbeak got my grubby paws on a live recording of paramore. you have to hear. its better than chocolate</w:t>
      </w:r>
    </w:p>
    <w:p>
      <w:r>
        <w:t>thanks 2 become my friend,twitter..  selalu ada ruang untuk sahabat</w:t>
      </w:r>
    </w:p>
    <w:p>
      <w:r>
        <w:t>Guten Morgen/ Good Morning/</w:t>
      </w:r>
    </w:p>
    <w:p>
      <w:r>
        <w:t>somebody smuggle me to sydney, i'll be your slave for eternity</w:t>
      </w:r>
    </w:p>
    <w:p>
      <w:r>
        <w:t>Had fun 2nite...i was pleasantly surprised</w:t>
      </w:r>
    </w:p>
    <w:p>
      <w:r>
        <w:t>Mcfly evolution for the 4th time round</w:t>
      </w:r>
    </w:p>
    <w:p>
      <w:r>
        <w:t>Music Update Before Leaving. Check out the songs Photograph by Air, Disco Friends by Just Jack, Stand Up by The Prodigy. And Enjoy!!!</w:t>
      </w:r>
    </w:p>
    <w:p>
      <w:r>
        <w:t>just got in from michaels and had some shreddies  im well tired, it was fun though ryan wright stoned = LOL</w:t>
      </w:r>
    </w:p>
    <w:p>
      <w:r>
        <w:t>just woke up...feelin a lil better  &lt;3</w:t>
      </w:r>
    </w:p>
    <w:p>
      <w:r>
        <w:t>Just woke up to go to the bathroom, had the weirdest dream before I woke up...back to sleep night/morning ...wateva</w:t>
      </w:r>
    </w:p>
    <w:p>
      <w:r>
        <w:t>I'm still at the mothers day lunch at my uncles house. Having a nice time!</w:t>
      </w:r>
    </w:p>
    <w:p>
      <w:r>
        <w:t>http://twitpic.com/4ws3m - I love family guy  2 hours of work to go..</w:t>
      </w:r>
    </w:p>
    <w:p>
      <w:r>
        <w:t>Hello Twitters</w:t>
      </w:r>
    </w:p>
    <w:p>
      <w:r>
        <w:t>@bradiewebbstack bit excited are u bradie lol</w:t>
      </w:r>
    </w:p>
    <w:p>
      <w:r>
        <w:t>@ohmyjooo why did Ate Maita give you a message?  *curious* xD )) BTW,nice polaroid shot! ;;) from polaroid.net...? xD</w:t>
      </w:r>
    </w:p>
    <w:p>
      <w:r>
        <w:t>@camilleprats Happy Mother's Day!</w:t>
      </w:r>
    </w:p>
    <w:p>
      <w:r>
        <w:t>have you ever met a guy thatv was everything you want and need but you never really went for it w/ him ? g'nite Daddy</w:t>
      </w:r>
    </w:p>
    <w:p>
      <w:r>
        <w:t>i'm varnishing my nails baby-blue now...</w:t>
      </w:r>
    </w:p>
    <w:p>
      <w:r>
        <w:t>@BlokesLib lmao you witty wacko...loves it</w:t>
      </w:r>
    </w:p>
    <w:p>
      <w:r>
        <w:t>@GabrielSaporta heard you slutted it up! I'm totally jealz~ I missed it. Maybe next time!</w:t>
      </w:r>
    </w:p>
    <w:p>
      <w:r>
        <w:t>BGT TOURRR 18THH JUNEE  &lt;3 2ND ROWWW  GEORGE SAMPSONN!! &lt;3&lt;3</w:t>
      </w:r>
    </w:p>
    <w:p>
      <w:r>
        <w:t>starting an account here on twitter</w:t>
      </w:r>
    </w:p>
    <w:p>
      <w:r>
        <w:t>@JohnJCampbell its the wine!!</w:t>
      </w:r>
    </w:p>
    <w:p>
      <w:r>
        <w:t>@OJthekid LOL yeah ima mama  thanks. happy mama's day and lakers day! i love it!</w:t>
      </w:r>
    </w:p>
    <w:p>
      <w:r>
        <w:t>wishes Happy mother's day to all mothers!!!</w:t>
      </w:r>
    </w:p>
    <w:p>
      <w:r>
        <w:t>@jakeyboy26 cool, i'm glad you had a good time.  x</w:t>
      </w:r>
    </w:p>
    <w:p>
      <w:r>
        <w:t>[Wrong!] @azuril your the earlybird so you suck  http://tinyurl.com/p47mdp</w:t>
      </w:r>
    </w:p>
    <w:p>
      <w:r>
        <w:t>@arlocordova yes super lakas ng ulan. buti nalang i have a red bandana, body ko lang ang wet look  hahah!</w:t>
      </w:r>
    </w:p>
    <w:p>
      <w:r>
        <w:t>Stop Everything! Are YOU extremely UNCOOL &amp; I don't know? IDENTIFY yourself NOW! Don't be shy let me know so I can UNfollow! Thank you!x</w:t>
      </w:r>
    </w:p>
    <w:p>
      <w:r>
        <w:t>Right, is too glorious a day to be sat inside....must go and do something more active! Have a good day all</w:t>
      </w:r>
    </w:p>
    <w:p>
      <w:r>
        <w:t>Out for ultimate training. looking forward to the sunset!</w:t>
      </w:r>
    </w:p>
    <w:p>
      <w:r>
        <w:t>@MandyPandy32 Thanks hon!! Project Bra starts today!</w:t>
      </w:r>
    </w:p>
    <w:p>
      <w:r>
        <w:t>@freekdp we will support you</w:t>
      </w:r>
    </w:p>
    <w:p>
      <w:r>
        <w:t>@Fitoria how's the translation going?</w:t>
      </w:r>
    </w:p>
    <w:p>
      <w:r>
        <w:t>My frist post... Off to find a new car for my parents, exciting!</w:t>
      </w:r>
    </w:p>
    <w:p>
      <w:r>
        <w:t>looks like yet another beautiful day in London</w:t>
      </w:r>
    </w:p>
    <w:p>
      <w:r>
        <w:t>en route 2 the airport!! la bound</w:t>
      </w:r>
    </w:p>
    <w:p>
      <w:r>
        <w:t>can't be arsed to get out of bed  hello sunshine</w:t>
      </w:r>
    </w:p>
    <w:p>
      <w:r>
        <w:t>Just got back from a run &amp; I'm feeling grrrrrreeeeeaat!!!</w:t>
      </w:r>
    </w:p>
    <w:p>
      <w:r>
        <w:t>Beautiful sunshine when I woke up  but litterally 2 minutes later it starts to rain! I must be cursed.</w:t>
      </w:r>
    </w:p>
    <w:p>
      <w:r>
        <w:t>says Happy Mother's Day to all the Moms out there.</w:t>
      </w:r>
    </w:p>
    <w:p>
      <w:r>
        <w:t>Took some phogs</w:t>
      </w:r>
    </w:p>
    <w:p>
      <w:r>
        <w:t>@vennsoh Oh good, this thing is viral now</w:t>
      </w:r>
    </w:p>
    <w:p>
      <w:r>
        <w:t>BB lunch room for breakfast muffin</w:t>
      </w:r>
    </w:p>
    <w:p>
      <w:r>
        <w:t>HAPPY MOTHER'S DAY TO ALL MOTHERS OUT THERE!!!</w:t>
      </w:r>
    </w:p>
    <w:p>
      <w:r>
        <w:t>@givemestrength Ha - check the high scores today, currently I have the No1 slot at 306,000</w:t>
      </w:r>
    </w:p>
    <w:p>
      <w:r>
        <w:t>@rushtoaugust @wonderchae @elyfont Happy mother's day to your moms.</w:t>
      </w:r>
    </w:p>
    <w:p>
      <w:r>
        <w:t>So drunk!  Love u guys!</w:t>
      </w:r>
    </w:p>
    <w:p>
      <w:r>
        <w:t>Peter, the bar owner is working his way up to 1000 beers-all Belgian. Has coffin for drinkers of Mort Subite</w:t>
      </w:r>
    </w:p>
    <w:p>
      <w:r>
        <w:t>@natsnapper Thanks   Our little girl just loves animals so all the 'oohs' and 'aahs' were very cute!</w:t>
      </w:r>
    </w:p>
    <w:p>
      <w:r>
        <w:t>Got me a dark red hair dye, going to get some bleach</w:t>
      </w:r>
    </w:p>
    <w:p>
      <w:r>
        <w:t>going to head to bed now finally...goodnight! Hopefully my dreams will consist of ravishing things, such as: Zachary Quinto.</w:t>
      </w:r>
    </w:p>
    <w:p>
      <w:r>
        <w:t>going to a garden centre today. should be funn :/ currently drinking egyptian spice tea and watching hollyoaks</w:t>
      </w:r>
    </w:p>
    <w:p>
      <w:r>
        <w:t>@DaveyJam live live or leaked live? If it's live properly I may just role outta bed and download it</w:t>
      </w:r>
    </w:p>
    <w:p>
      <w:r>
        <w:t>nothing is as lovely as rolling in after a long night with a boyfriend and a kitty</w:t>
      </w:r>
    </w:p>
    <w:p>
      <w:r>
        <w:t>@lesley007 morning sweetie, you cool?  xxx</w:t>
      </w:r>
    </w:p>
    <w:p>
      <w:r>
        <w:t>i believe only my black personality can explain how i feel... that boyfrann of mines gots me sprung</w:t>
      </w:r>
    </w:p>
    <w:p>
      <w:r>
        <w:t>@cherrythegreat Nako! Umuulan pa naman!  Anyway, enjoy the bike rides!</w:t>
      </w:r>
    </w:p>
    <w:p>
      <w:r>
        <w:t>Is gonna go for a shower  goin to see hannah Montana laterz woo well excited</w:t>
      </w:r>
    </w:p>
    <w:p>
      <w:r>
        <w:t>@yaeljk NKOTB world is the best place to be</w:t>
      </w:r>
    </w:p>
    <w:p>
      <w:r>
        <w:t>@shiraabel going through your tweets right now, probably missed all the good ones in the last 4 hours</w:t>
      </w:r>
    </w:p>
    <w:p>
      <w:r>
        <w:t>Spend a great time with family and friends. Thanks you guys</w:t>
      </w:r>
    </w:p>
    <w:p>
      <w:r>
        <w:t>Really tired this sunday morning  xxx</w:t>
      </w:r>
    </w:p>
    <w:p>
      <w:r>
        <w:t>Gonna have some brekkie get ready and then do it</w:t>
      </w:r>
    </w:p>
    <w:p>
      <w:r>
        <w:t>forgot the pin of my debit card. thank God the card still works after several attempts. just bought cake for sister's birthday. wheew!</w:t>
      </w:r>
    </w:p>
    <w:p>
      <w:r>
        <w:t>morning tweat tweat twitter</w:t>
      </w:r>
    </w:p>
    <w:p>
      <w:r>
        <w:t>@jlamshed Not had an offer like that for a while</w:t>
      </w:r>
    </w:p>
    <w:p>
      <w:r>
        <w:t>Cooking brown rice  http://bit.ly/gihac</w:t>
      </w:r>
    </w:p>
    <w:p>
      <w:r>
        <w:t>@Jonas_babe woo! im getting mine on monday,cant wait  x</w:t>
      </w:r>
    </w:p>
    <w:p>
      <w:r>
        <w:t>@BB517 LOL...I think it's safe to say that we are not alone in our thinking!</w:t>
      </w:r>
    </w:p>
    <w:p>
      <w:r>
        <w:t>@t0mf Not really stuck on F1.. but as the weather is here today I might just stay in and watch it.</w:t>
      </w:r>
    </w:p>
    <w:p>
      <w:r>
        <w:t>@iRobC It's a an MK mentality...I think</w:t>
      </w:r>
    </w:p>
    <w:p>
      <w:r>
        <w:t>Hot ramen soup to end a longgg munching night</w:t>
      </w:r>
    </w:p>
    <w:p>
      <w:r>
        <w:t>@penreyes actually I think Doogie Howser got the idea from the Captain's Log.</w:t>
      </w:r>
    </w:p>
    <w:p>
      <w:r>
        <w:t>Our God is an awesome God, He is a God of 2nd,30th,100th chances..I give Him ALL the glory for my 2nd chance at 'love'.. Am still stunned</w:t>
      </w:r>
    </w:p>
    <w:p>
      <w:r>
        <w:t>@TMJP I sure she can</w:t>
      </w:r>
    </w:p>
    <w:p>
      <w:r>
        <w:t>had a shitload of fun with her friends</w:t>
      </w:r>
    </w:p>
    <w:p>
      <w:r>
        <w:t>and Happy Mothers Day to All you Moms out there i hope you had a good day</w:t>
      </w:r>
    </w:p>
    <w:p>
      <w:r>
        <w:t>@Naina @dinno so ur name is also Naina</w:t>
      </w:r>
    </w:p>
    <w:p>
      <w:r>
        <w:t>we're one, but we're not the same, we get to carry each other</w:t>
      </w:r>
    </w:p>
    <w:p>
      <w:r>
        <w:t>@JasonBradbury Oh dear, what a rotten life you lead, NOT!</w:t>
      </w:r>
    </w:p>
    <w:p>
      <w:r>
        <w:t>@kellydollyrot aww... my mom will appreciate it   Much the same to your familias! When do you leave for tour?</w:t>
      </w:r>
    </w:p>
    <w:p>
      <w:r>
        <w:t>But caught Bullet Boys, Trixter (Pete was great), LA Guns AND Kix (who stole the show). Hung out backstage like a real rock and roller.</w:t>
      </w:r>
    </w:p>
    <w:p>
      <w:r>
        <w:t>@symphnysldr  you have every right to feel like a crazy fanboy! jason mraz and james morrison? the jealousy is tangible</w:t>
      </w:r>
    </w:p>
    <w:p>
      <w:r>
        <w:t>Cant stop playin' in my head  -- pussycat dolls jai ho ellen degeneres [HD] http://bit.ly/HxLfm</w:t>
      </w:r>
    </w:p>
    <w:p>
      <w:r>
        <w:t>@Alicat13 Looks like both to me Alison.</w:t>
      </w:r>
    </w:p>
    <w:p>
      <w:r>
        <w:t>Listening Maroon 5 .... "Songs About Jane" is one of my favourite albums in time</w:t>
      </w:r>
    </w:p>
    <w:p>
      <w:r>
        <w:t>@pcsketch Oh dear, it will be late there.... good ol Michigan!  Well I look forward to chatting with you when our wakeful hours overlap.</w:t>
      </w:r>
    </w:p>
    <w:p>
      <w:r>
        <w:t>@mitchalbom. very much enjoyed your "whats in a name" article</w:t>
      </w:r>
    </w:p>
    <w:p>
      <w:r>
        <w:t>@jimmycarr Yup is ace film tho</w:t>
      </w:r>
    </w:p>
    <w:p>
      <w:r>
        <w:t>Morrningg  just slept for 12 hours and now i have a headache D;</w:t>
      </w:r>
    </w:p>
    <w:p>
      <w:r>
        <w:t>@jacehall http://twitpic.com/4nbx4 - great photo! bravi! we are looking forward for the upcoming pilot in Italy too</w:t>
      </w:r>
    </w:p>
    <w:p>
      <w:r>
        <w:t>@goebicyu rentaphone  yesy have</w:t>
      </w:r>
    </w:p>
    <w:p>
      <w:r>
        <w:t>@morrick I'm feeling much less alone now in my love for Fitzcarraldo, most people I mention it to have no idea what I am talking about.</w:t>
      </w:r>
    </w:p>
    <w:p>
      <w:r>
        <w:t>gm! me with @doox  now @ http://podilates.gr/pp2_10_5_08</w:t>
      </w:r>
    </w:p>
    <w:p>
      <w:r>
        <w:t>just had cheese on toast with ham (: about to get ready to go to LONDON!</w:t>
      </w:r>
    </w:p>
    <w:p>
      <w:r>
        <w:t>@f_nadzirah thanks!</w:t>
      </w:r>
    </w:p>
    <w:p>
      <w:r>
        <w:t>@turohaapamaki suck it up</w:t>
      </w:r>
    </w:p>
    <w:p>
      <w:r>
        <w:t>lost HIATUS noooooooooooooooooo D: back to school tomorow. back in 10TY  (@NamastexD)</w:t>
      </w:r>
    </w:p>
    <w:p>
      <w:r>
        <w:t>noghty night twitterific twitter tweeting pals</w:t>
      </w:r>
    </w:p>
    <w:p>
      <w:r>
        <w:t>@timz_twitz lol...hiiii yourself. Maybe lay off the patron and down a bottle of water!</w:t>
      </w:r>
    </w:p>
    <w:p>
      <w:r>
        <w:t>@twebbstack =O you need to ask him something? Lmao I love him too</w:t>
      </w:r>
    </w:p>
    <w:p>
      <w:r>
        <w:t>http://twitpic.com/4ws8w - Look who I brought home</w:t>
      </w:r>
    </w:p>
    <w:p>
      <w:r>
        <w:t>is slowly crunching the reality that june is fast approaching. in other words, classes again, and another year will be added to my age.</w:t>
      </w:r>
    </w:p>
    <w:p>
      <w:r>
        <w:t>@firequinito From the champion team in the defunct MBA, Cebu Gems!</w:t>
      </w:r>
    </w:p>
    <w:p>
      <w:r>
        <w:t>watching run fat boy run...haha its soo funny.</w:t>
      </w:r>
    </w:p>
    <w:p>
      <w:r>
        <w:t>@LJsBaby not just me then</w:t>
      </w:r>
    </w:p>
    <w:p>
      <w:r>
        <w:t>sooo pleased the sun is shining today! garden here I come</w:t>
      </w:r>
    </w:p>
    <w:p>
      <w:r>
        <w:t>In shower and getting ready after I come out!  Going Christening!</w:t>
      </w:r>
    </w:p>
    <w:p>
      <w:r>
        <w:t>@makikaysantos thanks love ) btw happy mother's day to your mom</w:t>
      </w:r>
    </w:p>
    <w:p>
      <w:r>
        <w:t>@onlyvicky Would you believe that I'm done with homework for the rest of my life?</w:t>
      </w:r>
    </w:p>
    <w:p>
      <w:r>
        <w:t>@Misstaken77 did you go out last night???? My Girls' Night In was fab, everyone made an effort dressing up</w:t>
      </w:r>
    </w:p>
    <w:p>
      <w:r>
        <w:t>@sarahfloss went with john grisham instead... she was very pleased &amp; never suspected a thing, lol. hope tomorrow is a better day for you</w:t>
      </w:r>
    </w:p>
    <w:p>
      <w:r>
        <w:t>@LiveJoy i love to read ur little quotes</w:t>
      </w:r>
    </w:p>
    <w:p>
      <w:r>
        <w:t>there is never anything on tv, on sundays. CAN'T WAIT for america</w:t>
      </w:r>
    </w:p>
    <w:p>
      <w:r>
        <w:t>@gentlerabbit Awesome!  I'm glad they didn't screw it up!  I'll let you know Monday where we are going to watch it.</w:t>
      </w:r>
    </w:p>
    <w:p>
      <w:r>
        <w:t>14 days until Boyzone</w:t>
      </w:r>
    </w:p>
    <w:p>
      <w:r>
        <w:t>@shezDOPEx3 Hey u  Whatchu up too? Isn't it past your bed time?</w:t>
      </w:r>
    </w:p>
    <w:p>
      <w:r>
        <w:t>is in a good mood</w:t>
      </w:r>
    </w:p>
    <w:p>
      <w:r>
        <w:t>Anyone else go train tripping on National Train Day?  http://tinyurl.com/p2l88x  Leave a comment of your adventures on the site.</w:t>
      </w:r>
    </w:p>
    <w:p>
      <w:r>
        <w:t>What a perfect sunday morning!! Sun is shining, i feel so good - time for a perfect breakfast !!</w:t>
      </w:r>
    </w:p>
    <w:p>
      <w:r>
        <w:t>Thanks @PARKPLACEMTG @StopChronicPain @Kerrysherin @Health_Twit01</w:t>
      </w:r>
    </w:p>
    <w:p>
      <w:r>
        <w:t>@geehall1 LOL! I had a peek at http://geehall.blogspot.com it's coming along nicely  I totally understand about leaving the set quiet too.</w:t>
      </w:r>
    </w:p>
    <w:p>
      <w:r>
        <w:t>@Jessmsmell im seeing this guy 2moro arvo after skl cus he asked me to</w:t>
      </w:r>
    </w:p>
    <w:p>
      <w:r>
        <w:t>I just realised how much i love sundays</w:t>
      </w:r>
    </w:p>
    <w:p>
      <w:r>
        <w:t>@JasonBradbury YES! but keep them coming</w:t>
      </w:r>
    </w:p>
    <w:p>
      <w:r>
        <w:t>is going to the Derny race with Sofie &amp; Cindy.... And i'll see Eric there !</w:t>
      </w:r>
    </w:p>
    <w:p>
      <w:r>
        <w:t>@RWA88 Yay thanks  and awwh no you will feel grand soon  #TwitterTaleover</w:t>
      </w:r>
    </w:p>
    <w:p>
      <w:r>
        <w:t>happy mother's day!!!</w:t>
      </w:r>
    </w:p>
    <w:p>
      <w:r>
        <w:t>@vonnvonn why thank you. Couldn't resist it</w:t>
      </w:r>
    </w:p>
    <w:p>
      <w:r>
        <w:t>all done., time to finally start shuting down</w:t>
      </w:r>
    </w:p>
    <w:p>
      <w:r>
        <w:t>@A_Bizzle Checkin that out right now</w:t>
      </w:r>
    </w:p>
    <w:p>
      <w:r>
        <w:t>@ddlovato I missed u. Stop defending urself. Your true fans are with u  U're the best. And for me u didn't change. -Ur biggest french fan!</w:t>
      </w:r>
    </w:p>
    <w:p>
      <w:r>
        <w:t>Come See Me Live On Stickam  http://www.stickam.com/valentine_rock</w:t>
      </w:r>
    </w:p>
    <w:p>
      <w:r>
        <w:t>looking at an insane view of hollyweird....in an altered state.</w:t>
      </w:r>
    </w:p>
    <w:p>
      <w:r>
        <w:t>Loving Lego Indiana Jones. A game-researching aracheologist's dream</w:t>
      </w:r>
    </w:p>
    <w:p>
      <w:r>
        <w:t>Our kids are both in a Derbyshire schools string concert at the Buxton Opera House today. They're both quite excited</w:t>
      </w:r>
    </w:p>
    <w:p>
      <w:r>
        <w:t>@NovaWildstar  Damn right!</w:t>
      </w:r>
    </w:p>
    <w:p>
      <w:r>
        <w:t>OMG i'm so happy as now,thanks to Micheal Sheen (aka Aro)  i know that the photoshoot for the volturi has been done!!! happies!!</w:t>
      </w:r>
    </w:p>
    <w:p>
      <w:r>
        <w:t>@nicole_honey thank you  i have a business exam tomorrow too :/</w:t>
      </w:r>
    </w:p>
    <w:p>
      <w:r>
        <w:t>just joined twitter thanks to my M&amp;M!</w:t>
      </w:r>
    </w:p>
    <w:p>
      <w:r>
        <w:t>anyone remember those izone cameras? Well i still have mine. Pretty rad</w:t>
      </w:r>
    </w:p>
    <w:p>
      <w:r>
        <w:t>Reading my book in the sunshine, goona be a good day</w:t>
      </w:r>
    </w:p>
    <w:p>
      <w:r>
        <w:t>@bbrownnewcolleg congratulations!</w:t>
      </w:r>
    </w:p>
    <w:p>
      <w:r>
        <w:t>is relaxing after working on Mothers Day.  Oh well. A good day had.  Hope you are all well</w:t>
      </w:r>
    </w:p>
    <w:p>
      <w:r>
        <w:t>finally synced iPod</w:t>
      </w:r>
    </w:p>
    <w:p>
      <w:r>
        <w:t>@ilhongy if i can buy sleep for you, i will... that's what you need!</w:t>
      </w:r>
    </w:p>
    <w:p>
      <w:r>
        <w:t>@DestinyHope92 i'm fine thanks  wbu?</w:t>
      </w:r>
    </w:p>
    <w:p>
      <w:r>
        <w:t>Happy mother's day !!!!</w:t>
      </w:r>
    </w:p>
    <w:p>
      <w:r>
        <w:t>back on the twit. much hw's to do... will post something interesting when i think of it</w:t>
      </w:r>
    </w:p>
    <w:p>
      <w:r>
        <w:t>@ABIBAN where you ladies off to?</w:t>
      </w:r>
    </w:p>
    <w:p>
      <w:r>
        <w:t>Hello all... wishing all mothers a very happy mother's day today.. &amp; everyday... &amp; Happy Tweeting...</w:t>
      </w:r>
    </w:p>
    <w:p>
      <w:r>
        <w:t>catching up on my teevee shows.</w:t>
      </w:r>
    </w:p>
    <w:p>
      <w:r>
        <w:t>@affascinare hehee!! yea its supposed to sound mean.. hahhaa</w:t>
      </w:r>
    </w:p>
    <w:p>
      <w:r>
        <w:t>awesome milkshakes, i had areo mint,. we just blended it up, it was like a lumpy smoothie  so then we did some more chattering and ...</w:t>
      </w:r>
    </w:p>
    <w:p>
      <w:r>
        <w:t>@saltyshutter cool beans, yeah man - no prob at all</w:t>
      </w:r>
    </w:p>
    <w:p>
      <w:r>
        <w:t>Robbie Wadge where are you? Does anyone know Robbie? Calling Robbie!</w:t>
      </w:r>
    </w:p>
    <w:p>
      <w:r>
        <w:t>@britneyspears thanks for following me, hope all is well and cant wait to see you in australia when ya come.</w:t>
      </w:r>
    </w:p>
    <w:p>
      <w:r>
        <w:t>Indo Girl in Thai Traditional Clothes being object for tourist at Wat Arun</w:t>
      </w:r>
    </w:p>
    <w:p>
      <w:r>
        <w:t>@DougieMcfly Haha dude, we have the same b-date :p I'll wish u ur b-day the 3oth November. I'll also turn 16  Can u reply to me please ?</w:t>
      </w:r>
    </w:p>
    <w:p>
      <w:r>
        <w:t>Happy mother's day @mrskutcher</w:t>
      </w:r>
    </w:p>
    <w:p>
      <w:r>
        <w:t>@stephenTiano Esp with Twitter access! the party NEVER stops - even "at nite" cuz it's always daylight "somewhere" around the world!</w:t>
      </w:r>
    </w:p>
    <w:p>
      <w:r>
        <w:t>@tkpleslie Have a friend that calls me "Mother Earth" when ever he seems me. Nurturing is second nature to some. (me) Have God Babies.</w:t>
      </w:r>
    </w:p>
    <w:p>
      <w:r>
        <w:t>Happy mothers day to all u milfs out there.</w:t>
      </w:r>
    </w:p>
    <w:p>
      <w:r>
        <w:t>@teamellyn sounds cool! Liverpool's ace, especially if you like the beatles cos there's museums and shops dedicated to them</w:t>
      </w:r>
    </w:p>
    <w:p>
      <w:r>
        <w:t>@henriok not really  Just have to install OS X on a harddrive and get it to boot on schools iMacs.</w:t>
      </w:r>
    </w:p>
    <w:p>
      <w:r>
        <w:t>@JasonBradbury Not addicted, just sociable.</w:t>
      </w:r>
    </w:p>
    <w:p>
      <w:r>
        <w:t>Morning all  sun is shining, birds are singing - time for a cuppa T in the garden while reading tweets  http://twitpic.com/4ws9r</w:t>
      </w:r>
    </w:p>
    <w:p>
      <w:r>
        <w:t>@RODSMACK_10k much appreciated!  yeah, it sure is a challenge and a great reward. wouldn't trade it for anything.</w:t>
      </w:r>
    </w:p>
    <w:p>
      <w:r>
        <w:t>@novahalle i love everrything from breadtalk  i would eat the whole place if i could</w:t>
      </w:r>
    </w:p>
    <w:p>
      <w:r>
        <w:t>@simonpeggster Hi Simon, I'm new to this too - but just thought I'd tell you Jimmy Carr has tweeted that you make the Star Trek movie.</w:t>
      </w:r>
    </w:p>
    <w:p>
      <w:r>
        <w:t>Good morning  I don't think it has stopped raining once for the past three days or so, but who cares?</w:t>
      </w:r>
    </w:p>
    <w:p>
      <w:r>
        <w:t>@bugmum oh and twas my very brilliant idea if I do say so myself  what can I say i'm an ideas woman</w:t>
      </w:r>
    </w:p>
    <w:p>
      <w:r>
        <w:t>Boarding the USS Enterprise.. Warp speed ahead!   #fb</w:t>
      </w:r>
    </w:p>
    <w:p>
      <w:r>
        <w:t>@victorglenn saw your pics, so awesome!</w:t>
      </w:r>
    </w:p>
    <w:p>
      <w:r>
        <w:t>@markng Sounds like a plan. Nice to see some positive thinking though rather than the usual "media is dead" tosh</w:t>
      </w:r>
    </w:p>
    <w:p>
      <w:r>
        <w:t>Happy mothers day mom  ?</w:t>
      </w:r>
    </w:p>
    <w:p>
      <w:r>
        <w:t>had nutella croissant+mango+melon+coffee and a lovely stalk of iris for breakfast in bed courtesy of N  Have the house to myself til noon</w:t>
      </w:r>
    </w:p>
    <w:p>
      <w:r>
        <w:t>@iamkhayyam Haha, i came home from a long night out, and all i saw on Tweetie was Khayyam Wakil. I usually don't announce and shit - LOL</w:t>
      </w:r>
    </w:p>
    <w:p>
      <w:r>
        <w:t>@fixxatedstar Aww, thank you Soulmate! Haha.</w:t>
      </w:r>
    </w:p>
    <w:p>
      <w:r>
        <w:t>@emilyhall92 awww bless him  i am indeed coming, 68 days woooo! are you?</w:t>
      </w:r>
    </w:p>
    <w:p>
      <w:r>
        <w:t>mmm one more thing... I forgot to give Kudos to Drea, Elisa, Ise, &amp; Shelane for all helping out with greek week! Thanks ladies!</w:t>
      </w:r>
    </w:p>
    <w:p>
      <w:r>
        <w:t>@Ofana33 Happy Mothers Day</w:t>
      </w:r>
    </w:p>
    <w:p>
      <w:r>
        <w:t>@shortword ah cool yeah i can see that . really handy thanks</w:t>
      </w:r>
    </w:p>
    <w:p>
      <w:r>
        <w:t>http://bit.ly/5pBLz  for McCoy's initial rant.</w:t>
      </w:r>
    </w:p>
    <w:p>
      <w:r>
        <w:t>I like @catep36 already  (new follower to join in midst of zombies mayhem)</w:t>
      </w:r>
    </w:p>
    <w:p>
      <w:r>
        <w:t>@scarlethyacinth I'm working on a painting due for school and hating myself for sleeping all damn day and starting this so late.</w:t>
      </w:r>
    </w:p>
    <w:p>
      <w:r>
        <w:t>@Meshel_Laurie my thoughts rae with you and your family</w:t>
      </w:r>
    </w:p>
    <w:p>
      <w:r>
        <w:t>@LittleFletcher hey ive seen the musical live its funny lol</w:t>
      </w:r>
    </w:p>
    <w:p>
      <w:r>
        <w:t>Gatorade first thing in the morning = yumyum  feeling shattered but must arise and revise for IT tomorrow.</w:t>
      </w:r>
    </w:p>
    <w:p>
      <w:r>
        <w:t>just came back home from NE gig, another fun night skankin...what a workout!</w:t>
      </w:r>
    </w:p>
    <w:p>
      <w:r>
        <w:t>Listening 'Hallelujah' on Youtube. Leonard Cohen wins.  #xfactor</w:t>
      </w:r>
    </w:p>
    <w:p>
      <w:r>
        <w:t>Just woke up  shopping today for my birthday....kinda</w:t>
      </w:r>
    </w:p>
    <w:p>
      <w:r>
        <w:t>Hi, i was just getting up now so i tought i could write something. Today i'm gonna go shopping! Soo fun, isn't it?</w:t>
      </w:r>
    </w:p>
    <w:p>
      <w:r>
        <w:t>@Sera030 heya  40 hour famine starts on may 22nd - are you gonna take part?</w:t>
      </w:r>
    </w:p>
    <w:p>
      <w:r>
        <w:t>is bored hehehe  i hate IPT</w:t>
      </w:r>
    </w:p>
    <w:p>
      <w:r>
        <w:t>happy mother's day to all mom's out there!!  we gave our mom a rose and we treat her to max's restaurant..how about yours?</w:t>
      </w:r>
    </w:p>
    <w:p>
      <w:r>
        <w:t>@nindrawr ngobrolin favorite bands at the moment cii... kesian ya kamu speakernya rusak HAHAHA  benerin dong ci.</w:t>
      </w:r>
    </w:p>
    <w:p>
      <w:r>
        <w:t>At the avenue, raining  so cool</w:t>
      </w:r>
    </w:p>
    <w:p>
      <w:r>
        <w:t>@shaundiviney i already do</w:t>
      </w:r>
    </w:p>
    <w:p>
      <w:r>
        <w:t>Lovely hubby has just spray tanned the back of my legs for me so hopefully won't look like an allsort for much longer!!</w:t>
      </w:r>
    </w:p>
    <w:p>
      <w:r>
        <w:t>@daveg38 You really are always dirty!!! Ha ha!!!! Do you have a sex addiction???</w:t>
      </w:r>
    </w:p>
    <w:p>
      <w:r>
        <w:t>Justin Timberlake, How You can easily become a reiki master?  at http://tinyurl.com/reiki88</w:t>
      </w:r>
    </w:p>
    <w:p>
      <w:r>
        <w:t>@wp101 Cheers! will do</w:t>
      </w:r>
    </w:p>
    <w:p>
      <w:r>
        <w:t>http://twitpic.com/4wseo - Our picnic table cruet set</w:t>
      </w:r>
    </w:p>
    <w:p>
      <w:r>
        <w:t>Cheers Tony!!!! Btw notice no swear words in my tweets!</w:t>
      </w:r>
    </w:p>
    <w:p>
      <w:r>
        <w:t>@MeBec go on the msnnnn or ring my home phone  NOW</w:t>
      </w:r>
    </w:p>
    <w:p>
      <w:r>
        <w:t>@Parsnipzilla ohtays, it all makes sense now... Cool</w:t>
      </w:r>
    </w:p>
    <w:p>
      <w:r>
        <w:t>need to push diet to last level. Not too good last week lost 1 lb. . Better than a gain</w:t>
      </w:r>
    </w:p>
    <w:p>
      <w:r>
        <w:t>@newtoid oh jealous. Though you're missing the fried potato bread</w:t>
      </w:r>
    </w:p>
    <w:p>
      <w:r>
        <w:t>@NovaWildstar Nothing of the sort! Nevertheless, I shall now go out and share my magnificence with the wider world!</w:t>
      </w:r>
    </w:p>
    <w:p>
      <w:r>
        <w:t>@LJsBaby Hahaha...gutted !! it's his birthday soon,so he'll have to wait until then. haha</w:t>
      </w:r>
    </w:p>
    <w:p>
      <w:r>
        <w:t>up odee early qot a call from some1 who I haven't heard from in a very lonq time</w:t>
      </w:r>
    </w:p>
    <w:p>
      <w:r>
        <w:t>Good morning Twitter!</w:t>
      </w:r>
    </w:p>
    <w:p>
      <w:r>
        <w:t>@sallyLFC I did my best, it is Sunday after all</w:t>
      </w:r>
    </w:p>
    <w:p>
      <w:r>
        <w:t>@Exirel It's on today's menu, don't worry</w:t>
      </w:r>
    </w:p>
    <w:p>
      <w:r>
        <w:t>coraline was scary yesterday, didn't puke luckily.  ahaa. 1 week &amp; 1 day till i'm 14 baby</w:t>
      </w:r>
    </w:p>
    <w:p>
      <w:r>
        <w:t>@louiiseeeeee LMFAO. omgosh when i first heard that song with you,i felt like i was gonna pee myself, OMGOSH THE WALTZER MAN!  lol xoxo</w:t>
      </w:r>
    </w:p>
    <w:p>
      <w:r>
        <w:t>HAPPY MOTHER'S DAY TO MY BEAUTIFUL MOMMIES</w:t>
      </w:r>
    </w:p>
    <w:p>
      <w:r>
        <w:t>Is A Very Happy Bee, She Is Starting To Feel Better, &amp; Cant Wait For Her Birthday, what is 23 days</w:t>
      </w:r>
    </w:p>
    <w:p>
      <w:r>
        <w:t>@BridgetSupple  you have been busy, have a lovely time</w:t>
      </w:r>
    </w:p>
    <w:p>
      <w:r>
        <w:t>@CassieScerbo: 'Bring it on: In it to win it' is the BEST movie ever!!  U are the best actress, singer, dancer and role model ever&lt;33 xoxo</w:t>
      </w:r>
    </w:p>
    <w:p>
      <w:r>
        <w:t>@SamBennington hey Samantha welcome  and happy mother's day!!</w:t>
      </w:r>
    </w:p>
    <w:p>
      <w:r>
        <w:t>@BrianMcnugget are you getting my messages or do you have to add me to recieve them, soz I'm new to this</w:t>
      </w:r>
    </w:p>
    <w:p>
      <w:r>
        <w:t>I feel better today.</w:t>
      </w:r>
    </w:p>
    <w:p>
      <w:r>
        <w:t>@mbrevoort Thanks - that works a treat  Need to post that xml really though - thinking about how to emulate rails' ActiveResource</w:t>
      </w:r>
    </w:p>
    <w:p>
      <w:r>
        <w:t>happy mother's day mom. love you always</w:t>
      </w:r>
    </w:p>
    <w:p>
      <w:r>
        <w:t>@NiftyKnits I was saying the same thing yesterday! So I droped 120 tweets! No the smarted thing bussiness wise, but can find real people!</w:t>
      </w:r>
    </w:p>
    <w:p>
      <w:r>
        <w:t>i definitely win at life</w:t>
      </w:r>
    </w:p>
    <w:p>
      <w:r>
        <w:t>@JasonBradbury for sure  ...suprisingly addictive tho, i only just signed up after months of trying to resist.</w:t>
      </w:r>
    </w:p>
    <w:p>
      <w:r>
        <w:t>Just got back from Kuantan Had sooooooo much FUN</w:t>
      </w:r>
    </w:p>
    <w:p>
      <w:r>
        <w:t>http://bit.ly/sJDLp  - Great Song! Cobra Starship Feat. Leighton Meester</w:t>
      </w:r>
    </w:p>
    <w:p>
      <w:r>
        <w:t>On our way to take photos at the park</w:t>
      </w:r>
    </w:p>
    <w:p>
      <w:r>
        <w:t>wooo am recovering from running race for life yest!!! i managed 36 mins 44secs, not bad for absolutley no trianing</w:t>
      </w:r>
    </w:p>
    <w:p>
      <w:r>
        <w:t>keeping it chilled.</w:t>
      </w:r>
    </w:p>
    <w:p>
      <w:r>
        <w:t>@londicreations  I don't mind whistlers if they are actually whistling a tune, but those who just whistle nothing drive me crazy!</w:t>
      </w:r>
    </w:p>
    <w:p>
      <w:r>
        <w:t>awake and ready to learn a little more</w:t>
      </w:r>
    </w:p>
    <w:p>
      <w:r>
        <w:t>bought awesome shooeessss</w:t>
      </w:r>
    </w:p>
    <w:p>
      <w:r>
        <w:t>@emjhoistarr Hello. New follower lang po. Tweet to meet you.</w:t>
      </w:r>
    </w:p>
    <w:p>
      <w:r>
        <w:t>band recommended by Steph --&gt; PARAMORE! who else? a great band, consists of-&gt;Hayley Williams,Josh Farro,Zac Farro,Jeremy Davis  best band!</w:t>
      </w:r>
    </w:p>
    <w:p>
      <w:r>
        <w:t>Is off to watch arsenal v chelsea today</w:t>
      </w:r>
    </w:p>
    <w:p>
      <w:r>
        <w:t>That's the way it crumbles, cookie-wise</w:t>
      </w:r>
    </w:p>
    <w:p>
      <w:r>
        <w:t>@lozhush let be me your first</w:t>
      </w:r>
    </w:p>
    <w:p>
      <w:r>
        <w:t>got a prerecorded phone call from JJ asking to vote for ADMK led front, phone number is +914044621160, hyderabad connections</w:t>
      </w:r>
    </w:p>
    <w:p>
      <w:r>
        <w:t>@paigeebaby  HAHAHAAH LAMO  thats so bad xDD i want my oneshot to go thurther hehe like ... BEDROOM xDD</w:t>
      </w:r>
    </w:p>
    <w:p>
      <w:r>
        <w:t>@ULL Thank you.  Usually the learning happens after I get a little rest and review my notes.  Which reminds me, I'd better get some rest</w:t>
      </w:r>
    </w:p>
    <w:p>
      <w:r>
        <w:t>@JeffTracey forward to starting teaching new students all about hypnosis, will have plenty of laughs I'm sure</w:t>
      </w:r>
    </w:p>
    <w:p>
      <w:r>
        <w:t>ohi i would marry Travis Pastrana in a second... hes not that attractive, hes just the sweetest thing  and what he does is attractive ;)ha</w:t>
      </w:r>
    </w:p>
    <w:p>
      <w:r>
        <w:t>http://bit.ly/137cTy How about some Celtic up in our lives?</w:t>
      </w:r>
    </w:p>
    <w:p>
      <w:r>
        <w:t>@bluevolvic  awesome   I'll have to keep a look out for it!</w:t>
      </w:r>
    </w:p>
    <w:p>
      <w:r>
        <w:t>@itslauraaa Yeah i like it</w:t>
      </w:r>
    </w:p>
    <w:p>
      <w:r>
        <w:t>tamlyn wishes she was as cool as my sock draw</w:t>
      </w:r>
    </w:p>
    <w:p>
      <w:r>
        <w:t>@TaurinH I agree, it truly is the coolest/best thing I do everyday. I definitely wouldn't trade it for anything. Dads FTW!</w:t>
      </w:r>
    </w:p>
    <w:p>
      <w:r>
        <w:t>@Tory_x hah, well at least we are not saying; tory is a fatty watty</w:t>
      </w:r>
    </w:p>
    <w:p>
      <w:r>
        <w:t>@DaveP_47 hey, watch out you don't post too many adverts on your twitter feed. I wouldn't normally follow, but your blog is interesting</w:t>
      </w:r>
    </w:p>
    <w:p>
      <w:r>
        <w:t>Just downloaded a podcast @ the bus stop</w:t>
      </w:r>
    </w:p>
    <w:p>
      <w:r>
        <w:t>Omg,... just had the best roast ever! but now im full haha,..</w:t>
      </w:r>
    </w:p>
    <w:p>
      <w:r>
        <w:t>Cake anyone? http://www.flickr.com/photos/kayveeinc/3517129153/</w:t>
      </w:r>
    </w:p>
    <w:p>
      <w:r>
        <w:t>happy mother's day</w:t>
      </w:r>
    </w:p>
    <w:p>
      <w:r>
        <w:t>@GabezRosales i'm still crossing my fingers for a fun group</w:t>
      </w:r>
    </w:p>
    <w:p>
      <w:r>
        <w:t>@queetsss thanks babe. I guess I will find the right person one day, til then I'm better off alone</w:t>
      </w:r>
    </w:p>
    <w:p>
      <w:r>
        <w:t>finally home!! tomorrow is day 2 of "Amazing".</w:t>
      </w:r>
    </w:p>
    <w:p>
      <w:r>
        <w:t>@jsrobertojr uh-oh...you're creeping up on my 4th spot! hahaha.</w:t>
      </w:r>
    </w:p>
    <w:p>
      <w:r>
        <w:t>this song is overplayed and i hate that but i don't care right now cuz i wanted to listen to it  ? http://blip.fm/~5z6n5</w:t>
      </w:r>
    </w:p>
    <w:p>
      <w:r>
        <w:t>@ddlovato : yaaay,  you're back .FINALLY!!! i love reading your tweets ;D. and you ;P</w:t>
      </w:r>
    </w:p>
    <w:p>
      <w:r>
        <w:t>@Moonchild66 I'm sure It will be repeated soon, seems to be on  TV quite a lot lately. Glad you mentioned it last night, watched it again</w:t>
      </w:r>
    </w:p>
    <w:p>
      <w:r>
        <w:t>@ichliebexdich  hhahaa!    its well strange just woke up to an empty house ahah  lolllllyyyyyyyy&lt;3 love that dog</w:t>
      </w:r>
    </w:p>
    <w:p>
      <w:r>
        <w:t>morning  football today! thinking of learning some Applescript</w:t>
      </w:r>
    </w:p>
    <w:p>
      <w:r>
        <w:t>Thanks @ClaudiaMagic   ? http://blip.fm/~5z6n8</w:t>
      </w:r>
    </w:p>
    <w:p>
      <w:r>
        <w:t>@Serenity265 Thanks hun! Next time we'll all go again</w:t>
      </w:r>
    </w:p>
    <w:p>
      <w:r>
        <w:t>I think I'm going to the movies tonight with Oda</w:t>
      </w:r>
    </w:p>
    <w:p>
      <w:r>
        <w:t>@SubClub I was, I took your advice and it was most enjoyable  I am too small to be out alone or I would've just come over lol</w:t>
      </w:r>
    </w:p>
    <w:p>
      <w:r>
        <w:t>@sharkara dunno. Maybe the flu. I feel a bitbetter now.</w:t>
      </w:r>
    </w:p>
    <w:p>
      <w:r>
        <w:t>@aditya Easy. Put on a mask. Hack. Even though the cameras record you, no one can do jackshit</w:t>
      </w:r>
    </w:p>
    <w:p>
      <w:r>
        <w:t>Finally getting to bed! Night tweeples</w:t>
      </w:r>
    </w:p>
    <w:p>
      <w:r>
        <w:t>@sukitgood well Minas Gerais is the first runner up  she did well</w:t>
      </w:r>
    </w:p>
    <w:p>
      <w:r>
        <w:t>@azdog they already are in my books</w:t>
      </w:r>
    </w:p>
    <w:p>
      <w:r>
        <w:t>Off to the Dream World to battle the evil Spork Horde.  Later, folks.</w:t>
      </w:r>
    </w:p>
    <w:p>
      <w:r>
        <w:t>did some more work on Dig Dug. can get to level 16 without dying now  Mega Man tomorrow after work. Goal: 2 levels in 5 minutes</w:t>
      </w:r>
    </w:p>
    <w:p>
      <w:r>
        <w:t>shecky95 @renatak  Happy Moms Day to u as well and many more to come</w:t>
      </w:r>
    </w:p>
    <w:p>
      <w:r>
        <w:t>@JasonBradbury - Yes, you are addicted - half my twitter friend updates are yours</w:t>
      </w:r>
    </w:p>
    <w:p>
      <w:r>
        <w:t>@fletcherxx maxxie and anwar. ep 5? i think. i am up to that one next.</w:t>
      </w:r>
    </w:p>
    <w:p>
      <w:r>
        <w:t>@Jamie_127 good morning  one m,ore day YAY! #TwitterTakeover</w:t>
      </w:r>
    </w:p>
    <w:p>
      <w:r>
        <w:t>yay playing scattegories and being random with Joel, May &amp; Sherman</w:t>
      </w:r>
    </w:p>
    <w:p>
      <w:r>
        <w:t>Off tha internet now Txt it</w:t>
      </w:r>
    </w:p>
    <w:p>
      <w:r>
        <w:t>Happy Mother's Day to all the Mom's</w:t>
      </w:r>
    </w:p>
    <w:p>
      <w:r>
        <w:t>@SuperTriviaGuy Hey we were at Tallebudgera Creek at 5pm.....visiting Anita's special tree........could have almost bumped into you</w:t>
      </w:r>
    </w:p>
    <w:p>
      <w:r>
        <w:t>went to church with @JessAttack t'was different lol</w:t>
      </w:r>
    </w:p>
    <w:p>
      <w:r>
        <w:t>happy Mother's Day to all the moms out there</w:t>
      </w:r>
    </w:p>
    <w:p>
      <w:r>
        <w:t>@spoonerist Oooh! goodluck for the rest of them</w:t>
      </w:r>
    </w:p>
    <w:p>
      <w:r>
        <w:t>@mandirudge  just listened to the songs on your myspace.  really good</w:t>
      </w:r>
    </w:p>
    <w:p>
      <w:r>
        <w:t>@casual_intruder well said...please take him off my hands..i can't cope !!!! Set that fox on him</w:t>
      </w:r>
    </w:p>
    <w:p>
      <w:r>
        <w:t>Now I KNOW my shares are up...have 7 followers...wonderful!   The sun is now shining brightly in 'darkest Africa'...</w:t>
      </w:r>
    </w:p>
    <w:p>
      <w:r>
        <w:t>Yogulicious? another sour sally competitor</w:t>
      </w:r>
    </w:p>
    <w:p>
      <w:r>
        <w:t>Driving fast is SO much fun. I went 80 in a 25. Hahaha. Goodnight!</w:t>
      </w:r>
    </w:p>
    <w:p>
      <w:r>
        <w:t>@clairemaxwell i know that feeling way too well - have a nice walk</w:t>
      </w:r>
    </w:p>
    <w:p>
      <w:r>
        <w:t>watching americas next top model yah haha</w:t>
      </w:r>
    </w:p>
    <w:p>
      <w:r>
        <w:t>..but did i mention spending time with two bffs .. Totally worth it</w:t>
      </w:r>
    </w:p>
    <w:p>
      <w:r>
        <w:t>Guess what the blue skies mean today?  http://twitpic.com/4wsj3</w:t>
      </w:r>
    </w:p>
    <w:p>
      <w:r>
        <w:t>@LondonW12 aww lovely pic</w:t>
      </w:r>
    </w:p>
    <w:p>
      <w:r>
        <w:t>@amandab_4 Morning, just checking you can still find your Twhirl</w:t>
      </w:r>
    </w:p>
    <w:p>
      <w:r>
        <w:t>Making a mix! 22 minutes so far, aiming for 30 minutes  loving it so far!!!  DJ Sugarfree</w:t>
      </w:r>
    </w:p>
    <w:p>
      <w:r>
        <w:t>Just had the best hot chocolate ever with chilli  On my way back to the UK now, I need my lovely bed....oh and a sunday roast mmmm.</w:t>
      </w:r>
    </w:p>
    <w:p>
      <w:r>
        <w:t>@wendy_fred6 It's REALLY cool! No, I'm on a PC now, I don't have a Mac  well I do but it's ooooooooold  I do have an iphone tho</w:t>
      </w:r>
    </w:p>
    <w:p>
      <w:r>
        <w:t>no food in fridge... time for grocery shopping... via internet!!  could get used to shopping like this.</w:t>
      </w:r>
    </w:p>
    <w:p>
      <w:r>
        <w:t>My phone is ultra fast now with all the latest firmware updates installed!</w:t>
      </w:r>
    </w:p>
    <w:p>
      <w:r>
        <w:t>had an amazing night with the girls</w:t>
      </w:r>
    </w:p>
    <w:p>
      <w:r>
        <w:t>left 'Naked' at @iarebinky on her little ass bed  even though my feet stll hurt my nite was made ;-)</w:t>
      </w:r>
    </w:p>
    <w:p>
      <w:r>
        <w:t>FacePanda is cool</w:t>
      </w:r>
    </w:p>
    <w:p>
      <w:r>
        <w:t>@mr_billiam whoa..you're fast. Check it out I've submitted my comment . Oh, and thanks!</w:t>
      </w:r>
    </w:p>
    <w:p>
      <w:r>
        <w:t>Oh, and I'm obviously back on my stupid sleep schedule. Luckily church isn't until 2 tomorrow.</w:t>
      </w:r>
    </w:p>
    <w:p>
      <w:r>
        <w:t>@Misstaken77 always good to polish off a few in the comfort of your own home  Nothing mischevious went down, just a fab night gossiping...</w:t>
      </w:r>
    </w:p>
    <w:p>
      <w:r>
        <w:t>Happy Mothers day to all the Mom's on there!!</w:t>
      </w:r>
    </w:p>
    <w:p>
      <w:r>
        <w:t>@yasminkol yea it looks good, the flower i mean.</w:t>
      </w:r>
    </w:p>
    <w:p>
      <w:r>
        <w:t>Just saw Star Trek. I am not a hardcore fan or anything but it was really good! Get at it</w:t>
      </w:r>
    </w:p>
    <w:p>
      <w:r>
        <w:t>lookin forward to a lovely meal out for grandparents 75th at posh italian</w:t>
      </w:r>
    </w:p>
    <w:p>
      <w:r>
        <w:t>start again... so now theres 6 people coming with us when we go to melbourne...for short stack. originally 4. but still only 3 for ss</w:t>
      </w:r>
    </w:p>
    <w:p>
      <w:r>
        <w:t>@kamathvasanth: wait till the vacation ends! u shud be cycling a lot then!</w:t>
      </w:r>
    </w:p>
    <w:p>
      <w:r>
        <w:t>@joelhouston well... As long as you're back for Elevate!</w:t>
      </w:r>
    </w:p>
    <w:p>
      <w:r>
        <w:t>@caitiejayne ok sick which date suits u they are thursday night friday night and sat night i think laast 3 nights get in quick</w:t>
      </w:r>
    </w:p>
    <w:p>
      <w:r>
        <w:t>Heading to the office through a very quiet Stockholm, at least its not sunny</w:t>
      </w:r>
    </w:p>
    <w:p>
      <w:r>
        <w:t>#f1 soon  good luck brawn and mclaren fix up look sharp :p</w:t>
      </w:r>
    </w:p>
    <w:p>
      <w:r>
        <w:t>@Celebritymound peep this remix from "The Wu Dynasty" remix tape its delayed but this will give u a idea</w:t>
      </w:r>
    </w:p>
    <w:p>
      <w:r>
        <w:t>check on ya'll in a bit. im in for a Mother's day haircut. ciao!...</w:t>
      </w:r>
    </w:p>
    <w:p>
      <w:r>
        <w:t>@jaulin Maybe you have, my memory sucks.</w:t>
      </w:r>
    </w:p>
    <w:p>
      <w:r>
        <w:t>Oh my 'Mix Khichadi' seems to be ready now .. time for Lunch  !</w:t>
      </w:r>
    </w:p>
    <w:p>
      <w:r>
        <w:t>had the best weekend EVER  XXXXXXXXXXXXXXXXXXXXXX</w:t>
      </w:r>
    </w:p>
    <w:p>
      <w:r>
        <w:t>@MandyBookLover Hi  Yes wasn't she absolutely terrible! How on earth does she hear a good tune from her ears? Lol</w:t>
      </w:r>
    </w:p>
    <w:p>
      <w:r>
        <w:t>@sid88 Also @unitechy</w:t>
      </w:r>
    </w:p>
    <w:p>
      <w:r>
        <w:t>@a_web_designer Lookin' good, mate</w:t>
      </w:r>
    </w:p>
    <w:p>
      <w:r>
        <w:t>Hey don't write yourself off yet. Little girl you're in the middle of the ride</w:t>
      </w:r>
    </w:p>
    <w:p>
      <w:r>
        <w:t>gonna go outside with my daddy... gonna take a ride with his new triumph!</w:t>
      </w:r>
    </w:p>
    <w:p>
      <w:r>
        <w:t>Listening to We Are Dead Ocean by @Draculatron. I actually listened twice in a row because it's so short and pleasing</w:t>
      </w:r>
    </w:p>
    <w:p>
      <w:r>
        <w:t>Listening to Mendelssohn - Italian Symphony.  Lovely.</w:t>
      </w:r>
    </w:p>
    <w:p>
      <w:r>
        <w:t>Hubby just arrived. We're getting ready for Ranchero's.</w:t>
      </w:r>
    </w:p>
    <w:p>
      <w:r>
        <w:t>@LollyDaskal Notebook ...what a marvellous film</w:t>
      </w:r>
    </w:p>
    <w:p>
      <w:r>
        <w:t>Loong day. In bed cuddling with papabear and watching south park. Yay my bday bbq tomorrow! Can't wait</w:t>
      </w:r>
    </w:p>
    <w:p>
      <w:r>
        <w:t>You follow me , I follow you. As simple as that</w:t>
      </w:r>
    </w:p>
    <w:p>
      <w:r>
        <w:t>Now watching ZDF Fernsehgarten. Its so great that Andrea is back, at last</w:t>
      </w:r>
    </w:p>
    <w:p>
      <w:r>
        <w:t>Lazy sunday is finally here</w:t>
      </w:r>
    </w:p>
    <w:p>
      <w:r>
        <w:t>@jussinen I've just gone back on and can't see anything too obvious. Who knows, but off to the Apple store today anyway</w:t>
      </w:r>
    </w:p>
    <w:p>
      <w:r>
        <w:t>@amandabynes heey  your awsome. god bless.</w:t>
      </w:r>
    </w:p>
    <w:p>
      <w:r>
        <w:t>@AmyMeredithband amy meredith has a soccer team? well i also have news about soccer. my team won aswell!!  xx</w:t>
      </w:r>
    </w:p>
    <w:p>
      <w:r>
        <w:t>Just got up with @Vinn0sx</w:t>
      </w:r>
    </w:p>
    <w:p>
      <w:r>
        <w:t>@pcsketch There is a motorcycle for sale down the road. Mind you it'd be stupid of me to get it. Summer 5 months away.</w:t>
      </w:r>
    </w:p>
    <w:p>
      <w:r>
        <w:t>@SeanTheROBOT  Good Evening!~</w:t>
      </w:r>
    </w:p>
    <w:p>
      <w:r>
        <w:t>@ElizaPatricia Pair it up with Fringe on Tuesday? That smells like a win imo as well.</w:t>
      </w:r>
    </w:p>
    <w:p>
      <w:r>
        <w:t>Yay Happy Mother's Day  #fb</w:t>
      </w:r>
    </w:p>
    <w:p>
      <w:r>
        <w:t>Heading of to the theatre! Having a show tonight, I'm so exited!</w:t>
      </w:r>
    </w:p>
    <w:p>
      <w:r>
        <w:t>http://twitpic.com/4wsjr - Leisure Bay beach  (I see the pic. wasn't uploaded last time, grrr!)</w:t>
      </w:r>
    </w:p>
    <w:p>
      <w:r>
        <w:t>@kaushal i am a bit more curious: how much did you pay for it?</w:t>
      </w:r>
    </w:p>
    <w:p>
      <w:r>
        <w:t>@Narelle_NZ busy,fun mother's day thanks  got what I wanted...a Wii Fit!!! Yay</w:t>
      </w:r>
    </w:p>
    <w:p>
      <w:r>
        <w:t>@Meshel_Laurie sorry to hear about a horrible weekend! It can only get better! Keep smiling.</w:t>
      </w:r>
    </w:p>
    <w:p>
      <w:r>
        <w:t>Watching Basement Jaxx's set on Radio One site</w:t>
      </w:r>
    </w:p>
    <w:p>
      <w:r>
        <w:t>Awake. Husband snoring faintly by my side. So happy</w:t>
      </w:r>
    </w:p>
    <w:p>
      <w:r>
        <w:t>I have new slippers! They are piggys! So so cute and very warm</w:t>
      </w:r>
    </w:p>
    <w:p>
      <w:r>
        <w:t>Excited for Rove tonight! Jennifer Garner and Gina Riley!</w:t>
      </w:r>
    </w:p>
    <w:p>
      <w:r>
        <w:t>@VRadio if you take backstreet boya and put them in silk mc hammer pants with sgt peppers/beatles coats and lame music then you have SMAP</w:t>
      </w:r>
    </w:p>
    <w:p>
      <w:r>
        <w:t>It's about to rain!!</w:t>
      </w:r>
    </w:p>
    <w:p>
      <w:r>
        <w:t>@laraslattery Lara, thank you so much 4 the #FF recommend!</w:t>
      </w:r>
    </w:p>
    <w:p>
      <w:r>
        <w:t>@mmmonkman Nice one. Hahaha  Thanks for last night &lt;3</w:t>
      </w:r>
    </w:p>
    <w:p>
      <w:r>
        <w:t>@verwon Thanks for sharing it. Anything about COFFEE is good. I'm a big FAN!!! Can't live w/o it.</w:t>
      </w:r>
    </w:p>
    <w:p>
      <w:r>
        <w:t>@EvertB I gather from that that @mrsbopp is still asleep</w:t>
      </w:r>
    </w:p>
    <w:p>
      <w:r>
        <w:t>it's the last day  in lonesometown</w:t>
      </w:r>
    </w:p>
    <w:p>
      <w:r>
        <w:t>@issacfourth haha dork .. That sounds so yummy .. Share!</w:t>
      </w:r>
    </w:p>
    <w:p>
      <w:r>
        <w:t>goes to church  hallelujah!</w:t>
      </w:r>
    </w:p>
    <w:p>
      <w:r>
        <w:t>where r all the 5am tweets from @oakleafchurch people...oh that's right...they opened the #houseofrock last night so they're still in bed</w:t>
      </w:r>
    </w:p>
    <w:p>
      <w:r>
        <w:t>@GoldenFish00 Thxx!! I was in the bathroom when you said it..</w:t>
      </w:r>
    </w:p>
    <w:p>
      <w:r>
        <w:t>@Susie_Nutbar Good morning  how are you? #TwitterTakeover</w:t>
      </w:r>
    </w:p>
    <w:p>
      <w:r>
        <w:t>to jodies and played sims till my daddy picked me up        and that is what i did yesterday. basically it was my social time</w:t>
      </w:r>
    </w:p>
    <w:p>
      <w:r>
        <w:t>@NinjaFanpire And the 1600th tweet goes to you because w/o you, I'd have no one to talk to at 3am in the morning! lol &lt;3</w:t>
      </w:r>
    </w:p>
    <w:p>
      <w:r>
        <w:t>ever been in a pointless argument with drunk mum, drunk nan and drunk mums bf while having dinner??? i have.... fun times all round  hahah</w:t>
      </w:r>
    </w:p>
    <w:p>
      <w:r>
        <w:t>@Hanster7705 yeah, it's tragic  i need a haircut</w:t>
      </w:r>
    </w:p>
    <w:p>
      <w:r>
        <w:t>I'm suffering from restless legs and butt syndrome.</w:t>
      </w:r>
    </w:p>
    <w:p>
      <w:r>
        <w:t>im home!  Dinner with mum was delicious and nice  had a good time. Happy Mothers Day to all mums</w:t>
      </w:r>
    </w:p>
    <w:p>
      <w:r>
        <w:t>omg! i luv u guys, thanks for keepin me entertained, and awake !  .... missinmydgbigtyme</w:t>
      </w:r>
    </w:p>
    <w:p>
      <w:r>
        <w:t>@SarahJacinta Thanks!</w:t>
      </w:r>
    </w:p>
    <w:p>
      <w:r>
        <w:t>right, caffeine levels topped up, few more hours revision then #f1 time  'mon the jenson.</w:t>
      </w:r>
    </w:p>
    <w:p>
      <w:r>
        <w:t>@mygirlhiro blogtv was fun! can't wait til next time</w:t>
      </w:r>
    </w:p>
    <w:p>
      <w:r>
        <w:t>"I can givee you anything but lovee" - Daniel Schuhmacher</w:t>
      </w:r>
    </w:p>
    <w:p>
      <w:r>
        <w:t>Beer pong  at 6am  with jess</w:t>
      </w:r>
    </w:p>
    <w:p>
      <w:r>
        <w:t>@zuppalizzle you should come over before friday and teach me how</w:t>
      </w:r>
    </w:p>
    <w:p>
      <w:r>
        <w:t>@LeMonjat Hehe, funny (the midget thing) ! Cheer up Alex, and wave from below  Is it that you are in Germany right now? .. or in Spain? ;D</w:t>
      </w:r>
    </w:p>
    <w:p>
      <w:r>
        <w:t>So so happy to be with @theblackqueen - she even makes doing laundry wonderful</w:t>
      </w:r>
    </w:p>
    <w:p>
      <w:r>
        <w:t>@MariahCarey</w:t>
      </w:r>
    </w:p>
    <w:p>
      <w:r>
        <w:t>@rssanborn games? Just wanted to clarify</w:t>
      </w:r>
    </w:p>
    <w:p>
      <w:r>
        <w:t>@arjbarker I am so excited you're touring with FOTC! I had no idea!! I'll be seeing you tomorrow</w:t>
      </w:r>
    </w:p>
    <w:p>
      <w:r>
        <w:t>I am the empitome of epic fail, just you know, more epic than fail.</w:t>
      </w:r>
    </w:p>
    <w:p>
      <w:r>
        <w:t>had a good day driving up mountains, visiting katie, eating chips &amp; fudge and stocking up on lovely smelling soaps</w:t>
      </w:r>
    </w:p>
    <w:p>
      <w:r>
        <w:t>@vene2ia Yvonne, thanks 4 the #FFrecommend! Lovely profile photo, you have! And I agree w/u on the "what is sleep?"  LOL! It's 5:46 am!</w:t>
      </w:r>
    </w:p>
    <w:p>
      <w:r>
        <w:t>Saw the new Star Trek movie yesterday 'twas  very good. Having a quiet day today - off to the gym then for lunch</w:t>
      </w:r>
    </w:p>
    <w:p>
      <w:r>
        <w:t>@MileyCyrusRox25 iam eating pizza, want some??? haha..</w:t>
      </w:r>
    </w:p>
    <w:p>
      <w:r>
        <w:t>Two days in country victoria and my stress is gone! I think I left her there to fend for herself</w:t>
      </w:r>
    </w:p>
    <w:p>
      <w:r>
        <w:t>@mikealeonetti Thank you!</w:t>
      </w:r>
    </w:p>
    <w:p>
      <w:r>
        <w:t>home after spending a day catching up with my old pals</w:t>
      </w:r>
    </w:p>
    <w:p>
      <w:r>
        <w:t>@fnyc At least you're getting closer to normal bedtime. Enjoy your trip. Keep us updated. Sweet dreams</w:t>
      </w:r>
    </w:p>
    <w:p>
      <w:r>
        <w:t>@Scarfresh i want u to know i don't like u hun  j/p u know we go back</w:t>
      </w:r>
    </w:p>
    <w:p>
      <w:r>
        <w:t>morning everyone!</w:t>
      </w:r>
    </w:p>
    <w:p>
      <w:r>
        <w:t>@Dina_Vinson no need to worry. I'll be by your side</w:t>
      </w:r>
    </w:p>
    <w:p>
      <w:r>
        <w:t>@Meshel_Laurie Your father is a lucky man! He sounds like a fighter</w:t>
      </w:r>
    </w:p>
    <w:p>
      <w:r>
        <w:t>@Meech13 oh i love sunday mornings like this - mum just made scrambled eggs on toast</w:t>
      </w:r>
    </w:p>
    <w:p>
      <w:r>
        <w:t>Franco made breakfast for Mom. Here he's trying to cut the strawberries (only safe knife  #fb http://twitpic.com/4wsmw</w:t>
      </w:r>
    </w:p>
    <w:p>
      <w:r>
        <w:t>Dinner with the family. Watching wild child in the car</w:t>
      </w:r>
    </w:p>
    <w:p>
      <w:r>
        <w:t>flying is falling, getting distracted and missing the ground</w:t>
      </w:r>
    </w:p>
    <w:p>
      <w:r>
        <w:t>I'm feeling higher than Mt Everest</w:t>
      </w:r>
    </w:p>
    <w:p>
      <w:r>
        <w:t>Chillin on here</w:t>
      </w:r>
    </w:p>
    <w:p>
      <w:r>
        <w:t>Getting my shit together then leaving work and going to bed</w:t>
      </w:r>
    </w:p>
    <w:p>
      <w:r>
        <w:t>has plopped TWICE! TWICE!  http://plurk.com/p/svs0y</w:t>
      </w:r>
    </w:p>
    <w:p>
      <w:r>
        <w:t>@masterballerina yeah, it's all teased up into this boofy bit...i'm buying red hair extensions btw</w:t>
      </w:r>
    </w:p>
    <w:p>
      <w:r>
        <w:t>Just woke up.   Uhuru out</w:t>
      </w:r>
    </w:p>
    <w:p>
      <w:r>
        <w:t>@sylserra please let me know when you've found it  I'd like to know as well, although it's handy on your mobile...</w:t>
      </w:r>
    </w:p>
    <w:p>
      <w:r>
        <w:t>@alexa_chung oh get well soon Alexa, take some rest</w:t>
      </w:r>
    </w:p>
    <w:p>
      <w:r>
        <w:t>Shhhweeeet-jay-z, bros back from from prom</w:t>
      </w:r>
    </w:p>
    <w:p>
      <w:r>
        <w:t>@IvanaF Oh, that would be riveting TV!   Trips to the break room, coffee, toothpicks in the eyes to keep them open.</w:t>
      </w:r>
    </w:p>
    <w:p>
      <w:r>
        <w:t>morrrning! the last day of a random but awesome weekend, gonna round it off in dbar style!  good timezzz.</w:t>
      </w:r>
    </w:p>
    <w:p>
      <w:r>
        <w:t>Orange vitamin water 10 is my new addiction  U should try it.</w:t>
      </w:r>
    </w:p>
    <w:p>
      <w:r>
        <w:t>just had the most emo moment too many tears love my family and sorors</w:t>
      </w:r>
    </w:p>
    <w:p>
      <w:r>
        <w:t>@furlongthedog Welcome to Twitter  I hoped it wouldn't be long before you saw the light and joined us!</w:t>
      </w:r>
    </w:p>
    <w:p>
      <w:r>
        <w:t>enjoying the sun with daddy, learning for englisch exam, watching gilmore girls</w:t>
      </w:r>
    </w:p>
    <w:p>
      <w:r>
        <w:t>Happy Mother's day to all mothers including mom-to-be and moms of 4 legged kids</w:t>
      </w:r>
    </w:p>
    <w:p>
      <w:r>
        <w:t>@B_tifullyTragic ... in London last night so give it a few hours &amp; I'm sure a few will appear</w:t>
      </w:r>
    </w:p>
    <w:p>
      <w:r>
        <w:t>At home about to go to sleep! Goodnight twitter world!</w:t>
      </w:r>
    </w:p>
    <w:p>
      <w:r>
        <w:t>Happy Mother's Day.....................I had a gr8 day with my kids &amp; my MUM</w:t>
      </w:r>
    </w:p>
    <w:p>
      <w:r>
        <w:t>Basically I've listened to Miley Cyrus for fourteen hours now, and I love it.</w:t>
      </w:r>
    </w:p>
    <w:p>
      <w:r>
        <w:t>Love "good girls go bad"</w:t>
      </w:r>
    </w:p>
    <w:p>
      <w:r>
        <w:t>@paula_mcfly Haha! Yeah, I heard they that Leicester won  I was home by my self, with a movie, some candy and a pizza.. ! Amazing evening</w:t>
      </w:r>
    </w:p>
    <w:p>
      <w:r>
        <w:t>it's good to see all my family  was a good day today</w:t>
      </w:r>
    </w:p>
    <w:p>
      <w:r>
        <w:t>OMG - Madness Just Came On The Radio</w:t>
      </w:r>
    </w:p>
    <w:p>
      <w:r>
        <w:t>hi to all twit friends  happy mother's day to all the beautiful and amazing mothers out there</w:t>
      </w:r>
    </w:p>
    <w:p>
      <w:r>
        <w:t>just chilling out in my room on the computer</w:t>
      </w:r>
    </w:p>
    <w:p>
      <w:r>
        <w:t>upss..her name is writen like chesca.</w:t>
      </w:r>
    </w:p>
    <w:p>
      <w:r>
        <w:t>Looking for new picture for my twitter background@  HELP little here!!</w:t>
      </w:r>
    </w:p>
    <w:p>
      <w:r>
        <w:t>Packing up for the trip to Ascari track, thank you Bacardi</w:t>
      </w:r>
    </w:p>
    <w:p>
      <w:r>
        <w:t>@CocoFontana I'll have to watch it soon then!  An I love, New York? Sweet! I'll be on the lookout for that.</w:t>
      </w:r>
    </w:p>
    <w:p>
      <w:r>
        <w:t>@TheTAZZone That's what I like to hear. I am unabashedly not cool. That's what makes me so cool byw  #logic</w:t>
      </w:r>
    </w:p>
    <w:p>
      <w:r>
        <w:t>Watched GossiP.Girl. Dan's so funny, haha.</w:t>
      </w:r>
    </w:p>
    <w:p>
      <w:r>
        <w:t>Good morning</w:t>
      </w:r>
    </w:p>
    <w:p>
      <w:r>
        <w:t>@Ste1987 relax, relax and relax a bit more  bbq today maybe? How about you?</w:t>
      </w:r>
    </w:p>
    <w:p>
      <w:r>
        <w:t>@gailtwist I hate doing em, but get dragged here by @emzmum... at least it's a beautiful day</w:t>
      </w:r>
    </w:p>
    <w:p>
      <w:r>
        <w:t>@SteveLangton Yes, they clearly relished acting together, sparking off each other's performance. And milking all the laughs!</w:t>
      </w:r>
    </w:p>
    <w:p>
      <w:r>
        <w:t>is celebrating her 21st birthday</w:t>
      </w:r>
    </w:p>
    <w:p>
      <w:r>
        <w:t>Love song for the night, "Then" by Brad Paisley.  Happy Mother's Day   Love &amp; Light ~ Joy</w:t>
      </w:r>
    </w:p>
    <w:p>
      <w:r>
        <w:t>follow @johnofisher just because... or don't either way they have really cool tshirts  hey johno x</w:t>
      </w:r>
    </w:p>
    <w:p>
      <w:r>
        <w:t>@iheartrachael no its pre made jelly and its for me and bradie</w:t>
      </w:r>
    </w:p>
    <w:p>
      <w:r>
        <w:t>says Diana, you wanna burn the pics for me on a DVD or CD?  http://plurk.com/p/svs4c</w:t>
      </w:r>
    </w:p>
    <w:p>
      <w:r>
        <w:t>@Dr_Jared you guys can match... cute!  PS when are you visiting LA?!</w:t>
      </w:r>
    </w:p>
    <w:p>
      <w:r>
        <w:t>Reese's pieces ily</w:t>
      </w:r>
    </w:p>
    <w:p>
      <w:r>
        <w:t>@JayElectronica Good Morning Chairman of the board! www.youtube.com/watch?v=ivFM0pYyUcy its a living thing....!</w:t>
      </w:r>
    </w:p>
    <w:p>
      <w:r>
        <w:t>@MandyBookLover Yes so did I  Some of the Acts are really very cringe worthy! Though I do find it very entertaining.</w:t>
      </w:r>
    </w:p>
    <w:p>
      <w:r>
        <w:t>is up, slightly later than planned... gunna get this essay done 2day!!</w:t>
      </w:r>
    </w:p>
    <w:p>
      <w:r>
        <w:t>@NinjaFanpire Anytime! I'm off ~ I can't match your stamina... my nice, warm, comfy bed is calling (screaming) my name...lol Night Ninja!</w:t>
      </w:r>
    </w:p>
    <w:p>
      <w:r>
        <w:t>@nikhilnarayanan Had not noticed. Must be leading to some inventory tracking issues too, if the s/ws only support standard SKUs</w:t>
      </w:r>
    </w:p>
    <w:p>
      <w:r>
        <w:t>still making icons</w:t>
      </w:r>
    </w:p>
    <w:p>
      <w:r>
        <w:t>i like this new trend ,  who's next ? http://tinyurl.com/qcy8d4</w:t>
      </w:r>
    </w:p>
    <w:p>
      <w:r>
        <w:t>Happy Mothers Day</w:t>
      </w:r>
    </w:p>
    <w:p>
      <w:r>
        <w:t>@hihat7 Go to the setting on the iPod/iPhone home screen &amp; scroll to the bottom &amp; you will find twitterfon settings</w:t>
      </w:r>
    </w:p>
    <w:p>
      <w:r>
        <w:t>going to bed happy mothers day people</w:t>
      </w:r>
    </w:p>
    <w:p>
      <w:r>
        <w:t>@heycassadee I can't wait to see yall Friday !!!! I hope I meet u guys!! That would make the night even better</w:t>
      </w:r>
    </w:p>
    <w:p>
      <w:r>
        <w:t>Sunrise by Blvd East is awesome. Now to get some sleep. YAY!!</w:t>
      </w:r>
    </w:p>
    <w:p>
      <w:r>
        <w:t>@AgonisingNewt morning Newt...hope you are well!</w:t>
      </w:r>
    </w:p>
    <w:p>
      <w:r>
        <w:t>@Franner_tastic Awww that is sweet</w:t>
      </w:r>
    </w:p>
    <w:p>
      <w:r>
        <w:t>@fawcett94 - I'm not letting Reach sink. Thats for sure. I'm still presenting and joint HON! Owens Mon 8pm-10pm &amp; I'm Sat 2pm-4pm</w:t>
      </w:r>
    </w:p>
    <w:p>
      <w:r>
        <w:t>Great day. And another one awaits</w:t>
      </w:r>
    </w:p>
    <w:p>
      <w:r>
        <w:t>@israeliwine They should add Dunkin Donuts to their menu too.</w:t>
      </w:r>
    </w:p>
    <w:p>
      <w:r>
        <w:t>off to collect a tv I acquired from freecycle</w:t>
      </w:r>
    </w:p>
    <w:p>
      <w:r>
        <w:t>It's sunny and I feel really well today!  Yippeee!</w:t>
      </w:r>
    </w:p>
    <w:p>
      <w:r>
        <w:t>...and a big bag to take up as well as a rain coat. This is the bad part about having to places to live  Twitter Later  xxx</w:t>
      </w:r>
    </w:p>
    <w:p>
      <w:r>
        <w:t>@IntelliCAD Perfect! Thank you.  &lt;3&lt;3</w:t>
      </w:r>
    </w:p>
    <w:p>
      <w:r>
        <w:t>@Chris_Bayliss Naww... when should we go on mega scotter?</w:t>
      </w:r>
    </w:p>
    <w:p>
      <w:r>
        <w:t>Good morning!! Gonna clean the house a bit, then maybe clean some more, then do nothing for the rest of the day</w:t>
      </w:r>
    </w:p>
    <w:p>
      <w:r>
        <w:t>is chillin' with my hangover, hollyoaks and a plate of chips....sunday mornings</w:t>
      </w:r>
    </w:p>
    <w:p>
      <w:r>
        <w:t>Good morning everyone</w:t>
      </w:r>
    </w:p>
    <w:p>
      <w:r>
        <w:t>@michaelmeloni Yes! Join us! All we require is a cupcake donation...</w:t>
      </w:r>
    </w:p>
    <w:p>
      <w:r>
        <w:t>@monabarry Ohhhh! Ok! thought that I was going nuts!! Maybe they will pass through here on the way back!</w:t>
      </w:r>
    </w:p>
    <w:p>
      <w:r>
        <w:t>@JasonBradbury nice on the jet ski testing! Hope the book is going well. Cheers for adding me, got twitter after watching the gadget show</w:t>
      </w:r>
    </w:p>
    <w:p>
      <w:r>
        <w:t>@MrTomHill Thank a yoou  how are you? #TwitterTakeover</w:t>
      </w:r>
    </w:p>
    <w:p>
      <w:r>
        <w:t>discovered cause of a bug in the new #NetPLAYER 4 build. Publishing bug fix now, hopefully new beta by tomorrow</w:t>
      </w:r>
    </w:p>
    <w:p>
      <w:r>
        <w:t>Have a nice day  ? http://blip.fm/~5z6y6</w:t>
      </w:r>
    </w:p>
    <w:p>
      <w:r>
        <w:t>Listening to Weightless by All Time Low. Thanks to @Katarinahj for making me listening to it!</w:t>
      </w:r>
    </w:p>
    <w:p>
      <w:r>
        <w:t>So over it!</w:t>
      </w:r>
    </w:p>
    <w:p>
      <w:r>
        <w:t>@V_KONG Record Grand Prix to skip through later, watch Man U game, Radio 1 .... well sport comes first</w:t>
      </w:r>
    </w:p>
    <w:p>
      <w:r>
        <w:t>just gott home from work and now relaxing</w:t>
      </w:r>
    </w:p>
    <w:p>
      <w:r>
        <w:t>@Mrsdaughtry Happy Mothers Day!</w:t>
      </w:r>
    </w:p>
    <w:p>
      <w:r>
        <w:t>finally made it to the QC...happy mother's day!  got my car!!</w:t>
      </w:r>
    </w:p>
    <w:p>
      <w:r>
        <w:t>@BlokesLib lol trying to take after her old man eh? Good for her! hehehe very cute!</w:t>
      </w:r>
    </w:p>
    <w:p>
      <w:r>
        <w:t>sunnn finnalllyyy!!  aint slept :| need some sleep</w:t>
      </w:r>
    </w:p>
    <w:p>
      <w:r>
        <w:t>@Nicsey Snap! I know that feeling well</w:t>
      </w:r>
    </w:p>
    <w:p>
      <w:r>
        <w:t>spending more money on trademe, hope i got a bargain</w:t>
      </w:r>
    </w:p>
    <w:p>
      <w:r>
        <w:t>just got thru watchin @stephenfry on bones now topping off with House reruns</w:t>
      </w:r>
    </w:p>
    <w:p>
      <w:r>
        <w:t>@johnfoliot I think we all need a oil change wash and wax every now and again</w:t>
      </w:r>
    </w:p>
    <w:p>
      <w:r>
        <w:t>@strandell that was several days ago! it was great though</w:t>
      </w:r>
    </w:p>
    <w:p>
      <w:r>
        <w:t>@BrianMcnugget I was sleep for all that and missed the fun! Hey DG.  lets play another gammme brian</w:t>
      </w:r>
    </w:p>
    <w:p>
      <w:r>
        <w:t>preparing to visit a friend  And we're gonna watch Twilight! Yay!</w:t>
      </w:r>
    </w:p>
    <w:p>
      <w:r>
        <w:t>@JasonBradbury mmmmm you have someone on the inside ? or are you being brlliant again</w:t>
      </w:r>
    </w:p>
    <w:p>
      <w:r>
        <w:t>is really enjoying my weekend soooo much  hope u all are .</w:t>
      </w:r>
    </w:p>
    <w:p>
      <w:r>
        <w:t>@NajiahYahya YEAY!. haha. thank you so much jiah</w:t>
      </w:r>
    </w:p>
    <w:p>
      <w:r>
        <w:t>@hl2run Anyone with big fingers  But I've loved it...</w:t>
      </w:r>
    </w:p>
    <w:p>
      <w:r>
        <w:t>@jonathanlerwill do you want to do my laundry as well?</w:t>
      </w:r>
    </w:p>
    <w:p>
      <w:r>
        <w:t>morrisons here i come!</w:t>
      </w:r>
    </w:p>
    <w:p>
      <w:r>
        <w:t>I'm so pleased with myself. I actually managed to run the whole 4km mothers day classic without stopping</w:t>
      </w:r>
    </w:p>
    <w:p>
      <w:r>
        <w:t>Should I say goodnight or good morning?</w:t>
      </w:r>
    </w:p>
    <w:p>
      <w:r>
        <w:t>Just Chilling after MCFLY last night! ABSOULUTELY INCREDIBLE! =D i love them!</w:t>
      </w:r>
    </w:p>
    <w:p>
      <w:r>
        <w:t>@SongBuildersUK wow is a good idea... but the b-day was yesterday and I already took him a present! Thank you anyway!!!</w:t>
      </w:r>
    </w:p>
    <w:p>
      <w:r>
        <w:t>http://snipurl.com/hq0n1 Just printed my mom an Amazon gift card  for Happy Mothers Day talk about last minute.</w:t>
      </w:r>
    </w:p>
    <w:p>
      <w:r>
        <w:t>@jlamshed You're sending tweets to yourself again!</w:t>
      </w:r>
    </w:p>
    <w:p>
      <w:r>
        <w:t>@pntbtrkisses LMAO...but you'll still have me! I am thoroughly enjoying our conversation</w:t>
      </w:r>
    </w:p>
    <w:p>
      <w:r>
        <w:t>I'm really full. Had a HUGE breakfast.</w:t>
      </w:r>
    </w:p>
    <w:p>
      <w:r>
        <w:t>http://twitpic.com/4wsst - one of my models from a photo shoot.  stacey</w:t>
      </w:r>
    </w:p>
    <w:p>
      <w:r>
        <w:t>hmmm i neeeddd foooddd  nd is looking forward 2 playing with the puppy 2 day nd seeing lewishhh</w:t>
      </w:r>
    </w:p>
    <w:p>
      <w:r>
        <w:t>has just joined the twitter community</w:t>
      </w:r>
    </w:p>
    <w:p>
      <w:r>
        <w:t>@squaringkarma thanks</w:t>
      </w:r>
    </w:p>
    <w:p>
      <w:r>
        <w:t>#SanctuarySunday awesome news about the Leo Awards for Sanctuary, looks like they got 4 out of the 10 they were nomintated for, not bad!</w:t>
      </w:r>
    </w:p>
    <w:p>
      <w:r>
        <w:t>@kawehdashti ahh..nice idea..but I'm already done! Thank u!</w:t>
      </w:r>
    </w:p>
    <w:p>
      <w:r>
        <w:t>@MariahCarey I'd say it a million plus plus plus times !!! I love you and appreciate you I'd choose your happieness over album any day</w:t>
      </w:r>
    </w:p>
    <w:p>
      <w:r>
        <w:t>Remmber time crisis ? Try it on the #iPhone</w:t>
      </w:r>
    </w:p>
    <w:p>
      <w:r>
        <w:t>just had the first lie-in in months  it was great. now for mooching about the house</w:t>
      </w:r>
    </w:p>
    <w:p>
      <w:r>
        <w:t>@rachelongkili a walk in the clouds; sweet november; lake house.</w:t>
      </w:r>
    </w:p>
    <w:p>
      <w:r>
        <w:t>can't wait to make that call tomorrow. gotta keep moving forward!</w:t>
      </w:r>
    </w:p>
    <w:p>
      <w:r>
        <w:t>@hypnophil  it's looking bright, so I think the sun will put in an appearance, and then guess what - lawn wants cutting !!</w:t>
      </w:r>
    </w:p>
    <w:p>
      <w:r>
        <w:t>@RealBillBailey Thanks for the headsup re: tour, just booked 4 tickets for the Palace on 20th June</w:t>
      </w:r>
    </w:p>
    <w:p>
      <w:r>
        <w:t>http://twitpic.com/4wssx - Don't be cross. Just jamming.  X</w:t>
      </w:r>
    </w:p>
    <w:p>
      <w:r>
        <w:t>@ThetaHealerMaya u're welcome...thank YOU for sharing such excellent content</w:t>
      </w:r>
    </w:p>
    <w:p>
      <w:r>
        <w:t>I Sing Everytime</w:t>
      </w:r>
    </w:p>
    <w:p>
      <w:r>
        <w:t>@AmazingPhil How BOut What Your Doing Now, or what you gonna do today  lol</w:t>
      </w:r>
    </w:p>
    <w:p>
      <w:r>
        <w:t>@PembsDave classic, my word you are on a roll this am</w:t>
      </w:r>
    </w:p>
    <w:p>
      <w:r>
        <w:t>@ElizaPatricia Tuesday, any other day... long as we still get to watch</w:t>
      </w:r>
    </w:p>
    <w:p>
      <w:r>
        <w:t>just had KFC</w:t>
      </w:r>
    </w:p>
    <w:p>
      <w:r>
        <w:t>mothers day today      school tomorrow and a full week of National Testing</w:t>
      </w:r>
    </w:p>
    <w:p>
      <w:r>
        <w:t>really want to see JB3D.. cant wait for thursday</w:t>
      </w:r>
    </w:p>
    <w:p>
      <w:r>
        <w:t>@RocknRollQueene @Loretta_aston Welcome to Twitter! Let me know if you have any questions, would love to help.</w:t>
      </w:r>
    </w:p>
    <w:p>
      <w:r>
        <w:t>aw taxi man is going fast just for meee</w:t>
      </w:r>
    </w:p>
    <w:p>
      <w:r>
        <w:t>I love how simple my Safari toolbar is!  http://twitpic.com/4wssc/full</w:t>
      </w:r>
    </w:p>
    <w:p>
      <w:r>
        <w:t>@ruthieor THANKS!</w:t>
      </w:r>
    </w:p>
    <w:p>
      <w:r>
        <w:t>As of today, @Peek_a_Bo0 and I have been going out for two years. Best two years ever</w:t>
      </w:r>
    </w:p>
    <w:p>
      <w:r>
        <w:t>Enjoying my Mommy Day!!!!</w:t>
      </w:r>
    </w:p>
    <w:p>
      <w:r>
        <w:t>@gfalcone601 Hi Gi  are you going tonight?  xx</w:t>
      </w:r>
    </w:p>
    <w:p>
      <w:r>
        <w:t>watching finding nemo with my nephew so cute!</w:t>
      </w:r>
    </w:p>
    <w:p>
      <w:r>
        <w:t>@gabexmosh "with done"?</w:t>
      </w:r>
    </w:p>
    <w:p>
      <w:r>
        <w:t>Njoying sunday @netrockers plce and learning abt more in joomla</w:t>
      </w:r>
    </w:p>
    <w:p>
      <w:r>
        <w:t>@PerezHilton you look smashing darling  is trent reznor really getting married i just want to rip out mariqueen's fake boob's -_-</w:t>
      </w:r>
    </w:p>
    <w:p>
      <w:r>
        <w:t>Happy Mommy's Day to all the mothers in the world!</w:t>
      </w:r>
    </w:p>
    <w:p>
      <w:r>
        <w:t>@UniqueGuitarist Had parent teacher thing yesterday!! So boring going to skl on saturday!!  lol</w:t>
      </w:r>
    </w:p>
    <w:p>
      <w:r>
        <w:t>@kymdotcom in anticipation of him making me a cup of tea, I'm agreeing. Now it must happen!  No, he is awesome.</w:t>
      </w:r>
    </w:p>
    <w:p>
      <w:r>
        <w:t>is up for lots of revision today and then out toniight</w:t>
      </w:r>
    </w:p>
    <w:p>
      <w:r>
        <w:t>@xo_mcflyandjb its okay!!!  x</w:t>
      </w:r>
    </w:p>
    <w:p>
      <w:r>
        <w:t>@megatronnn Drinking alone after working til 10 PM can be relaxing, or made better by adding one fun person to laugh with.</w:t>
      </w:r>
    </w:p>
    <w:p>
      <w:r>
        <w:t>@MyAppleStuff oh he is so cute... is he in uniteddogs.com? Poppy is there</w:t>
      </w:r>
    </w:p>
    <w:p>
      <w:r>
        <w:t>@F1TailPipe_com Thanks</w:t>
      </w:r>
    </w:p>
    <w:p>
      <w:r>
        <w:t>@redheadlori Happy Mothers Day!</w:t>
      </w:r>
    </w:p>
    <w:p>
      <w:r>
        <w:t>@lewisking don't you procrastinate!   (like I do...)</w:t>
      </w:r>
    </w:p>
    <w:p>
      <w:r>
        <w:t>@cfsam 7pm? So early. Dat's 4pm my time.</w:t>
      </w:r>
    </w:p>
    <w:p>
      <w:r>
        <w:t>uploading photos to myspace from musical i was just in</w:t>
      </w:r>
    </w:p>
    <w:p>
      <w:r>
        <w:t>@officialTila tilaaa just make you feel so special  haha haters now days</w:t>
      </w:r>
    </w:p>
    <w:p>
      <w:r>
        <w:t>@rockingla Thanks  New work will arrive in a few weeks</w:t>
      </w:r>
    </w:p>
    <w:p>
      <w:r>
        <w:t>Weetabix and Choco milk  Yum!</w:t>
      </w:r>
    </w:p>
    <w:p>
      <w:r>
        <w:t>Jogged in the forest with Nina. Heavy wind reminded I need to set up some turbines: free electricity.</w:t>
      </w:r>
    </w:p>
    <w:p>
      <w:r>
        <w:t>@hypnophil  oh hiya phil am well ta hope u are too</w:t>
      </w:r>
    </w:p>
    <w:p>
      <w:r>
        <w:t>@jenifel Aww thanks! I am indeed graduating on Friday. Just 4 finals stand between me and freedom...or Teach for America and law school</w:t>
      </w:r>
    </w:p>
    <w:p>
      <w:r>
        <w:t>Pegel..cape ya keliling kuil..but,totally awesome!was amazed by the temple,culture,ambience..truly amazing thailand</w:t>
      </w:r>
    </w:p>
    <w:p>
      <w:r>
        <w:t>watching Pineapple Express and is seriously thinking that they used real weed in this movie</w:t>
      </w:r>
    </w:p>
    <w:p>
      <w:r>
        <w:t>Finally home after a big of travelling!! ahhhhhh now time to realx!!</w:t>
      </w:r>
    </w:p>
    <w:p>
      <w:r>
        <w:t>@gfalcone601 dont you think this tour went fast? i do</w:t>
      </w:r>
    </w:p>
    <w:p>
      <w:r>
        <w:t>Toast in the morning</w:t>
      </w:r>
    </w:p>
    <w:p>
      <w:r>
        <w:t>Happy Mother's Day to all the mothers...time for me to hit the hay! much love my tweeps!</w:t>
      </w:r>
    </w:p>
    <w:p>
      <w:r>
        <w:t>@Kirsty_H_99 I'm good, still enjoying the #fryeffect  You?</w:t>
      </w:r>
    </w:p>
    <w:p>
      <w:r>
        <w:t>@ Cleaning the house! going out at 3 to see a soccergame with friends</w:t>
      </w:r>
    </w:p>
    <w:p>
      <w:r>
        <w:t>@LLC1983 Thanks</w:t>
      </w:r>
    </w:p>
    <w:p>
      <w:r>
        <w:t>@bunnyc saw it too..hmmm, she's sexy, nice twins</w:t>
      </w:r>
    </w:p>
    <w:p>
      <w:r>
        <w:t>@UniqueGuitarist ment to be doing hw but not going to happen!!! Ill pray for tia!  Rose is in the shower so sh.. http://bit.ly/VMv6U</w:t>
      </w:r>
    </w:p>
    <w:p>
      <w:r>
        <w:t>iono...I guess I'm getting off now. L8r twits</w:t>
      </w:r>
    </w:p>
    <w:p>
      <w:r>
        <w:t>@DKMatai Let's hope and pray, we go a wiser way! : @DKMatai Let's hope and pray, we go a wiser way!  http://bit.ly/TzxqN</w:t>
      </w:r>
    </w:p>
    <w:p>
      <w:r>
        <w:t>so this my last week of school then finals yesss</w:t>
      </w:r>
    </w:p>
    <w:p>
      <w:r>
        <w:t>@jbaldwin Perfect. Thank you. Enjoy your sunday of no work</w:t>
      </w:r>
    </w:p>
    <w:p>
      <w:r>
        <w:t>@eimajuno Hey, you don't have to be sorry! Absolutely understandable; I was just poking at you a little.</w:t>
      </w:r>
    </w:p>
    <w:p>
      <w:r>
        <w:t>like your first broadcast @supitsemily</w:t>
      </w:r>
    </w:p>
    <w:p>
      <w:r>
        <w:t>@mileycyrus i think it's fun, you gotta hide, and defend from your enemy, fun huh?</w:t>
      </w:r>
    </w:p>
    <w:p>
      <w:r>
        <w:t>@phon Or should I say, ROL!</w:t>
      </w:r>
    </w:p>
    <w:p>
      <w:r>
        <w:t>@kazzababe95 cut yourself a slice of cheese cake.. it makes everything better</w:t>
      </w:r>
    </w:p>
    <w:p>
      <w:r>
        <w:t>Happy Mothers Day to all the mommy's out there!</w:t>
      </w:r>
    </w:p>
    <w:p>
      <w:r>
        <w:t>@jonbongato haha it will be interesting haha</w:t>
      </w:r>
    </w:p>
    <w:p>
      <w:r>
        <w:t>The sun is attempting to increase her efforts. Alas the same cannot be said for me. I see a bath, a couch &amp; a book in my immediate future</w:t>
      </w:r>
    </w:p>
    <w:p>
      <w:r>
        <w:t>Hmm... It's my birthday tomorrow... Fun!</w:t>
      </w:r>
    </w:p>
    <w:p>
      <w:r>
        <w:t>@Ganga108 my pleasure, its a great recipe</w:t>
      </w:r>
    </w:p>
    <w:p>
      <w:r>
        <w:t>@McGiff Thanks for sharing that</w:t>
      </w:r>
    </w:p>
    <w:p>
      <w:r>
        <w:t>Woo hoo.  Sun outside might be able to get some sunset shots tonight...  fingers crossed!!!!</w:t>
      </w:r>
    </w:p>
    <w:p>
      <w:r>
        <w:t>@sexysapphire Thanks, I love it</w:t>
      </w:r>
    </w:p>
    <w:p>
      <w:r>
        <w:t>It's raining cats and dogs in Gda?sk today , looks nice 'though through a window</w:t>
      </w:r>
    </w:p>
    <w:p>
      <w:r>
        <w:t>@kiwi_from_hell @sporkess how's monday for you?</w:t>
      </w:r>
    </w:p>
    <w:p>
      <w:r>
        <w:t>@purdyboy thank you! i was just playing that a moment ago, actually! a very different, even more chill version.  *spooky*! haha.</w:t>
      </w:r>
    </w:p>
    <w:p>
      <w:r>
        <w:t>@kjarrett Thanks for tweeting a very useful set of refs - I'm in the middle of adding them to a chapter I'm editing</w:t>
      </w:r>
    </w:p>
    <w:p>
      <w:r>
        <w:t>Awesome beer pong party at my house in the yard tonight  going in when the sun is rising is officially B.A.</w:t>
      </w:r>
    </w:p>
    <w:p>
      <w:r>
        <w:t>In about 2 hours from now i will find out how good the STAR TREK Film from J.J. really is. A Ticket costs 9 Euro and i hope its worth it</w:t>
      </w:r>
    </w:p>
    <w:p>
      <w:r>
        <w:t>Headin' to church now...</w:t>
      </w:r>
    </w:p>
    <w:p>
      <w:r>
        <w:t>my first moms day as a mom  now im off to long island to see my mommy  &lt;33 HAPPY MOTHERS DAY!!</w:t>
      </w:r>
    </w:p>
    <w:p>
      <w:r>
        <w:t>Offline for now, I'll tweet again later...</w:t>
      </w:r>
    </w:p>
    <w:p>
      <w:r>
        <w:t>Buying pretty shiny beads and things  I feel quite girlish. http://elisem.livejournal.com/1473318.html</w:t>
      </w:r>
    </w:p>
    <w:p>
      <w:r>
        <w:t>@Britt_Uh_Knee</w:t>
      </w:r>
    </w:p>
    <w:p>
      <w:r>
        <w:t>Buongiorno !!! woke up and of for my Italian lunch</w:t>
      </w:r>
    </w:p>
    <w:p>
      <w:r>
        <w:t>@rbtlshow really enjoyed the podcast with @jasonsantamaria This was my 1st time listenening to the show. Will def listen from now on</w:t>
      </w:r>
    </w:p>
    <w:p>
      <w:r>
        <w:t>Enjoying "Gears of War" on my PC ! This game is really gooooood</w:t>
      </w:r>
    </w:p>
    <w:p>
      <w:r>
        <w:t>Looking at the pix from #dbuc09 - seems like everyone was doing good stuff - *almost* wish I wasn't in Nice at the time</w:t>
      </w:r>
    </w:p>
    <w:p>
      <w:r>
        <w:t>Good night all... Just set this twitter thing up. I'm very new at this, but I expect it to come in handy.</w:t>
      </w:r>
    </w:p>
    <w:p>
      <w:r>
        <w:t>@gfalcone601  im sooo excited!!</w:t>
      </w:r>
    </w:p>
    <w:p>
      <w:r>
        <w:t>Kyneton for breakfast this morning at Slow Living. Noice. Such a beautiful sunny autumn day  Drove back to Melb via Daylesford</w:t>
      </w:r>
    </w:p>
    <w:p>
      <w:r>
        <w:t>Mother's Day breakfast is over, getting back to work now. Back on Rails</w:t>
      </w:r>
    </w:p>
    <w:p>
      <w:r>
        <w:t>Hour til lunch, can't wait. Ima go to Mcd's</w:t>
      </w:r>
    </w:p>
    <w:p>
      <w:r>
        <w:t>He hated my writing, so I made him my academic adviser.</w:t>
      </w:r>
    </w:p>
    <w:p>
      <w:r>
        <w:t>Hot showers make everything better  all i need is sumbody to tuck me in. . ugh miss my gramma</w:t>
      </w:r>
    </w:p>
    <w:p>
      <w:r>
        <w:t>@nick_ebru thank you for the link...very cool...see you on monday!!!</w:t>
      </w:r>
    </w:p>
    <w:p>
      <w:r>
        <w:t>OMG I FINISHED MY HISTORY CHILDRENS BOOK!!!! JUST NEED 2 MAKE IT PRETTY AND PRINT IT OFF AND IM DONE!!! WHOO!!!</w:t>
      </w:r>
    </w:p>
    <w:p>
      <w:r>
        <w:t>On another note, geoDefense Easy down. Onwards to the medium maps, where a whole other world of pain awaits my exploration!</w:t>
      </w:r>
    </w:p>
    <w:p>
      <w:r>
        <w:t>hoping to hear from you all soon</w:t>
      </w:r>
    </w:p>
    <w:p>
      <w:r>
        <w:t>@tinchystryder I'm going big weekend  cant wait to see u! x</w:t>
      </w:r>
    </w:p>
    <w:p>
      <w:r>
        <w:t>@LisaHopeCyrus sry twitterfon is kinda shit i will stay at tweetie  this world is so unfair you always have to pay for good stuff :/</w:t>
      </w:r>
    </w:p>
    <w:p>
      <w:r>
        <w:t>http://twitpic.com/4wsxi   F3 w (demo) aero wheels. Louder, but they cut like a knife. U will hear me coming, passing on your left</w:t>
      </w:r>
    </w:p>
    <w:p>
      <w:r>
        <w:t>enjoyed yesterday Star Trek. Awesome movie! With great actors - I prefer Karl Urban as Dr. Leonard "Bones" McCoy  Live long and prosper!!</w:t>
      </w:r>
    </w:p>
    <w:p>
      <w:r>
        <w:t>@dorothyjburt very well, nothing flash - but different to chocolate 4 a change. good 2 meet U yesterday  gr8 atmosphere &amp; discussion</w:t>
      </w:r>
    </w:p>
    <w:p>
      <w:r>
        <w:t>aww @skyelikeupthere you loooove me</w:t>
      </w:r>
    </w:p>
    <w:p>
      <w:r>
        <w:t>@Joshwaleigh    i did on my walk home. it looks amazing</w:t>
      </w:r>
    </w:p>
    <w:p>
      <w:r>
        <w:t>I love my mom we are going to greece this summer</w:t>
      </w:r>
    </w:p>
    <w:p>
      <w:r>
        <w:t>@cssglobe thanks Alen, it seems that we can only submit community news, is this an error, or must we prove ourselves</w:t>
      </w:r>
    </w:p>
    <w:p>
      <w:r>
        <w:t>@monabarry yeah whatever, so that means he was chatting about me all night then, lol</w:t>
      </w:r>
    </w:p>
    <w:p>
      <w:r>
        <w:t>2 dates to go and i'm done booking this first tour  anyone wanna help me find shows in and around NYC? June 2 and June 4?   Thanks!</w:t>
      </w:r>
    </w:p>
    <w:p>
      <w:r>
        <w:t>Happy Mother's Day @shannon180</w:t>
      </w:r>
    </w:p>
    <w:p>
      <w:r>
        <w:t>Good morning!! It's 12:00, I think it's time for breakfast!!</w:t>
      </w:r>
    </w:p>
    <w:p>
      <w:r>
        <w:t>@aditya page genny to rescue you</w:t>
      </w:r>
    </w:p>
    <w:p>
      <w:r>
        <w:t>@from10to300mm gut</w:t>
      </w:r>
    </w:p>
    <w:p>
      <w:r>
        <w:t>@jbgreece yeh  A little.. How are you ?</w:t>
      </w:r>
    </w:p>
    <w:p>
      <w:r>
        <w:t>@StevieWynn good morning. How is my favourite pcso today?</w:t>
      </w:r>
    </w:p>
    <w:p>
      <w:r>
        <w:t>@xb4byfac3x 6 am.  you?</w:t>
      </w:r>
    </w:p>
    <w:p>
      <w:r>
        <w:t>Went shopping for sports tour yesterday with Garley... very very very funny!! Now I need some brunch  And a shower.</w:t>
      </w:r>
    </w:p>
    <w:p>
      <w:r>
        <w:t>@Peddlee Haha... How could u? dun eat properly rt? see lar~ Go take medicine</w:t>
      </w:r>
    </w:p>
    <w:p>
      <w:r>
        <w:t>@caseysevenfold there coming this year ^-^  wiL said it himself  but yes now would be good.</w:t>
      </w:r>
    </w:p>
    <w:p>
      <w:r>
        <w:t>@Saurabh oks  yes infact we had chatted earlier on n00b.in as well</w:t>
      </w:r>
    </w:p>
    <w:p>
      <w:r>
        <w:t>@mellalicious fey slays it in #30rock but title of that film sounds bad  #Inbruges is a funny indie little euro city hitman gone bad tale!</w:t>
      </w:r>
    </w:p>
    <w:p>
      <w:r>
        <w:t>@Elliecopter_ rofl im glad! haha yeah me tew! but usually i get up at the same time and just spend more time on twitter! tehehe!</w:t>
      </w:r>
    </w:p>
    <w:p>
      <w:r>
        <w:t>@elijahr26 Hey thanks for following  Love the name Elijah thats what im going to name my Son</w:t>
      </w:r>
    </w:p>
    <w:p>
      <w:r>
        <w:t>[Sarah Mcglaclan song in background] Please donate to jpnnbak' fund of "Dinero for the cable bill" think of how you will make her</w:t>
      </w:r>
    </w:p>
    <w:p>
      <w:r>
        <w:t>watching M eat a hotdog...gross.. he's so drunk and annoying.. trying really hard not to glre @ him</w:t>
      </w:r>
    </w:p>
    <w:p>
      <w:r>
        <w:t>http://twitpic.com/4wsy6 - Beauty.  Going out now!</w:t>
      </w:r>
    </w:p>
    <w:p>
      <w:r>
        <w:t>@sleepydumpling yeah I'm fine not to raid most things. Excepting liquor and cheese &amp; bacon balls</w:t>
      </w:r>
    </w:p>
    <w:p>
      <w:r>
        <w:t>Going to Al Ain.  Need to check out one store. Hope i find things that I'm looking for.</w:t>
      </w:r>
    </w:p>
    <w:p>
      <w:r>
        <w:t>Grabbing coffee from @dunkindonuts then making mom breakfast</w:t>
      </w:r>
    </w:p>
    <w:p>
      <w:r>
        <w:t>hates samanthas guts</w:t>
      </w:r>
    </w:p>
    <w:p>
      <w:r>
        <w:t>First sleep then spending the day with mom since it's mothers day and all. There might even be Chinese.</w:t>
      </w:r>
    </w:p>
    <w:p>
      <w:r>
        <w:t>@loisheilig your welcome. you have picked up the slack the last few days, my turn to get it.</w:t>
      </w:r>
    </w:p>
    <w:p>
      <w:r>
        <w:t>is back...been feeling ill and extremely busy all week. happy mother's day, to all you mama's out there</w:t>
      </w:r>
    </w:p>
    <w:p>
      <w:r>
        <w:t>@CocaBeenSlinky morning! I'm in the garden getting air</w:t>
      </w:r>
    </w:p>
    <w:p>
      <w:r>
        <w:t>Lady Gaga - Poker face (acoustic)  is really really good, she really can sing</w:t>
      </w:r>
    </w:p>
    <w:p>
      <w:r>
        <w:t>Exchange story gone, yaaaay! On with Sweet Charity</w:t>
      </w:r>
    </w:p>
    <w:p>
      <w:r>
        <w:t>Had a good time out , now I must sleep lol. Gym &amp; dance rehearsals in like 5 hours,</w:t>
      </w:r>
    </w:p>
    <w:p>
      <w:r>
        <w:t>@mattcampagna You know, your updates are really amusing.  How was the prop auction?How much did that baseship bed go for?</w:t>
      </w:r>
    </w:p>
    <w:p>
      <w:r>
        <w:t>had a nice brunch by the bay.. Thank God for Mommies!</w:t>
      </w:r>
    </w:p>
    <w:p>
      <w:r>
        <w:t>@Janit thankyou sugaaar  btw I'll leave this town on 7, really hope could see you next time ya ra. Skrg sempit bgt sih waktunya ya</w:t>
      </w:r>
    </w:p>
    <w:p>
      <w:r>
        <w:t>Off To Do Pilates Now! Tweet Y'all Soon!</w:t>
      </w:r>
    </w:p>
    <w:p>
      <w:r>
        <w:t>simple greetings from unexpected people can actually lighten our mood, doesn't it ever happen to you?</w:t>
      </w:r>
    </w:p>
    <w:p>
      <w:r>
        <w:t>@GayAdoptionDad please do  I'll settle for cheap cider for meeting deadline. Have you seen our new blog at www.havealovelytime.com?</w:t>
      </w:r>
    </w:p>
    <w:p>
      <w:r>
        <w:t>Happy Mother's Day to all Mothers out there</w:t>
      </w:r>
    </w:p>
    <w:p>
      <w:r>
        <w:t>still up, JUST GOT HOME.  ready to go to sleep..</w:t>
      </w:r>
    </w:p>
    <w:p>
      <w:r>
        <w:t>@GGEastLDN im cool  cant wait to hear these stories xoxo</w:t>
      </w:r>
    </w:p>
    <w:p>
      <w:r>
        <w:t>Good morning all! Its a fabulous morning here!</w:t>
      </w:r>
    </w:p>
    <w:p>
      <w:r>
        <w:t>going to eat some pasta bake, my favourite food! later going to the flea market @jadirox you're my lilime</w:t>
      </w:r>
    </w:p>
    <w:p>
      <w:r>
        <w:t>@josepicardo Ahh okay makes sense to start the preparations now then</w:t>
      </w:r>
    </w:p>
    <w:p>
      <w:r>
        <w:t>@sassij That's good to hear - morning</w:t>
      </w:r>
    </w:p>
    <w:p>
      <w:r>
        <w:t>I'm not! They frighten me to death............I just like to see all the boys in their leathers!  ;) We go every year. Brilliant atmos!</w:t>
      </w:r>
    </w:p>
    <w:p>
      <w:r>
        <w:t>time to do some revision while listening to @direngrey albums non-stop all day, again!</w:t>
      </w:r>
    </w:p>
    <w:p>
      <w:r>
        <w:t>That's cause you are old mate hehe</w:t>
      </w:r>
    </w:p>
    <w:p>
      <w:r>
        <w:t>On a day like today. I am thankful for my mom's teaching (proverbs 6:20-23) and thankful that she's on twitter too! Love you @planit1</w:t>
      </w:r>
    </w:p>
    <w:p>
      <w:r>
        <w:t>my mum was really happy about her pretty small present^^ oh wow tomorrow we can test one of her presents: one of the pasta recepies</w:t>
      </w:r>
    </w:p>
    <w:p>
      <w:r>
        <w:t>Surveying my NEW LAWN from the upstairs window!</w:t>
      </w:r>
    </w:p>
    <w:p>
      <w:r>
        <w:t>going to watch a dvd with hubby,'Eagle Eye', twit u all 2morrow, cia</w:t>
      </w:r>
    </w:p>
    <w:p>
      <w:r>
        <w:t>@LittleFletcher I saw the play of it here, it was amazing</w:t>
      </w:r>
    </w:p>
    <w:p>
      <w:r>
        <w:t>2 days till birthday! I just hope the weathers good!! And it best be good on thursday and friday! Otherwise il scream! happy b'day keiron</w:t>
      </w:r>
    </w:p>
    <w:p>
      <w:r>
        <w:t>Singing along to MyChem.</w:t>
      </w:r>
    </w:p>
    <w:p>
      <w:r>
        <w:t>@JennaIsWriting You've got a deal!</w:t>
      </w:r>
    </w:p>
    <w:p>
      <w:r>
        <w:t>@SaliWho morrissey will cure you  I am jealous. but not in a slash your tyres way just in a hope you enjoy it wish I cuold go way</w:t>
      </w:r>
    </w:p>
    <w:p>
      <w:r>
        <w:t>@Carole9 im not confused</w:t>
      </w:r>
    </w:p>
    <w:p>
      <w:r>
        <w:t>Has finally found her new flat.</w:t>
      </w:r>
    </w:p>
    <w:p>
      <w:r>
        <w:t>New twitter background</w:t>
      </w:r>
    </w:p>
    <w:p>
      <w:r>
        <w:t>@b50 heheh ....qualifying was pretty exciting tho  ..</w:t>
      </w:r>
    </w:p>
    <w:p>
      <w:r>
        <w:t>is Chillin', listening to Tunes</w:t>
      </w:r>
    </w:p>
    <w:p>
      <w:r>
        <w:t>@amyserrata in the sun and changing my default icon just for you  what're your plans?</w:t>
      </w:r>
    </w:p>
    <w:p>
      <w:r>
        <w:t>Hanging out at cousin's house, getting a manicure and pedicure.  Then off for some beauty sleep...</w:t>
      </w:r>
    </w:p>
    <w:p>
      <w:r>
        <w:t>@curiousmike Maybe until Wednesday?</w:t>
      </w:r>
    </w:p>
    <w:p>
      <w:r>
        <w:t>http://skipall.com/8p.png  The come apart easy enough</w:t>
      </w:r>
    </w:p>
    <w:p>
      <w:r>
        <w:t>@pinkbunny69 o i c. i have no excuses i just love bein comfy</w:t>
      </w:r>
    </w:p>
    <w:p>
      <w:r>
        <w:t>Went on a short flight around the Geelong waterfront.  Surprised at how well I handled it, as I'm still exhausted from last weeks meetup</w:t>
      </w:r>
    </w:p>
    <w:p>
      <w:r>
        <w:t>@KimmiMcFly i think it starts at  7.30 with that david archuleta  i might just throw glitter all over myself aha xx</w:t>
      </w:r>
    </w:p>
    <w:p>
      <w:r>
        <w:t>http://twitpic.com/4qfl3 - haha^^ I love it</w:t>
      </w:r>
    </w:p>
    <w:p>
      <w:r>
        <w:t>Happy Mothers Day. Havent got mom a present yet? Print off an Amazon Gift Card for her!  http://snipurl.com/hq0n1</w:t>
      </w:r>
    </w:p>
    <w:p>
      <w:r>
        <w:t>@HairBoutique Thanks, btw which men's hairstyles are in right now? I'm growing my hair long  anyway hope you are having a good weekend!</w:t>
      </w:r>
    </w:p>
    <w:p>
      <w:r>
        <w:t>actually just woke up, going to attempt to see 17 again with Natalyy</w:t>
      </w:r>
    </w:p>
    <w:p>
      <w:r>
        <w:t>haha gunna go buy a whole bunch of emo/punk clothes</w:t>
      </w:r>
    </w:p>
    <w:p>
      <w:r>
        <w:t>changed my h/p number go online msn messenger to see</w:t>
      </w:r>
    </w:p>
    <w:p>
      <w:r>
        <w:t>@prmack Community news only  I sometimes accept guest posts, but not at the moment.</w:t>
      </w:r>
    </w:p>
    <w:p>
      <w:r>
        <w:t>@Brandensilva Most of my friends wanted to try it yesterday but failed because of the whole .Net thingy...it worked fine with me</w:t>
      </w:r>
    </w:p>
    <w:p>
      <w:r>
        <w:t>Morning all.... Sorry for missing tweets yesterday @damohopo @Boddingtons How are you today?</w:t>
      </w:r>
    </w:p>
    <w:p>
      <w:r>
        <w:t>i want a top that says ' www.bilko22.com '</w:t>
      </w:r>
    </w:p>
    <w:p>
      <w:r>
        <w:t>Hoping my mom likes her pamper gifts I sent her</w:t>
      </w:r>
    </w:p>
    <w:p>
      <w:r>
        <w:t>@SabrinaNorris they were lushh wernt they, i managed to keep up to lol aww they were amazing  xxx</w:t>
      </w:r>
    </w:p>
    <w:p>
      <w:r>
        <w:t>@facibus @Allyeska's mum asked us to thank you for introducing us to Kenny's - we're having Mother's Day dinner here</w:t>
      </w:r>
    </w:p>
    <w:p>
      <w:r>
        <w:t>Where did I leave my Citeh jersey?</w:t>
      </w:r>
    </w:p>
    <w:p>
      <w:r>
        <w:t>nothings really going *well*...however currently theres nothing else to look forward to so may aswel make the best of it</w:t>
      </w:r>
    </w:p>
    <w:p>
      <w:r>
        <w:t>I meditate, I feel I am vast, very vast.  do you know it?what do you think about?</w:t>
      </w:r>
    </w:p>
    <w:p>
      <w:r>
        <w:t>@alucinari Moral support for students</w:t>
      </w:r>
    </w:p>
    <w:p>
      <w:r>
        <w:t>@ezrabutler - they have their headaches the morning after, instead!</w:t>
      </w:r>
    </w:p>
    <w:p>
      <w:r>
        <w:t>learning to play guitar is one of the best things I have done out of boredom</w:t>
      </w:r>
    </w:p>
    <w:p>
      <w:r>
        <w:t>@lorilooker oii oiii  hope the run goes/went well (whenever you get this message!) love youuuuu ?</w:t>
      </w:r>
    </w:p>
    <w:p>
      <w:r>
        <w:t>@xXFriendXx That is amazing she will be happy with it enjoy your sunday  XX</w:t>
      </w:r>
    </w:p>
    <w:p>
      <w:r>
        <w:t>I have just read up on lactose stuff and I CAN EAT HARD CHEESE!!! There is no lactose in it!!! *Jumps of Joy this rainy day* YAY!!!!</w:t>
      </w:r>
    </w:p>
    <w:p>
      <w:r>
        <w:t>@wychbury They did a song called Toothpaste Kisses which I quite liked</w:t>
      </w:r>
    </w:p>
    <w:p>
      <w:r>
        <w:t>Hope all the mums out there had a wonderful day    my kids know me, I got a game for my DS and weights for my wii fit... woo hooo</w:t>
      </w:r>
    </w:p>
    <w:p>
      <w:r>
        <w:t>Wake up x.x But tired. On this moment i listing some music for make me happy and let me wake up</w:t>
      </w:r>
    </w:p>
    <w:p>
      <w:r>
        <w:t>@brianna you liked braid? Did you guess what the whole relationship story is a metaphor for? I sure as hell did not, it just confused me</w:t>
      </w:r>
    </w:p>
    <w:p>
      <w:r>
        <w:t>busy exam week coming up! always look on the bright side of life  *whistle*</w:t>
      </w:r>
    </w:p>
    <w:p>
      <w:r>
        <w:t>@rssanborn true, depends on the couple  Personally we've found adding more has increased the fun &amp; increased our bond</w:t>
      </w:r>
    </w:p>
    <w:p>
      <w:r>
        <w:t>marko got in a fight outside the roseland tonight.. it was rather entertaining!</w:t>
      </w:r>
    </w:p>
    <w:p>
      <w:r>
        <w:t>@Matt_D_ happy birthday</w:t>
      </w:r>
    </w:p>
    <w:p>
      <w:r>
        <w:t>Sunday sunshine track  ? http://blip.fm/~5z7cg</w:t>
      </w:r>
    </w:p>
    <w:p>
      <w:r>
        <w:t>Same Difference Today  going to go and have a shower then get ready!</w:t>
      </w:r>
    </w:p>
    <w:p>
      <w:r>
        <w:t>is slowly gettin more followers  vry slowly</w:t>
      </w:r>
    </w:p>
    <w:p>
      <w:r>
        <w:t>ahhhaaaaa is gunna get straight back on it!</w:t>
      </w:r>
    </w:p>
    <w:p>
      <w:r>
        <w:t>@skdev I left that for people to complete</w:t>
      </w:r>
    </w:p>
    <w:p>
      <w:r>
        <w:t>bruxels - 12:02 at home... really tired... end the song</w:t>
      </w:r>
    </w:p>
    <w:p>
      <w:r>
        <w:t>flu or allergy??? ... Doesn't matter, just try to squeeze my Sundayyyy</w:t>
      </w:r>
    </w:p>
    <w:p>
      <w:r>
        <w:t>Is listening to Prima j - rockstar so dang catchyy</w:t>
      </w:r>
    </w:p>
    <w:p>
      <w:r>
        <w:t>http://bit.ly/s7hQe   Translate XMind to your language.</w:t>
      </w:r>
    </w:p>
    <w:p>
      <w:r>
        <w:t>Here's a brief preview: http://bit.ly/eHCfP   OMG James is creepy in that role! I'm scared of him</w:t>
      </w:r>
    </w:p>
    <w:p>
      <w:r>
        <w:t>Picked up a Jesse Lacey/Kevin Devine/Grace Read bootleg off the net from their acoustic tour, it's really good</w:t>
      </w:r>
    </w:p>
    <w:p>
      <w:r>
        <w:t>even when we're miles and miles apart; you're still holding all of my heart    4 days until jonas brothers 3d concert experience w/candice</w:t>
      </w:r>
    </w:p>
    <w:p>
      <w:r>
        <w:t>@DrRus You too, Rus!</w:t>
      </w:r>
    </w:p>
    <w:p>
      <w:r>
        <w:t>eating breakfast and drinking coffe - strong coffe!</w:t>
      </w:r>
    </w:p>
    <w:p>
      <w:r>
        <w:t>@RollinsWallace hahaha, as cartoon mascots go, the virl.com monster has some very nice details... a good shadow + realistic tonsils.</w:t>
      </w:r>
    </w:p>
    <w:p>
      <w:r>
        <w:t>Happy Mother's Day Mommies</w:t>
      </w:r>
    </w:p>
    <w:p>
      <w:r>
        <w:t>@miraihl Sounds like you're in for a great day!  Enjoy</w:t>
      </w:r>
    </w:p>
    <w:p>
      <w:r>
        <w:t>@MariahCarey u go Mariah,never listen to the haters  I have been a fan for so long and am so grateful for ur music. Can't wait 4 the album</w:t>
      </w:r>
    </w:p>
    <w:p>
      <w:r>
        <w:t>off to westend now, enjoying the sun.</w:t>
      </w:r>
    </w:p>
    <w:p>
      <w:r>
        <w:t>@zuzu I didn't get a lot of sleep myself last night. And it is a good thing, reading</w:t>
      </w:r>
    </w:p>
    <w:p>
      <w:r>
        <w:t>http://twitpic.com/4wsue - yeah  well thanks *blushes*</w:t>
      </w:r>
    </w:p>
    <w:p>
      <w:r>
        <w:t>@Hatz94Music HAPPY MOTHERS DAY!  Tell ur mom that's she an awesome madre &amp; such a great example to the Archuleta familia!!</w:t>
      </w:r>
    </w:p>
    <w:p>
      <w:r>
        <w:t>@TheWineVault oh I know. and I aprreciate it  it can be my back up plan</w:t>
      </w:r>
    </w:p>
    <w:p>
      <w:r>
        <w:t>Good morning Tweeple of the sun! What you all up to?</w:t>
      </w:r>
    </w:p>
    <w:p>
      <w:r>
        <w:t>happy mothers day to all the yummy mummies on twitter</w:t>
      </w:r>
    </w:p>
    <w:p>
      <w:r>
        <w:t>@DebbieFletcher Nice Mothersday! *gives you a viritual chocolate</w:t>
      </w:r>
    </w:p>
    <w:p>
      <w:r>
        <w:t>OK. Done with Sunday morning findings. Time to enjoy the sunny day</w:t>
      </w:r>
    </w:p>
    <w:p>
      <w:r>
        <w:t>Sitting on my sunny balcony and learning for the Dutch exam</w:t>
      </w:r>
    </w:p>
    <w:p>
      <w:r>
        <w:t>I feel rather cheery, despite being stuck indoors all day revising</w:t>
      </w:r>
    </w:p>
    <w:p>
      <w:r>
        <w:t>Up at 6am on Sunday... Going to meet my mom for breakfast at the beach!</w:t>
      </w:r>
    </w:p>
    <w:p>
      <w:r>
        <w:t>@TheSimsHub I'm going to kill the person who should have went down to Manchester for me.  (only kidding; don't want the police on my door)</w:t>
      </w:r>
    </w:p>
    <w:p>
      <w:r>
        <w:t>? American Pie FOREVER. I'm watching it right now. They're running naked around on the Streets! Would you do that? I would  [ NOT ]</w:t>
      </w:r>
    </w:p>
    <w:p>
      <w:r>
        <w:t>@Orli @Snapily you are now famous in Houston, take a look  http://is.gd/ysAh</w:t>
      </w:r>
    </w:p>
    <w:p>
      <w:r>
        <w:t>Happy Mother's Day!</w:t>
      </w:r>
    </w:p>
    <w:p>
      <w:r>
        <w:t>@SerbIaNGoDdesS Hmm Ok next time i see you il just get you to explain to me the whole process  haha</w:t>
      </w:r>
    </w:p>
    <w:p>
      <w:r>
        <w:t>Good Morning Everyone</w:t>
      </w:r>
    </w:p>
    <w:p>
      <w:r>
        <w:t>Loves random acts of kindness and laughter</w:t>
      </w:r>
    </w:p>
    <w:p>
      <w:r>
        <w:t>2 days after #all4web ...i'm still tired</w:t>
      </w:r>
    </w:p>
    <w:p>
      <w:r>
        <w:t>@giblahoj how sweet</w:t>
      </w:r>
    </w:p>
    <w:p>
      <w:r>
        <w:t>Enjoyed the new Star Trek movie last night.  I want to see it again!    Up and ready to work... on SUNDAY!  BLAH!</w:t>
      </w:r>
    </w:p>
    <w:p>
      <w:r>
        <w:t>happy birthday great-grandmother  ../././. bad news on a good day &gt;&lt; but ame is living</w:t>
      </w:r>
    </w:p>
    <w:p>
      <w:r>
        <w:t>Feeling the effects of the party last night. Drank far too much. 2 chicken burgers and one lamb burger. I did dance a fair bit tho.</w:t>
      </w:r>
    </w:p>
    <w:p>
      <w:r>
        <w:t>I will surely vote for @AllisonOfficial.</w:t>
      </w:r>
    </w:p>
    <w:p>
      <w:r>
        <w:t>I loveeee NY! Getting breakfast then gonna go mimis I'm sooo tiredddd! missing him ODeeee! Love you</w:t>
      </w:r>
    </w:p>
    <w:p>
      <w:r>
        <w:t>Senior ball was hella fun!!!  good night!!!</w:t>
      </w:r>
    </w:p>
    <w:p>
      <w:r>
        <w:t>Hey hey get tickets to ALL TIME LOW when they're in Aussie kay. www.myspace.com/destroyalllines Yup. Go there get tickets</w:t>
      </w:r>
    </w:p>
    <w:p>
      <w:r>
        <w:t>Happy Mother's day !!!! Show some love to your Beautiful and Amazing Mom!!  &lt;3</w:t>
      </w:r>
    </w:p>
    <w:p>
      <w:r>
        <w:t>#DuckRaces in the bath don't quite work  Especially if you have no ducks! Only a polar bear,a seal &amp; a whale.</w:t>
      </w:r>
    </w:p>
    <w:p>
      <w:r>
        <w:t>It's 5:03 in the morning.. I think it's time I went to bed. - so, goodnight everyone  http://tumblr.com/xaj1qz8v3</w:t>
      </w:r>
    </w:p>
    <w:p>
      <w:r>
        <w:t>@Patty_B You didn't see everyone going on about it on Facebook about 3 months ago?</w:t>
      </w:r>
    </w:p>
    <w:p>
      <w:r>
        <w:t>@GeeNee08 nothing this time.  just got home. yah?</w:t>
      </w:r>
    </w:p>
    <w:p>
      <w:r>
        <w:t>http://snipurl.com/hq0n1 Just printed my mom an Amazon gift card  for Happy Mothers Day talk about last minute.</w:t>
      </w:r>
    </w:p>
    <w:p>
      <w:r>
        <w:t>@danielradcliffe Nice to see you tweeting!  It's Sunday 10th May and we're celebrating Mother's Day here today. So be nice to yer Mom</w:t>
      </w:r>
    </w:p>
    <w:p>
      <w:r>
        <w:t>Just got home from another wonderful night</w:t>
      </w:r>
    </w:p>
    <w:p>
      <w:r>
        <w:t>@devyra haha i love both of them too  hmm.. lol i'm in need of some good bands too</w:t>
      </w:r>
    </w:p>
    <w:p>
      <w:r>
        <w:t>Well, for java atleast  Im still working on my php solution</w:t>
      </w:r>
    </w:p>
    <w:p>
      <w:r>
        <w:t>@NYBabe No ways. If you can nab a youngster, go for it! My best friend swears by younger men - apparantly they can go for longer too!</w:t>
      </w:r>
    </w:p>
    <w:p>
      <w:r>
        <w:t>just made a South-Korean email pal. Happy!</w:t>
      </w:r>
    </w:p>
    <w:p>
      <w:r>
        <w:t>Happy mother's day to all moms!</w:t>
      </w:r>
    </w:p>
    <w:p>
      <w:r>
        <w:t>@melissagreen http://twitpic.com/4wsk3 - too cute</w:t>
      </w:r>
    </w:p>
    <w:p>
      <w:r>
        <w:t>@dannymasterson the honesty's to much...........  Sorry couldn't resist;)</w:t>
      </w:r>
    </w:p>
    <w:p>
      <w:r>
        <w:t>@inesthefreak - Wtf Polyvore? what's that?  enjoy it though.</w:t>
      </w:r>
    </w:p>
    <w:p>
      <w:r>
        <w:t>@stephaniepratt I Love This Song lol, You're amazing Steph , xoxo</w:t>
      </w:r>
    </w:p>
    <w:p>
      <w:r>
        <w:t>Nighty night, ya'll!    Tweet Dreams!</w:t>
      </w:r>
    </w:p>
    <w:p>
      <w:r>
        <w:t>@MiaLotta why do u feel shit? Nerves? I tripped over that plastic telescope at 6:40 am yesty, I fell into the wall my head still hurts</w:t>
      </w:r>
    </w:p>
    <w:p>
      <w:r>
        <w:t>Off the a village May Fayre now.  Bag packed ready to bring back home-made goodies.</w:t>
      </w:r>
    </w:p>
    <w:p>
      <w:r>
        <w:t>@McFlyingGirl omg i had that book its soo funny</w:t>
      </w:r>
    </w:p>
    <w:p>
      <w:r>
        <w:t>I am sooooo happy! Finally, Kean Cipriano replied to my chat messages. I hope he's not fake.</w:t>
      </w:r>
    </w:p>
    <w:p>
      <w:r>
        <w:t>Good Morning! Looking Forward To Listening To THE PRODIGY On Radio 1 Big Weekend.  Brought Their Album Yesterday!! =P AMAIZE Tbqh. x</w:t>
      </w:r>
    </w:p>
    <w:p>
      <w:r>
        <w:t>Forgive me good lord for this time I /knew/ wat am I doing.. Except the mighty oracle just didn't *&amp;@#ing care to fully support UnixODBC.</w:t>
      </w:r>
    </w:p>
    <w:p>
      <w:r>
        <w:t>@chocoshabi I'm going to ask Waldi. I hope he makes a new keyword for me</w:t>
      </w:r>
    </w:p>
    <w:p>
      <w:r>
        <w:t>good morning  finally a day of sunshine for my summer hol!  away to watch the footie in the sun  x</w:t>
      </w:r>
    </w:p>
    <w:p>
      <w:r>
        <w:t>in Singapore! its so warm over here! Having a blast already</w:t>
      </w:r>
    </w:p>
    <w:p>
      <w:r>
        <w:t>Star Trek.. Did not disappoint!  5 star!!</w:t>
      </w:r>
    </w:p>
    <w:p>
      <w:r>
        <w:t>just typing this message</w:t>
      </w:r>
    </w:p>
    <w:p>
      <w:r>
        <w:t>changed my picture on my profile in friendster</w:t>
      </w:r>
    </w:p>
    <w:p>
      <w:r>
        <w:t>Fish and chips for din dins</w:t>
      </w:r>
    </w:p>
    <w:p>
      <w:r>
        <w:t>Hello everyone im just sitting here rocking out to 9412 sam on the air The best classic rock station on twitter here</w:t>
      </w:r>
    </w:p>
    <w:p>
      <w:r>
        <w:t>is wishing all of the mother's out there a very Happy Mother's Day!! Love ya!</w:t>
      </w:r>
    </w:p>
    <w:p>
      <w:r>
        <w:t>@BurT_E  It's an honour being your friend!!!! http://bit.ly/LhgZ2</w:t>
      </w:r>
    </w:p>
    <w:p>
      <w:r>
        <w:t>@LeoWolfe Haha! Night man, and no, but Im sure I'll meet her again in my lifetime, in fact I will...no doubt about it.</w:t>
      </w:r>
    </w:p>
    <w:p>
      <w:r>
        <w:t>is working hard or maybe thats hardly working</w:t>
      </w:r>
    </w:p>
    <w:p>
      <w:r>
        <w:t>ok all, bedtime for this bonzo! i just got done with my math homework and my brain is done for the day. Nite nite  have a great day!</w:t>
      </w:r>
    </w:p>
    <w:p>
      <w:r>
        <w:t>support @jessicastrust trust and honor all your moms!  support #matternal health. happy moms day:  http://bit.ly/Bpekk</w:t>
      </w:r>
    </w:p>
    <w:p>
      <w:r>
        <w:t>Just like the old days  drinkin at the old spot .</w:t>
      </w:r>
    </w:p>
    <w:p>
      <w:r>
        <w:t>@cydonian why? i enjoy fancy meals on my own smtimes, thr's joy in solitude, u can REALLY enjoy the food &amp; it's lk a date with the world</w:t>
      </w:r>
    </w:p>
    <w:p>
      <w:r>
        <w:t>okay okay sleep for realz now! Goodnight!  ::waves to followers::</w:t>
      </w:r>
    </w:p>
    <w:p>
      <w:r>
        <w:t>hmmm dollhouse sounds pretty good, http://bit.ly/z3aZv  i think ima download it and try watching it</w:t>
      </w:r>
    </w:p>
    <w:p>
      <w:r>
        <w:t>@tommk tell your friends to tie you to the railing. I expect a tweet tomorrow about headaches and feeling tired</w:t>
      </w:r>
    </w:p>
    <w:p>
      <w:r>
        <w:t>@Santbrink boffert</w:t>
      </w:r>
    </w:p>
    <w:p>
      <w:r>
        <w:t>William@sharon_williams I have the mike and everything if that is what you mean  This is all so new to me lol</w:t>
      </w:r>
    </w:p>
    <w:p>
      <w:r>
        <w:t>@davidarchie needs to make plans to come back to uk! yest he made my year  love him xo</w:t>
      </w:r>
    </w:p>
    <w:p>
      <w:r>
        <w:t>happy momma day to myself and all my other beautiful moms out there!cant wait to get pampered tomorrow</w:t>
      </w:r>
    </w:p>
    <w:p>
      <w:r>
        <w:t>@beautyholic woohoooo ;) to BOTH! retail therapy and surprise visits  two things i love.</w:t>
      </w:r>
    </w:p>
    <w:p>
      <w:r>
        <w:t>Just woke from the longest sleep in months-so nice! Now to get some work done so i'm prepped for next wk &amp; free for K coming home tonight</w:t>
      </w:r>
    </w:p>
    <w:p>
      <w:r>
        <w:t>Listening to have heart. Aka i took over carlys last.fm      its 4am need to be up in 4 hours.  Looooong day tomorrow</w:t>
      </w:r>
    </w:p>
    <w:p>
      <w:r>
        <w:t>http://twitpic.com/4wt8a - pretty damn good friday night</w:t>
      </w:r>
    </w:p>
    <w:p>
      <w:r>
        <w:t>a pink balloon for mum on her day</w:t>
      </w:r>
    </w:p>
    <w:p>
      <w:r>
        <w:t>@theroundup I'll be sure to</w:t>
      </w:r>
    </w:p>
    <w:p>
      <w:r>
        <w:t>Hey Stu did you see the cool 'family' picture on Jess' facebook?  Soo good to see You All</w:t>
      </w:r>
    </w:p>
    <w:p>
      <w:r>
        <w:t>Today I'm lonley girl with a guitar</w:t>
      </w:r>
    </w:p>
    <w:p>
      <w:r>
        <w:t>Just got home from another amazing night</w:t>
      </w:r>
    </w:p>
    <w:p>
      <w:r>
        <w:t>last sunday before going home!</w:t>
      </w:r>
    </w:p>
    <w:p>
      <w:r>
        <w:t>Gloomy day can't stop my bliss.  I hope Ronaldo will score in derby match today.</w:t>
      </w:r>
    </w:p>
    <w:p>
      <w:r>
        <w:t>@wow_its_sarah Congrats Sarah!!!!! thats awsum</w:t>
      </w:r>
    </w:p>
    <w:p>
      <w:r>
        <w:t>yay, short stack episode 20 is being recorded on tuesday</w:t>
      </w:r>
    </w:p>
    <w:p>
      <w:r>
        <w:t>@_ado I don't think it's still that one  I've had this one for about six years though, so with Moore's law taken into account...</w:t>
      </w:r>
    </w:p>
    <w:p>
      <w:r>
        <w:t>YES! getting my sky + back on wednesday  been waiting weeks for it (:</w:t>
      </w:r>
    </w:p>
    <w:p>
      <w:r>
        <w:t>#SanctuarySunday don't forget to post on the forums and FB about our mission success!!</w:t>
      </w:r>
    </w:p>
    <w:p>
      <w:r>
        <w:t>HAPPY MOTHER'S DAY TO ALL MOTHERS!</w:t>
      </w:r>
    </w:p>
    <w:p>
      <w:r>
        <w:t>ok peeps have good morning I'm going to bed   @ClickedApps hit me up later</w:t>
      </w:r>
    </w:p>
    <w:p>
      <w:r>
        <w:t>sandwichesss, then work</w:t>
      </w:r>
    </w:p>
    <w:p>
      <w:r>
        <w:t>wow the weather is amazing today!</w:t>
      </w:r>
    </w:p>
    <w:p>
      <w:r>
        <w:t>@SarahJacinta Hehe, you're an expert now eh?</w:t>
      </w:r>
    </w:p>
    <w:p>
      <w:r>
        <w:t>@11hunabku11 Swine Flu victims unite  http://oinkflu.info</w:t>
      </w:r>
    </w:p>
    <w:p>
      <w:r>
        <w:t>@dahntay OMG that dunk on Dampier was MASSIVE! Big ups!!! Love it...</w:t>
      </w:r>
    </w:p>
    <w:p>
      <w:r>
        <w:t>Training #Stud-Life: A fost Tiberiu Lovin la noi. Am aflat ca sunt imbecili peste tot. FUN</w:t>
      </w:r>
    </w:p>
    <w:p>
      <w:r>
        <w:t>Hats off to a slightly unexpected yet very successful end to a grouling day!!! Night all</w:t>
      </w:r>
    </w:p>
    <w:p>
      <w:r>
        <w:t>auntiegail says 'Today I am picking up the hi-vis vests for the kids they say 'Auntie Gails Childminding Service'  xxx.'</w:t>
      </w:r>
    </w:p>
    <w:p>
      <w:r>
        <w:t>@damohopo I didn't headbutt anyone! Not that I know about anyway! ;) You ok today?  Football today?</w:t>
      </w:r>
    </w:p>
    <w:p>
      <w:r>
        <w:t>partying in the study room</w:t>
      </w:r>
    </w:p>
    <w:p>
      <w:r>
        <w:t>Happy Mother's Day to all the Mom's out there, but especially to my wonderfuly Mommy</w:t>
      </w:r>
    </w:p>
    <w:p>
      <w:r>
        <w:t>@arjbarker A+ for effort though  http://bit.ly/Mco5v</w:t>
      </w:r>
    </w:p>
    <w:p>
      <w:r>
        <w:t>happy maders day</w:t>
      </w:r>
    </w:p>
    <w:p>
      <w:r>
        <w:t>@dark_jayy It might hav to cost u a History essay.</w:t>
      </w:r>
    </w:p>
    <w:p>
      <w:r>
        <w:t>back here, I was busy xD Wirting Stars Loves, almos 400 pages xD and listenint AFH and TV</w:t>
      </w:r>
    </w:p>
    <w:p>
      <w:r>
        <w:t>i thought spock's vulcan sign looked a bit weird - turns out zachary quinto couldn't do it so he had his hands glued. but he's still hot</w:t>
      </w:r>
    </w:p>
    <w:p>
      <w:r>
        <w:t>@junebugshhh life is funny and ironic at the same time isn't it?</w:t>
      </w:r>
    </w:p>
    <w:p>
      <w:r>
        <w:t>@zoziekins ACSM. it's unfathomable.  i think the other one .. and the .. is one that should be kept to the comfort of our bedrooms. yes?</w:t>
      </w:r>
    </w:p>
    <w:p>
      <w:r>
        <w:t>@LydiaStack yeah exactly the fans overpower the haters anyday u know wat do wat u wnt i dnt even care anymore i know the truth about them</w:t>
      </w:r>
    </w:p>
    <w:p>
      <w:r>
        <w:t>@MCsavedmylife thank you, your dedication as a lamb is unparalleled also, all true lambs dedication is unparalleled</w:t>
      </w:r>
    </w:p>
    <w:p>
      <w:r>
        <w:t>On the way to see my grandparents</w:t>
      </w:r>
    </w:p>
    <w:p>
      <w:r>
        <w:t>@RobM67 I just retweeted your jesus post as it made me laugh... don't worry, wasn't a subliminal code</w:t>
      </w:r>
    </w:p>
    <w:p>
      <w:r>
        <w:t>Just taking my dad in law for a Sunday stroll down Old Leigh  a beautiful morning, say Hi to Morris LOL  http://twitpic.com/4wt8k</w:t>
      </w:r>
    </w:p>
    <w:p>
      <w:r>
        <w:t>blogging, cleaning and chatting while listening to phoenixfm</w:t>
      </w:r>
    </w:p>
    <w:p>
      <w:r>
        <w:t>just woke up</w:t>
      </w:r>
    </w:p>
    <w:p>
      <w:r>
        <w:t>is hopeful!</w:t>
      </w:r>
    </w:p>
    <w:p>
      <w:r>
        <w:t>@TheWineVault thanks. but it IS seriuosly my back up plan</w:t>
      </w:r>
    </w:p>
    <w:p>
      <w:r>
        <w:t>Hurray for old friends with beer and lady friends!!!!</w:t>
      </w:r>
    </w:p>
    <w:p>
      <w:r>
        <w:t>hope schools gonna be good tomorrow</w:t>
      </w:r>
    </w:p>
    <w:p>
      <w:r>
        <w:t>@MacQuid We travelled the world &amp; I grew up on a diet of everything you can think of! Still, my Genoese grandma made her own pasta....</w:t>
      </w:r>
    </w:p>
    <w:p>
      <w:r>
        <w:t>@gracepearl Oh I forgot to say, if u want anymore friends on xbox send me a friend request. G11Y if u want a friendly game sometime</w:t>
      </w:r>
    </w:p>
    <w:p>
      <w:r>
        <w:t>@BrookeAmanda YEP  it'll be awesome to the max =] haha</w:t>
      </w:r>
    </w:p>
    <w:p>
      <w:r>
        <w:t>Digging a downloaded film with mi familia. We love iTunes</w:t>
      </w:r>
    </w:p>
    <w:p>
      <w:r>
        <w:t>@tommcfly but it all went too quick and there wasn't a chance lol</w:t>
      </w:r>
    </w:p>
    <w:p>
      <w:r>
        <w:t>Yang4 - finally got it  Chinese is hard when every other kid has a Zhonguoren adult at home! We're all foreign devils here ;)</w:t>
      </w:r>
    </w:p>
    <w:p>
      <w:r>
        <w:t>Went to a Muslim marriage for the first time in my life. Came back with my stomach full of tasty briyani. Really like it very much.</w:t>
      </w:r>
    </w:p>
    <w:p>
      <w:r>
        <w:t>Playing logical gates games with Charles on : http://tinyurl.com/6jwjmy  Charles took less than 5 mn to make a light bulb flicker</w:t>
      </w:r>
    </w:p>
    <w:p>
      <w:r>
        <w:t>@sassij Or he's gonna chop you up into tiny bits - one of the two</w:t>
      </w:r>
    </w:p>
    <w:p>
      <w:r>
        <w:t>off to the family party</w:t>
      </w:r>
    </w:p>
    <w:p>
      <w:r>
        <w:t>directing a theatre play</w:t>
      </w:r>
    </w:p>
    <w:p>
      <w:r>
        <w:t>@mrated Yeehah, quality</w:t>
      </w:r>
    </w:p>
    <w:p>
      <w:r>
        <w:t>@andrewschof hows u? lovely day here!</w:t>
      </w:r>
    </w:p>
    <w:p>
      <w:r>
        <w:t>finishing off a quick magazine article for CAP, can't wait to get it done and get back to the book</w:t>
      </w:r>
    </w:p>
    <w:p>
      <w:r>
        <w:t>@JasonBradbury What brings you to our fair Island today?</w:t>
      </w:r>
    </w:p>
    <w:p>
      <w:r>
        <w:t>@joshboulton  I should be doing history.....</w:t>
      </w:r>
    </w:p>
    <w:p>
      <w:r>
        <w:t>Me just sign up Twitter...</w:t>
      </w:r>
    </w:p>
    <w:p>
      <w:r>
        <w:t>@paigeebaby hahahah lols you have fun with that aye  i had the div too ) the experience but i love my spongebob ) (L)</w:t>
      </w:r>
    </w:p>
    <w:p>
      <w:r>
        <w:t>@Topify just for a little while.. to get an impression of how twitter-copy-topify</w:t>
      </w:r>
    </w:p>
    <w:p>
      <w:r>
        <w:t>your the voice i hear inside my head, the reason that i'm singing, i gotta find you, i need to find you</w:t>
      </w:r>
    </w:p>
    <w:p>
      <w:r>
        <w:t>@katieinthehat The one and the same! Should be a good gig</w:t>
      </w:r>
    </w:p>
    <w:p>
      <w:r>
        <w:t>Hey, hey, happy mother's day!  http://plurk.com/p/svwii</w:t>
      </w:r>
    </w:p>
    <w:p>
      <w:r>
        <w:t>@andyclemmensen whens the sway sway winner announced?</w:t>
      </w:r>
    </w:p>
    <w:p>
      <w:r>
        <w:t>@fredrikth Hi, there you are! Rise and shine. Yes, I did. Pretty early for the last nights hours  But I slept like a baby though ...</w:t>
      </w:r>
    </w:p>
    <w:p>
      <w:r>
        <w:t>had an awesome time with @spotspot85 and @xerovoltage</w:t>
      </w:r>
    </w:p>
    <w:p>
      <w:r>
        <w:t>Just got back from AC. Why am I not freaking out of the midyr exam ? :o HAPPY MOTHER'S DAY, MUMMY</w:t>
      </w:r>
    </w:p>
    <w:p>
      <w:r>
        <w:t>Yummy, 2 tacos at Jack In the Box</w:t>
      </w:r>
    </w:p>
    <w:p>
      <w:r>
        <w:t>@quicheismadness  thanks for following!  pretty complicated id you have there lol</w:t>
      </w:r>
    </w:p>
    <w:p>
      <w:r>
        <w:t>Great exercise for a Sunday morning: "stopping the wheel of karma" (R.A.W.) and transforming negativity into love... Life!</w:t>
      </w:r>
    </w:p>
    <w:p>
      <w:r>
        <w:t>@howie_d  I'm really happy for u n leigh  thnx for sharing this happiness with us, this means the world to us all!  love ya! Marta</w:t>
      </w:r>
    </w:p>
    <w:p>
      <w:r>
        <w:t>Mom ur the greatest.. HMD</w:t>
      </w:r>
    </w:p>
    <w:p>
      <w:r>
        <w:t>@RoryCoaster btw, do you realize your profile pic makes you look much older than you say you are?</w:t>
      </w:r>
    </w:p>
    <w:p>
      <w:r>
        <w:t>Woke up at 5am. Cleaned camera gear from last nights wedding. Should really go back to sleep, but kids awake.</w:t>
      </w:r>
    </w:p>
    <w:p>
      <w:r>
        <w:t>Up,dressed, and out the house for 11 am on a Sunday. Off to see the fishy fishys</w:t>
      </w:r>
    </w:p>
    <w:p>
      <w:r>
        <w:t>@unahealy Brent Cross? wow! I live very close from there!</w:t>
      </w:r>
    </w:p>
    <w:p>
      <w:r>
        <w:t>Bonjour Twitterland !</w:t>
      </w:r>
    </w:p>
    <w:p>
      <w:r>
        <w:t>Happy Mothers Day!!</w:t>
      </w:r>
    </w:p>
    <w:p>
      <w:r>
        <w:t>@carlysmum lol takes some getting use to  Just replying to your email. Power keeps cutting out here :S</w:t>
      </w:r>
    </w:p>
    <w:p>
      <w:r>
        <w:t>Happy Mothers Day to Heidi Klum</w:t>
      </w:r>
    </w:p>
    <w:p>
      <w:r>
        <w:t>@skeetonmytwitts its slimy but its fun</w:t>
      </w:r>
    </w:p>
    <w:p>
      <w:r>
        <w:t>I am currently doing a few posts on my business blog http://venturefile.com  check it out if you like it</w:t>
      </w:r>
    </w:p>
    <w:p>
      <w:r>
        <w:t>Happy Mother's Day</w:t>
      </w:r>
    </w:p>
    <w:p>
      <w:r>
        <w:t>Just got home  interesting night</w:t>
      </w:r>
    </w:p>
    <w:p>
      <w:r>
        <w:t>@dashkaaa we always miss each other, don't we?</w:t>
      </w:r>
    </w:p>
    <w:p>
      <w:r>
        <w:t>@kyoisorange ok ermm I'll meet you in the gym at half four then</w:t>
      </w:r>
    </w:p>
    <w:p>
      <w:r>
        <w:t>@lovely_sara I'm sitting in the bus to dublin And listen tokio hotel-reden.And i must laugh.you know why</w:t>
      </w:r>
    </w:p>
    <w:p>
      <w:r>
        <w:t>@FM1079Oxford A 25 year old zebra with wind? Lol</w:t>
      </w:r>
    </w:p>
    <w:p>
      <w:r>
        <w:t>@LittleMissHaya i make them good girls go bad</w:t>
      </w:r>
    </w:p>
    <w:p>
      <w:r>
        <w:t>@jmlares ...actually find something they'll like. it's easy to get a good gift with a lot of money tbh. nowhere near as personal though</w:t>
      </w:r>
    </w:p>
    <w:p>
      <w:r>
        <w:t>14 dayssss ahhhh super excited   'they're telling me that my heart wont beat again'   JLS were awesome yesterday (:</w:t>
      </w:r>
    </w:p>
    <w:p>
      <w:r>
        <w:t>HAPPY MOTHERS DAY MOMMY!!!!</w:t>
      </w:r>
    </w:p>
    <w:p>
      <w:r>
        <w:t>has just watched antcam7 ahh love it</w:t>
      </w:r>
    </w:p>
    <w:p>
      <w:r>
        <w:t>Good morning to the world. Hope everyone is ok</w:t>
      </w:r>
    </w:p>
    <w:p>
      <w:r>
        <w:t>@itsleish That it does  just wish more people would notice it</w:t>
      </w:r>
    </w:p>
    <w:p>
      <w:r>
        <w:t>@TheSimsHub Really? Hooray! Can't wait!</w:t>
      </w:r>
    </w:p>
    <w:p>
      <w:r>
        <w:t>G*morning! Rain, rain and more rain.. ! But I don't care so much</w:t>
      </w:r>
    </w:p>
    <w:p>
      <w:r>
        <w:t>Lan Poker is so much fun!!!!  Someone help me remember ki compre chal raha hai abhi!!!!</w:t>
      </w:r>
    </w:p>
    <w:p>
      <w:r>
        <w:t>@NursingDrPepper I told you I'd be back  Just won't be updating as much before my exams. Looking forward to a day or two in your house ;)</w:t>
      </w:r>
    </w:p>
    <w:p>
      <w:r>
        <w:t>@heycassadee oh.. tnx for following cass.</w:t>
      </w:r>
    </w:p>
    <w:p>
      <w:r>
        <w:t>@sandy195850 Bit of sunshine out there and it perks us all up  Especially when you have a mountain of towels to wash and get dry!</w:t>
      </w:r>
    </w:p>
    <w:p>
      <w:r>
        <w:t>oh thats hard-going. I'm writing a book at the moment so am motivating myself to press on with that.</w:t>
      </w:r>
    </w:p>
    <w:p>
      <w:r>
        <w:t>@enfant_terrible haha, that was new  the fact that he couldn't do it should have cost his part. What kind of Spock is that!</w:t>
      </w:r>
    </w:p>
    <w:p>
      <w:r>
        <w:t>@RX2904 you, my friend, are a true fan</w:t>
      </w:r>
    </w:p>
    <w:p>
      <w:r>
        <w:t>Happy Mother's Day to all your wonderful moms!</w:t>
      </w:r>
    </w:p>
    <w:p>
      <w:r>
        <w:t>@Elliot79 I don't think I can bear such cuteness this early in the day! Kudos to Fair Empress</w:t>
      </w:r>
    </w:p>
    <w:p>
      <w:r>
        <w:t>http://ping.fm/2UrGP (MPAA shows how to videorecord a TV)    via @Despil</w:t>
      </w:r>
    </w:p>
    <w:p>
      <w:r>
        <w:t>@alancarolino whaaaat?! New section to La Cantera?? That has #UrbanOutfitters?! OH MAN I'm stoked to get back to Texas</w:t>
      </w:r>
    </w:p>
    <w:p>
      <w:r>
        <w:t>@MacQuid Soetimes I envy those who have spent their whole lives in one place and have deep roots... the grass on the other side syndrome!</w:t>
      </w:r>
    </w:p>
    <w:p>
      <w:r>
        <w:t>http://snipurl.com/hq0n1 Just printed my mom an Amazon gift card  for Happy Mothers Day talk about last minute.</w:t>
      </w:r>
    </w:p>
    <w:p>
      <w:r>
        <w:t>is waiting for the final of shipwrecked to start. goodtimes.  &lt;3</w:t>
      </w:r>
    </w:p>
    <w:p>
      <w:r>
        <w:t>has just discovered a great site!</w:t>
      </w:r>
    </w:p>
    <w:p>
      <w:r>
        <w:t>@VogueChic http://tinyurl.com/64ozr7 :: from Ate Kaila Ocampo  of the.rainbowholic.me&amp;&amp;eerie-silence.net</w:t>
      </w:r>
    </w:p>
    <w:p>
      <w:r>
        <w:t>test test from the LG enV2</w:t>
      </w:r>
    </w:p>
    <w:p>
      <w:r>
        <w:t>Sippin on the goose &amp; bull all night has got me twisted lol...on my way home from Club Wet. Interesting night</w:t>
      </w:r>
    </w:p>
    <w:p>
      <w:r>
        <w:t>All the money in the world could never make me as happy as being a stay-at-home mom with my son</w:t>
      </w:r>
    </w:p>
    <w:p>
      <w:r>
        <w:t>Is sat in her PJs drinking tea and watching the Politics Show. Lovely</w:t>
      </w:r>
    </w:p>
    <w:p>
      <w:r>
        <w:t>reconnecting with amadeus and friends</w:t>
      </w:r>
    </w:p>
    <w:p>
      <w:r>
        <w:t>@ilan_peer you ll soon be back  just replace topify email in twitter settings and that s all</w:t>
      </w:r>
    </w:p>
    <w:p>
      <w:r>
        <w:t>it's nice to see my #euruko pictures (http://twurl.cc/xd1) on the big screen during a conference break</w:t>
      </w:r>
    </w:p>
    <w:p>
      <w:r>
        <w:t>I'm eating and chatting on my computer.. Really bored! -_- I think I'm going to have some tea, HAHA.  Listning to 80's music! WOOHO &lt;3</w:t>
      </w:r>
    </w:p>
    <w:p>
      <w:r>
        <w:t>@abaggy Yeah, I was always embedded staff.  I recognize your name from emails.</w:t>
      </w:r>
    </w:p>
    <w:p>
      <w:r>
        <w:t>@vixx1983 haha so the whole worlds there then lol</w:t>
      </w:r>
    </w:p>
    <w:p>
      <w:r>
        <w:t>just made 3 videos</w:t>
      </w:r>
    </w:p>
    <w:p>
      <w:r>
        <w:t>home from STING..crunk (of course)..long ass day N nite..also, visited my boy Rob V..all is good..happy mother's day!!..word to yo mutha</w:t>
      </w:r>
    </w:p>
    <w:p>
      <w:r>
        <w:t>@sh1mmer ) I can relate to the frustration.I ruined my wp blog many times during updates.They warn you a few times."back the ^$!@# up"</w:t>
      </w:r>
    </w:p>
    <w:p>
      <w:r>
        <w:t>@Malarkey ok point taken.  I'll tell my team to stop our cynical championing of standards. Active-X is far better anyway</w:t>
      </w:r>
    </w:p>
    <w:p>
      <w:r>
        <w:t>On the home stretch now, by Friday night I'll be piss drunk and finished my exams!</w:t>
      </w:r>
    </w:p>
    <w:p>
      <w:r>
        <w:t>unfortunately people at work let me down so I am now having a bad morning! it's official... but revenge is a dish best served cold</w:t>
      </w:r>
    </w:p>
    <w:p>
      <w:r>
        <w:t>@AFineFrenzy ali, just like you do!!!   have such a wonderful sunday!</w:t>
      </w:r>
    </w:p>
    <w:p>
      <w:r>
        <w:t>@chasepino ur funny  gnight</w:t>
      </w:r>
    </w:p>
    <w:p>
      <w:r>
        <w:t>Has got to go to work with a slight hangover gd nite thou</w:t>
      </w:r>
    </w:p>
    <w:p>
      <w:r>
        <w:t>@_anh Hmm, tasty!  Going to have curry rice with peas probably. ;)</w:t>
      </w:r>
    </w:p>
    <w:p>
      <w:r>
        <w:t>alright, rawknroll.net live on radio23.org - next 2 hours of vivid spring to summer music  rawk on and enjoy!</w:t>
      </w:r>
    </w:p>
    <w:p>
      <w:r>
        <w:t>@georgieBOOM it's like triple what i've got, so it's a lot to me as well. Well done</w:t>
      </w:r>
    </w:p>
    <w:p>
      <w:r>
        <w:t>@sandy195850 That's me set up for an exciting Sunday lol</w:t>
      </w:r>
    </w:p>
    <w:p>
      <w:r>
        <w:t>@phillyhead aw thank you sam phil, i love you</w:t>
      </w:r>
    </w:p>
    <w:p>
      <w:r>
        <w:t>@phoeNYkx Yes, I liked it very very much  It wasn't even cheesy!</w:t>
      </w:r>
    </w:p>
    <w:p>
      <w:r>
        <w:t>@caromans Would applaud self-validation for all sorts of good theological, psychological &amp; sociological reasons. But agree - lighten up!</w:t>
      </w:r>
    </w:p>
    <w:p>
      <w:r>
        <w:t>@sohamdas I agree - they will start - and I forgot, all that news is HT @sohamdas</w:t>
      </w:r>
    </w:p>
    <w:p>
      <w:r>
        <w:t>Just found out I'll be a Food Engineer in a future life. Cool. *iPhone app called Afterlife</w:t>
      </w:r>
    </w:p>
    <w:p>
      <w:r>
        <w:t>going shopping with my mammyy.... my makeup and face are being generally quite nice to me today</w:t>
      </w:r>
    </w:p>
    <w:p>
      <w:r>
        <w:t>@courtpet hmmm no but I am member of knitterati.com.au what is ravelry offer?</w:t>
      </w:r>
    </w:p>
    <w:p>
      <w:r>
        <w:t>@CeeCeeJayez episode 17 season 1, i love chuck bass.  who's going to the short stack filming next sat? Im making a flag. ;D</w:t>
      </w:r>
    </w:p>
    <w:p>
      <w:r>
        <w:t>likes heavenly blushhhh</w:t>
      </w:r>
    </w:p>
    <w:p>
      <w:r>
        <w:t>@SherriEShepherd Hey Sherri! Thanx 4 da messages Wondering if u could follow me? Plzzzz</w:t>
      </w:r>
    </w:p>
    <w:p>
      <w:r>
        <w:t>@f2point4 oh, that is very nice!! I will do something nice next week ~ going to Madrid next weekend for few days</w:t>
      </w:r>
    </w:p>
    <w:p>
      <w:r>
        <w:t>Just downloaded parnoid</w:t>
      </w:r>
    </w:p>
    <w:p>
      <w:r>
        <w:t>@rudedoodle thankyou</w:t>
      </w:r>
    </w:p>
    <w:p>
      <w:r>
        <w:t>@PaulDuxbury Morning Paul  How are you?</w:t>
      </w:r>
    </w:p>
    <w:p>
      <w:r>
        <w:t>@theclimbx3 i knooow  its the pizza girl episode xD &lt;3</w:t>
      </w:r>
    </w:p>
    <w:p>
      <w:r>
        <w:t>got one because of my babygirl</w:t>
      </w:r>
    </w:p>
    <w:p>
      <w:r>
        <w:t>@richa_august84 I think Chrony meant an ape called TR Rajendran. Not Russell Peters.</w:t>
      </w:r>
    </w:p>
    <w:p>
      <w:r>
        <w:t>Almost ready to leave the house to head to WTHR!</w:t>
      </w:r>
    </w:p>
    <w:p>
      <w:r>
        <w:t>Off to go B&amp;Q for new outdoor furniture</w:t>
      </w:r>
    </w:p>
    <w:p>
      <w:r>
        <w:t>@everyonesmad but its pretty at least, I think I need to catch some sleep soon though</w:t>
      </w:r>
    </w:p>
    <w:p>
      <w:r>
        <w:t>Good morning, to all the mommies happy mothers day.  Now I am off the pull the cats tail.  I know she likes it</w:t>
      </w:r>
    </w:p>
    <w:p>
      <w:r>
        <w:t>@AndreaKoeln I listen it right now - so much fun!!!  No I just have to get it somehow</w:t>
      </w:r>
    </w:p>
    <w:p>
      <w:r>
        <w:t>Just came home from my sister where I spent the night</w:t>
      </w:r>
    </w:p>
    <w:p>
      <w:r>
        <w:t>summer clothes panic over..I see rain clouds !!  still going swimming though..I'm feeling in a holiday mood</w:t>
      </w:r>
    </w:p>
    <w:p>
      <w:r>
        <w:t>@veeekay07 haha wats this about?</w:t>
      </w:r>
    </w:p>
    <w:p>
      <w:r>
        <w:t>@sruthykumar hahaha totally  yaayy i don't feel so alone on twitter</w:t>
      </w:r>
    </w:p>
    <w:p>
      <w:r>
        <w:t>@emiug how is your coding going?</w:t>
      </w:r>
    </w:p>
    <w:p>
      <w:r>
        <w:t>@madnessofmany called about it, no answer shall try again tomorrow</w:t>
      </w:r>
    </w:p>
    <w:p>
      <w:r>
        <w:t>@TMJP actually i would prefer you not check me out .....</w:t>
      </w:r>
    </w:p>
    <w:p>
      <w:r>
        <w:t>revision...what fun...still I have thursday to do basically nothing</w:t>
      </w:r>
    </w:p>
    <w:p>
      <w:r>
        <w:t>@itsonlywords You're welcome!</w:t>
      </w:r>
    </w:p>
    <w:p>
      <w:r>
        <w:t>@vadimkozhin why do you think so?</w:t>
      </w:r>
    </w:p>
    <w:p>
      <w:r>
        <w:t>@ddlovato http://twitpic.com/4vuuy - That's so cool.</w:t>
      </w:r>
    </w:p>
    <w:p>
      <w:r>
        <w:t>@pntbtrkisses a midwest girl, lol....so close and yet so far</w:t>
      </w:r>
    </w:p>
    <w:p>
      <w:r>
        <w:t>Here's a link to Gregg's performace, its amazing  http://bit.ly/GsWrk</w:t>
      </w:r>
    </w:p>
    <w:p>
      <w:r>
        <w:t>my miss doesn't read my tweets so she wouldn't know that the emo guy won #dsds</w:t>
      </w:r>
    </w:p>
    <w:p>
      <w:r>
        <w:t>@CandyWWGM well, as i mother &amp; grandma i am a bit in a kidding mode</w:t>
      </w:r>
    </w:p>
    <w:p>
      <w:r>
        <w:t>I wonder what you're doing, imagining where you are, there's oceans in between us, but that's not very far.  http://plurk.com/p/svxe1</w:t>
      </w:r>
    </w:p>
    <w:p>
      <w:r>
        <w:t>Made it home..Night my twitties</w:t>
      </w:r>
    </w:p>
    <w:p>
      <w:r>
        <w:t>finally home  crazy party 2nite! thanks @jacksterlope 4 driving me home!</w:t>
      </w:r>
    </w:p>
    <w:p>
      <w:r>
        <w:t>@MARCOME I like the sound of a love breeze...sounds beautiful! Love the wind on my face</w:t>
      </w:r>
    </w:p>
    <w:p>
      <w:r>
        <w:t>@bradiewebbstack Bradiee  may I ask why your picture is a cat?? haha ily xx</w:t>
      </w:r>
    </w:p>
    <w:p>
      <w:r>
        <w:t>@ecjulie You're welcome...</w:t>
      </w:r>
    </w:p>
    <w:p>
      <w:r>
        <w:t>@sophiaalmeida lol thanks, I really needed a reminder that I'm an old hag mom lol</w:t>
      </w:r>
    </w:p>
    <w:p>
      <w:r>
        <w:t>is very shocked and feeling sick... but happy all the same</w:t>
      </w:r>
    </w:p>
    <w:p>
      <w:r>
        <w:t>Watching John Edward Cross Country</w:t>
      </w:r>
    </w:p>
    <w:p>
      <w:r>
        <w:t>happy birthday to my little sister gee! in celebration, have an article</w:t>
      </w:r>
    </w:p>
    <w:p>
      <w:r>
        <w:t>Hope all the Mum's out there had a Mother's Day with love, close family &amp; friends.</w:t>
      </w:r>
    </w:p>
    <w:p>
      <w:r>
        <w:t>Happy Mother's Day !  I feel blessed on this day to have wonderful son who is also my best friend</w:t>
      </w:r>
    </w:p>
    <w:p>
      <w:r>
        <w:t>@Tom_El_Rumi I just do English with them. Half my conversation is in English anyway - fii mushkila ma'a al modem wa al router</w:t>
      </w:r>
    </w:p>
    <w:p>
      <w:r>
        <w:t>like why the fuck am i still up...maybe because im drunk as hell and had a great time tonight..shit was crazy</w:t>
      </w:r>
    </w:p>
    <w:p>
      <w:r>
        <w:t>AmmoxXx great day? Woman, did you NOTICE the smile that never disappeared off my face? Ha, Murray... All cos of you, I owe you</w:t>
      </w:r>
    </w:p>
    <w:p>
      <w:r>
        <w:t>@bearboyph69 just got home lng.</w:t>
      </w:r>
    </w:p>
    <w:p>
      <w:r>
        <w:t>I wish  I could choose what bands played trash on june 20th...hmmm!!!</w:t>
      </w:r>
    </w:p>
    <w:p>
      <w:r>
        <w:t>Happy Mother's Day to all the American mamas!</w:t>
      </w:r>
    </w:p>
    <w:p>
      <w:r>
        <w:t>Time to play the drums</w:t>
      </w:r>
    </w:p>
    <w:p>
      <w:r>
        <w:t>@TotallyM hi hun!!  i really loved your tutorial yday!  soooo much, it was one of the best tutorials i had watched in a long time!  xx</w:t>
      </w:r>
    </w:p>
    <w:p>
      <w:r>
        <w:t>just got home and my kitty was by my door waiting for me</w:t>
      </w:r>
    </w:p>
    <w:p>
      <w:r>
        <w:t>@nicktionary by the way...i got D.T</w:t>
      </w:r>
    </w:p>
    <w:p>
      <w:r>
        <w:t>meet the robbinsons! best movie ever</w:t>
      </w:r>
    </w:p>
    <w:p>
      <w:r>
        <w:t>just installed Windows 7 RC, so far no mushroom cloud yet.</w:t>
      </w:r>
    </w:p>
    <w:p>
      <w:r>
        <w:t>@__Parasite__ haha im always turned off by coontails...so it kinda kills me XD i like the spikes though</w:t>
      </w:r>
    </w:p>
    <w:p>
      <w:r>
        <w:t>My Rishloves make me smile: @rishlooband ...</w:t>
      </w:r>
    </w:p>
    <w:p>
      <w:r>
        <w:t>@frenchiep :  i know i*m late but i didn't had internet. so happy bithday to you and pierre!</w:t>
      </w:r>
    </w:p>
    <w:p>
      <w:r>
        <w:t>@maenad_au I love it</w:t>
      </w:r>
    </w:p>
    <w:p>
      <w:r>
        <w:t>On the bus.. Yay six flags</w:t>
      </w:r>
    </w:p>
    <w:p>
      <w:r>
        <w:t>@_sarahwilson_ Absolutely love your hair and outfit in tonight's ep</w:t>
      </w:r>
    </w:p>
    <w:p>
      <w:r>
        <w:t>@ronnilab Hahahah, I will be using that saying from now on!</w:t>
      </w:r>
    </w:p>
    <w:p>
      <w:r>
        <w:t>@AmmoxXx great day? Woman, did you NOTICE the smile that never disappeared off my face? Ha, Murray... All cos of you, I owe you</w:t>
      </w:r>
    </w:p>
    <w:p>
      <w:r>
        <w:t>off to liverpool now!</w:t>
      </w:r>
    </w:p>
    <w:p>
      <w:r>
        <w:t>sport-day with charlotte</w:t>
      </w:r>
    </w:p>
    <w:p>
      <w:r>
        <w:t>@ROAR_Fear_Me Doing very well thank you very much - spending a lot of time behind the PC but with a focus and determination</w:t>
      </w:r>
    </w:p>
    <w:p>
      <w:r>
        <w:t>@simbaaa @mahimaaa SORRY! I couldn't help it. 'Twas to try and get if on the trending topics.</w:t>
      </w:r>
    </w:p>
    <w:p>
      <w:r>
        <w:t>@aanneeB ok  i kinda thought so... i mean those 2? ... it would be funny though.</w:t>
      </w:r>
    </w:p>
    <w:p>
      <w:r>
        <w:t>Hoedown throwdown- all I can say is... I'm getting there!</w:t>
      </w:r>
    </w:p>
    <w:p>
      <w:r>
        <w:t>Sleeeping ; just had to say Happy Momdukes Day</w:t>
      </w:r>
    </w:p>
    <w:p>
      <w:r>
        <w:t>had an amazing time dancing to DJ Dan at Ruby Skye tonight. And I'm still looking for that roommate in SF if you know anybody!</w:t>
      </w:r>
    </w:p>
    <w:p>
      <w:r>
        <w:t>@backstreetboys Congrats to Howie! I hope you bring little James to germany soon  Wish you all the best for your family!</w:t>
      </w:r>
    </w:p>
    <w:p>
      <w:r>
        <w:t>@wendy_fred6 I haven't canceled my account yet and I haven't logged in since november I think, maybe I Should  My main was a rogue, lvl73</w:t>
      </w:r>
    </w:p>
    <w:p>
      <w:r>
        <w:t>@khtemplar is my son - he gets my vote today coz he has grown into a loving, caring 'soul-full' man - who loves his mum</w:t>
      </w:r>
    </w:p>
    <w:p>
      <w:r>
        <w:t>@MollySchofe on another note I totally love this pic of you and your dad....old pic -  http://bit.ly/18aEG8</w:t>
      </w:r>
    </w:p>
    <w:p>
      <w:r>
        <w:t>sleep all day then back at work for another 12 hours of psych nursing</w:t>
      </w:r>
    </w:p>
    <w:p>
      <w:r>
        <w:t>@TheLakersNation Game 3 today. Oh YA.</w:t>
      </w:r>
    </w:p>
    <w:p>
      <w:r>
        <w:t>@duskyblueskies I am pretty sure that's the sort if tweeting that will lose followers. But stuff it- it was well worth it</w:t>
      </w:r>
    </w:p>
    <w:p>
      <w:r>
        <w:t>Awake. And my head hurts. Which probably means last night was a good one</w:t>
      </w:r>
    </w:p>
    <w:p>
      <w:r>
        <w:t>Loads of little jobs to do today.  Going to be playing walking themed music today from BrickMan</w:t>
      </w:r>
    </w:p>
    <w:p>
      <w:r>
        <w:t>Good morning! Driving to work</w:t>
      </w:r>
    </w:p>
    <w:p>
      <w:r>
        <w:t>http://twitpic.com/4wtii - new hair going to greeattt use!</w:t>
      </w:r>
    </w:p>
    <w:p>
      <w:r>
        <w:t>Getting the JBA out</w:t>
      </w:r>
    </w:p>
    <w:p>
      <w:r>
        <w:t>It's like I'm living in a Dream Land. I (always) get what I want. God, thank you for everything. I'm so grateful for this lovely life</w:t>
      </w:r>
    </w:p>
    <w:p>
      <w:r>
        <w:t>@MikeyNEF mmmm... looks so yummy! good seeing u</w:t>
      </w:r>
    </w:p>
    <w:p>
      <w:r>
        <w:t>YES! I DONE IT! at last.  my homework is ready dx and i can go waaalkiiing because the sun is shining ^^ oh yeah.</w:t>
      </w:r>
    </w:p>
    <w:p>
      <w:r>
        <w:t>@marshawrites Yes, you should write an article.</w:t>
      </w:r>
    </w:p>
    <w:p>
      <w:r>
        <w:t>@astrylnaut yeah talking to you was too boring</w:t>
      </w:r>
    </w:p>
    <w:p>
      <w:r>
        <w:t>Happy Mother's Day !</w:t>
      </w:r>
    </w:p>
    <w:p>
      <w:r>
        <w:t>@murrion nope.. sliverlight is client a side tech</w:t>
      </w:r>
    </w:p>
    <w:p>
      <w:r>
        <w:t>Good morning everybody !!</w:t>
      </w:r>
    </w:p>
    <w:p>
      <w:r>
        <w:t>@decadentdecay Chica! Two more days!  I want the US Elle too.</w:t>
      </w:r>
    </w:p>
    <w:p>
      <w:r>
        <w:t>@LucyKD lmao, im only joking mate</w:t>
      </w:r>
    </w:p>
    <w:p>
      <w:r>
        <w:t>@Katie_McFlyy FINALY MY CHANCE HAS CAME. . TO KILL YOU MWAHAHA! ha. not cool. .  ha  xx</w:t>
      </w:r>
    </w:p>
    <w:p>
      <w:r>
        <w:t>watching the simpsons</w:t>
      </w:r>
    </w:p>
    <w:p>
      <w:r>
        <w:t>Thanks all for coming out tonight, hope ya had fun!</w:t>
      </w:r>
    </w:p>
    <w:p>
      <w:r>
        <w:t>Oh. Now it doesn't need updating all of a sudden. Ok. Will get dressed anyway</w:t>
      </w:r>
    </w:p>
    <w:p>
      <w:r>
        <w:t>Oh, I've just watched the third episode of JONAS, it's awesome.</w:t>
      </w:r>
    </w:p>
    <w:p>
      <w:r>
        <w:t>@dafyddhumphreys I don't see why not</w:t>
      </w:r>
    </w:p>
    <w:p>
      <w:r>
        <w:t>@Sarcasmoo ... Waited for the band before the Singapore show, met Chris M and got tickets... Nothing you don't know!</w:t>
      </w:r>
    </w:p>
    <w:p>
      <w:r>
        <w:t>@jakolien hee hee - btw thanks for your LinkedIn tips - i've still to use them, but thanks in advance</w:t>
      </w:r>
    </w:p>
    <w:p>
      <w:r>
        <w:t>@Dannymcfly http://twitpic.com/3ernb - Loving The Jumper</w:t>
      </w:r>
    </w:p>
    <w:p>
      <w:r>
        <w:t>Really good night</w:t>
      </w:r>
    </w:p>
    <w:p>
      <w:r>
        <w:t>@Boothamshaw i dont really know..i saw it on the gadget show about something thatmakes messages easier to find or something thank you</w:t>
      </w:r>
    </w:p>
    <w:p>
      <w:r>
        <w:t>Off to have a sumptuous Mexican meal!</w:t>
      </w:r>
    </w:p>
    <w:p>
      <w:r>
        <w:t>@davidleibrandt good to know you had fun</w:t>
      </w:r>
    </w:p>
    <w:p>
      <w:r>
        <w:t>When spelling is important.  http://bit.ly/jdk0Z</w:t>
      </w:r>
    </w:p>
    <w:p>
      <w:r>
        <w:t>@twilightgossip I hope you feel better soon</w:t>
      </w:r>
    </w:p>
    <w:p>
      <w:r>
        <w:t>@jmlares Awake. Suprisingly. Couldn't get to sleep last night so gave up and pulled an all-nighter.  How are you?</w:t>
      </w:r>
    </w:p>
    <w:p>
      <w:r>
        <w:t>@courtpet oh sweet! I'll definitely check it out when I get the chance...</w:t>
      </w:r>
    </w:p>
    <w:p>
      <w:r>
        <w:t>is having carbonara for dinner made by my mum mom</w:t>
      </w:r>
    </w:p>
    <w:p>
      <w:r>
        <w:t>just as i finish checking all my emails, i get 5 more. because like 5 more people are following me on twitter. hi people following me!</w:t>
      </w:r>
    </w:p>
    <w:p>
      <w:r>
        <w:t>@vanwau Ooh really?!! Well you know you're always welcome!!</w:t>
      </w:r>
    </w:p>
    <w:p>
      <w:r>
        <w:t>happy mothers day</w:t>
      </w:r>
    </w:p>
    <w:p>
      <w:r>
        <w:t>HAPPY B-DAY TO LINA  haha, your birthdaypresent to me would be to comment on the new video ;) http://bit.ly/17Cy61</w:t>
      </w:r>
    </w:p>
    <w:p>
      <w:r>
        <w:t>@Magnum74 I knew my mom loved flowers and she loves the Rieger Begonia so... hanging basket seemed perfect</w:t>
      </w:r>
    </w:p>
    <w:p>
      <w:r>
        <w:t>derby day! woooo, come on UNITED!</w:t>
      </w:r>
    </w:p>
    <w:p>
      <w:r>
        <w:t>Completely EXCELLENT Dave Matthews concert! Jason Mraz opened &amp; I heard "stay or leave" &amp; "crush" for the first time live</w:t>
      </w:r>
    </w:p>
    <w:p>
      <w:r>
        <w:t>happy mother's day to all your mom's</w:t>
      </w:r>
    </w:p>
    <w:p>
      <w:r>
        <w:t>Cleaning up from yesterdays wild party</w:t>
      </w:r>
    </w:p>
    <w:p>
      <w:r>
        <w:t>@polaroidsof182 okay cool  we can have like, a camool zoo</w:t>
      </w:r>
    </w:p>
    <w:p>
      <w:r>
        <w:t>if you hit a car .. u should leave a note http://bit.ly/P274B  but yea put whatever u want on the note</w:t>
      </w:r>
    </w:p>
    <w:p>
      <w:r>
        <w:t>@dotnetcowboy Thanks ! even though I'm just 'mother' of our cat</w:t>
      </w:r>
    </w:p>
    <w:p>
      <w:r>
        <w:t>Methinks it's time to read A Doll's House + Streetcar and get some quotes, and then PHYSICS!</w:t>
      </w:r>
    </w:p>
    <w:p>
      <w:r>
        <w:t>early morning golf on a sunny day</w:t>
      </w:r>
    </w:p>
    <w:p>
      <w:r>
        <w:t>@ManBag79 awww I love me some charlies  we are enjoying some lucky food LOL</w:t>
      </w:r>
    </w:p>
    <w:p>
      <w:r>
        <w:t>mozart's requiem!</w:t>
      </w:r>
    </w:p>
    <w:p>
      <w:r>
        <w:t>@mopedronin come to kyoto  weather is great here</w:t>
      </w:r>
    </w:p>
    <w:p>
      <w:r>
        <w:t>couldn't resist ? http://blip.fm/~5z7v3</w:t>
      </w:r>
    </w:p>
    <w:p>
      <w:r>
        <w:t>@sherenejose : Yes, that's what I was implying. Was a bit too subtle, as usual, I suppose.</w:t>
      </w:r>
    </w:p>
    <w:p>
      <w:r>
        <w:t>LOVED Britain's got talent last night!  Shaun and Greg were both amazing!  Were they HOT too..can't say I noticed?!!</w:t>
      </w:r>
    </w:p>
    <w:p>
      <w:r>
        <w:t>@hottieann2145 you live in AJ me too</w:t>
      </w:r>
    </w:p>
    <w:p>
      <w:r>
        <w:t>Happy Mothers Day!!!!</w:t>
      </w:r>
    </w:p>
    <w:p>
      <w:r>
        <w:t>HALLELUJAH! I've finally finished my Careers assignment! The feeling of finishing a task is great, you have no idea. Or maybe you do. lol</w:t>
      </w:r>
    </w:p>
    <w:p>
      <w:r>
        <w:t>"Viewers of my LinkedIn profiel also viewed Barack Obama, Francisco van Jole and Erwin Blom." I'm in good company.</w:t>
      </w:r>
    </w:p>
    <w:p>
      <w:r>
        <w:t>Just FYI, there is also turkish star wars rip off  here http://bit.ly/AeSnk</w:t>
      </w:r>
    </w:p>
    <w:p>
      <w:r>
        <w:t>Rove Live in 3 mins, kinda excited.</w:t>
      </w:r>
    </w:p>
    <w:p>
      <w:r>
        <w:t>I can Rome without Ceasar</w:t>
      </w:r>
    </w:p>
    <w:p>
      <w:r>
        <w:t>@MissxMarisa hahaha, it's *massive* compared to the others!! you're so sweet Scenie</w:t>
      </w:r>
    </w:p>
    <w:p>
      <w:r>
        <w:t>Happy Mother's day VALK!!</w:t>
      </w:r>
    </w:p>
    <w:p>
      <w:r>
        <w:t>@RacoonResidue (But they're the awesome quotes, not the corney ones!  )P</w:t>
      </w:r>
    </w:p>
    <w:p>
      <w:r>
        <w:t>@Hermanryu Thank you! Tadi jam 12.30pm</w:t>
      </w:r>
    </w:p>
    <w:p>
      <w:r>
        <w:t>@tprettyman ask them what they have done with their lives. be annoying human beings? tell your mama happy mother's day!</w:t>
      </w:r>
    </w:p>
    <w:p>
      <w:r>
        <w:t>Good mornin' everyone . Beautiful sunday for all the beautiful moms of ours. Had my breakfast with the lady ....   Lets move on .</w:t>
      </w:r>
    </w:p>
    <w:p>
      <w:r>
        <w:t>I guess she's not the type of songwriter who dreams the great ones.</w:t>
      </w:r>
    </w:p>
    <w:p>
      <w:r>
        <w:t>@Pierrino yes DON'T FORGET the koala pics   I'm pubquizzing tonight in the 11e if you're back in time. Sinon, mardi?</w:t>
      </w:r>
    </w:p>
    <w:p>
      <w:r>
        <w:t>With Aubrey at pearl!!!</w:t>
      </w:r>
    </w:p>
    <w:p>
      <w:r>
        <w:t>@horcrux01 happy bday!</w:t>
      </w:r>
    </w:p>
    <w:p>
      <w:r>
        <w:t>@Swedish_em I'm ok I guess. talking to - biiip - right now, or..on sms. haha well, how are you?</w:t>
      </w:r>
    </w:p>
    <w:p>
      <w:r>
        <w:t>LA bound!!</w:t>
      </w:r>
    </w:p>
    <w:p>
      <w:r>
        <w:t>So grateful for my amazing family. How blessed am I. Happy Mothers day everyone</w:t>
      </w:r>
    </w:p>
    <w:p>
      <w:r>
        <w:t>@ansje_44 Thanks!! It was a bit out of my comfort zone but it was fun</w:t>
      </w:r>
    </w:p>
    <w:p>
      <w:r>
        <w:t>Just funny sitting here with external keyboard, mouse, and macbook on bed  just looks strange but it's comfortable</w:t>
      </w:r>
    </w:p>
    <w:p>
      <w:r>
        <w:t>@Nemitabbah HAHAHAHA...yeah you mess up that crossing and kneeling bit you will get called out...JOKING</w:t>
      </w:r>
    </w:p>
    <w:p>
      <w:r>
        <w:t>@RainyCityLove I like that  Tehe x</w:t>
      </w:r>
    </w:p>
    <w:p>
      <w:r>
        <w:t>@moodleman somehow I am going to have to figure out how to come to Sydney one day</w:t>
      </w:r>
    </w:p>
    <w:p>
      <w:r>
        <w:t>Happy Mothers Day. Havent got mom a present yet? Print off an Amazon Gift Card for her!  http://snipurl.com/hq0n1</w:t>
      </w:r>
    </w:p>
    <w:p>
      <w:r>
        <w:t>Today is FREE day of speaking.. I am at the office handling some business issues</w:t>
      </w:r>
    </w:p>
    <w:p>
      <w:r>
        <w:t>@bowrainbow at Le mont's door ..it's closed maybe they are too rich  passed pairung as well</w:t>
      </w:r>
    </w:p>
    <w:p>
      <w:r>
        <w:t>@iamhenrymorgan my screen is covered with BLUR ...  how's ya day been kiddo ?</w:t>
      </w:r>
    </w:p>
    <w:p>
      <w:r>
        <w:t>@MandyBookLover Same here, having a nice, quiet Sunday</w:t>
      </w:r>
    </w:p>
    <w:p>
      <w:r>
        <w:t>@sleepynikki - I will see if there's a used organ shop there &amp; let you know. But why not just sign up to ejamming.com and rock out!</w:t>
      </w:r>
    </w:p>
    <w:p>
      <w:r>
        <w:t>@monkeyknopfler you're welcome, on the road today so will save those games til next week... Cant wait</w:t>
      </w:r>
    </w:p>
    <w:p>
      <w:r>
        <w:t>@moeneekah i hope he does ; join @dailybooth and you'll find one</w:t>
      </w:r>
    </w:p>
    <w:p>
      <w:r>
        <w:t>shower time</w:t>
      </w:r>
    </w:p>
    <w:p>
      <w:r>
        <w:t>@viters the hotel should be thankful</w:t>
      </w:r>
    </w:p>
    <w:p>
      <w:r>
        <w:t>Had a great night, ashleigh makes a good dance teacher  And we kicked Bens butt at a pillow fight!</w:t>
      </w:r>
    </w:p>
    <w:p>
      <w:r>
        <w:t>@marthinnayoan Ahahaha... thanks bro. Will do. I might take the day off tomorrow</w:t>
      </w:r>
    </w:p>
    <w:p>
      <w:r>
        <w:t>ahh, juz got a new Rapidshare account that lasts till Oct 09. 10gb download limit daily</w:t>
      </w:r>
    </w:p>
    <w:p>
      <w:r>
        <w:t>@firequinito OT! OT! OT!</w:t>
      </w:r>
    </w:p>
    <w:p>
      <w:r>
        <w:t>is mixing Techno, Progressive and Tance with Ableton Live for Ben Vapid's birthday  #Ableton</w:t>
      </w:r>
    </w:p>
    <w:p>
      <w:r>
        <w:t>@BenchmarkIT does clapping bring them back to life?</w:t>
      </w:r>
    </w:p>
    <w:p>
      <w:r>
        <w:t>@simonemaynard thank you</w:t>
      </w:r>
    </w:p>
    <w:p>
      <w:r>
        <w:t>Enjoying a great buffet brunch at Friends &amp; Bachus on St. Marks Road. The food, service &amp; ambience get a 4.0/5.0 Definitely coming back</w:t>
      </w:r>
    </w:p>
    <w:p>
      <w:r>
        <w:t>http://twitpic.com/4wtom - This day is soo stressful! Geee.. Lunch was a blast tho! How are you guys??</w:t>
      </w:r>
    </w:p>
    <w:p>
      <w:r>
        <w:t>yeah .... just bought tickets for Pearl Jam in August</w:t>
      </w:r>
    </w:p>
    <w:p>
      <w:r>
        <w:t>@Lindsayslifee goodmornin  as soon as i saw ur pic, it reminded me how embarresing it was yesterday. with oliver&amp;peter. it was fun tho xD</w:t>
      </w:r>
    </w:p>
    <w:p>
      <w:r>
        <w:t>@lectronice yes indeed                                                                                               here I am again</w:t>
      </w:r>
    </w:p>
    <w:p>
      <w:r>
        <w:t>To all moms out there, Happy mothers day!!</w:t>
      </w:r>
    </w:p>
    <w:p>
      <w:r>
        <w:t>@MelodyLeaLamb Goooood Morning Melody! Wishing you a Wonderful Mother's Day with your family!</w:t>
      </w:r>
    </w:p>
    <w:p>
      <w:r>
        <w:t>Is eating BBQ Jalapeno Torta Subway from Los Chaparros right next door..</w:t>
      </w:r>
    </w:p>
    <w:p>
      <w:r>
        <w:t>I saw Thirst which is korean movie made by chan-wook Park . this movie isn't hard but good</w:t>
      </w:r>
    </w:p>
    <w:p>
      <w:r>
        <w:t>@sarasso619 i'll have to be more creative in choosing my next alias.  Adding the N to the front obviously was not stealthy enought.</w:t>
      </w:r>
    </w:p>
    <w:p>
      <w:r>
        <w:t>Show 147 in pre-pre production ....... a bit behind</w:t>
      </w:r>
    </w:p>
    <w:p>
      <w:r>
        <w:t>@cherylelapitan Should be a good one even w/o #Yao in the middle. Expect the #Rockets to play #Kobe hard. Nothing the mamba can't handle.</w:t>
      </w:r>
    </w:p>
    <w:p>
      <w:r>
        <w:t>Ooh I have snazzed up my profile with summery colors</w:t>
      </w:r>
    </w:p>
    <w:p>
      <w:r>
        <w:t>@urfavoritegrl i'm sure you're sleeping, but you'll have to tell me your favorite part tomorrow. i laughed pretty much the whole time.</w:t>
      </w:r>
    </w:p>
    <w:p>
      <w:r>
        <w:t>you always seem to know exactly the right thing to say. thanks.  - http://ilikeucoz.com/m/1123 #youregreat</w:t>
      </w:r>
    </w:p>
    <w:p>
      <w:r>
        <w:t>@hmigroupllc</w:t>
      </w:r>
    </w:p>
    <w:p>
      <w:r>
        <w:t>@lukemarsden aww bless  you guys are so cute.. are you still in touch with any of the other BB contestants? xxoo</w:t>
      </w:r>
    </w:p>
    <w:p>
      <w:r>
        <w:t>i had a new friend who called himself shame.</w:t>
      </w:r>
    </w:p>
    <w:p>
      <w:r>
        <w:t>@AmericanYard g'mornin lolz more like g'nite 2 me-I'm JUST gettin home from work. &amp; yes ur label or agent/mngr</w:t>
      </w:r>
    </w:p>
    <w:p>
      <w:r>
        <w:t>@tferriss That's very funny.  Cute kids.</w:t>
      </w:r>
    </w:p>
    <w:p>
      <w:r>
        <w:t>Happy Sunday. We have sunshine in Frankfurt. Hope all mothers enjoy this day</w:t>
      </w:r>
    </w:p>
    <w:p>
      <w:r>
        <w:t>did 14.5 miles in the Peak last night, with a nice 5 mile run back to the car this morning</w:t>
      </w:r>
    </w:p>
    <w:p>
      <w:r>
        <w:t>going to program now  haven't programmed for a long time now</w:t>
      </w:r>
    </w:p>
    <w:p>
      <w:r>
        <w:t>@DoctorWatsonSx Morning</w:t>
      </w:r>
    </w:p>
    <w:p>
      <w:r>
        <w:t>My bet on Mumbai Indians today... Anyone to take a bet on this for 500 bucks??</w:t>
      </w:r>
    </w:p>
    <w:p>
      <w:r>
        <w:t>band practice</w:t>
      </w:r>
    </w:p>
    <w:p>
      <w:r>
        <w:t>@hihat7 Go to main settings page for iPhone and scroll down - you will see it</w:t>
      </w:r>
    </w:p>
    <w:p>
      <w:r>
        <w:t>@JPMizDELiCiOUS  hii</w:t>
      </w:r>
    </w:p>
    <w:p>
      <w:r>
        <w:t>Happy Mothers Day to all my fellow mums - have a great day - mine will be spent in my garden with all of my family</w:t>
      </w:r>
    </w:p>
    <w:p>
      <w:r>
        <w:t>has now been informed by a close personal friend that the sore head is due to infact 4 pints not 2</w:t>
      </w:r>
    </w:p>
    <w:p>
      <w:r>
        <w:t>@andrew1913 theme tune? Your robin I'm BATMAN!</w:t>
      </w:r>
    </w:p>
    <w:p>
      <w:r>
        <w:t>@johncmayer you are one of my favorite musicians/artists ever!! Please keep up the great work John</w:t>
      </w:r>
    </w:p>
    <w:p>
      <w:r>
        <w:t>@DemiLSupporter i LOVE your hat! so cool. that looks like it was a fun day.  and i love that you used the word "crikey" just now!!</w:t>
      </w:r>
    </w:p>
    <w:p>
      <w:r>
        <w:t>Sooo tired and have a headache-all self inflicted of course! Good times though</w:t>
      </w:r>
    </w:p>
    <w:p>
      <w:r>
        <w:t>HAPPY MOMMA's DAY ALL. HONOR YOUR MOMs  sign up for #maternalhealth  here's for all mothers and luvin kids out there:  http://bit.ly/Bpekk</w:t>
      </w:r>
    </w:p>
    <w:p>
      <w:r>
        <w:t>Huh, another ScarePoint coding Sunday</w:t>
      </w:r>
    </w:p>
    <w:p>
      <w:r>
        <w:t>@pretentiousgit what a cute dog</w:t>
      </w:r>
    </w:p>
    <w:p>
      <w:r>
        <w:t>@codepo8 I must admit when i first saw that name posted i thought it was an exploit attempt</w:t>
      </w:r>
    </w:p>
    <w:p>
      <w:r>
        <w:t>try to play John Travolta's "Grease Lightning" bassline.. it's cool</w:t>
      </w:r>
    </w:p>
    <w:p>
      <w:r>
        <w:t>@hollymcombsbr somehow i cant reply to your message LOL and yes i know  Thank youuu</w:t>
      </w:r>
    </w:p>
    <w:p>
      <w:r>
        <w:t>sorry i havent tweeted in a while- i was on holiday then was ill but im better now</w:t>
      </w:r>
    </w:p>
    <w:p>
      <w:r>
        <w:t>Umm. What do we have here? Apple pie, check. Cupcakes, check. Green tea, check. Coffee, check. Then we're ready for tea time</w:t>
      </w:r>
    </w:p>
    <w:p>
      <w:r>
        <w:t>@DannehOak hey there! your web URL looks good</w:t>
      </w:r>
    </w:p>
    <w:p>
      <w:r>
        <w:t>@TheRealJayRome heya thanks for accepting the add</w:t>
      </w:r>
    </w:p>
    <w:p>
      <w:r>
        <w:t>our south style exhibition is on in less than a week  member fresh gallery otara!</w:t>
      </w:r>
    </w:p>
    <w:p>
      <w:r>
        <w:t>Did it!!  back in pakistan! - http://bkite.com/07kBP</w:t>
      </w:r>
    </w:p>
    <w:p>
      <w:r>
        <w:t>While @mattcutts on vacation, @nytimes having golden times spamming Google by 5.350 redirects. http://bit.ly/18kwzh</w:t>
      </w:r>
    </w:p>
    <w:p>
      <w:r>
        <w:t>It's Mother's Day! Went out to lunch to celebrate and then went shopping for a gift for my mom</w:t>
      </w:r>
    </w:p>
    <w:p>
      <w:r>
        <w:t>@chriscuzzy ...Now I'm going back to bed. LOL. Enjoy your time at the gym. I'll be sleeping.</w:t>
      </w:r>
    </w:p>
    <w:p>
      <w:r>
        <w:t>@HelloLizzi oh hahah thats ok then</w:t>
      </w:r>
    </w:p>
    <w:p>
      <w:r>
        <w:t>star treeeeek?! only one hot guy there  and i get to watch him do his hot stuff woo.</w:t>
      </w:r>
    </w:p>
    <w:p>
      <w:r>
        <w:t>bathing with two little angels, Keyla and Janice.</w:t>
      </w:r>
    </w:p>
    <w:p>
      <w:r>
        <w:t>@Kenzielee_ Mother's Day in the U.S today. I won't tell mine, she'll expect another present</w:t>
      </w:r>
    </w:p>
    <w:p>
      <w:r>
        <w:t>Just watched Camp Rock  Eating raspberry ripple icecream. Awesome</w:t>
      </w:r>
    </w:p>
    <w:p>
      <w:r>
        <w:t>Off to bed .. Nighty night everyone</w:t>
      </w:r>
    </w:p>
    <w:p>
      <w:r>
        <w:t>hmm icecream for breakfast  #springtime</w:t>
      </w:r>
    </w:p>
    <w:p>
      <w:r>
        <w:t>Signing out for the night - have a good Sunday night all</w:t>
      </w:r>
    </w:p>
    <w:p>
      <w:r>
        <w:t>@jonoble Hope you'll be able to join us for future editions</w:t>
      </w:r>
    </w:p>
    <w:p>
      <w:r>
        <w:t>just watched One Tree Hill episode 22 season 6... never cried this much since keith died!!!!!! OTH is epic for sure!!!!!!  Xxx</w:t>
      </w:r>
    </w:p>
    <w:p>
      <w:r>
        <w:t>@davelakhani Did you get to meet Ace Frehley?  Love his guitar playing.  Not sure how coherent a speaker he might/might not be.</w:t>
      </w:r>
    </w:p>
    <w:p>
      <w:r>
        <w:t>did it!!  back in pakistan! - http://bkite.com/07kBQ</w:t>
      </w:r>
    </w:p>
    <w:p>
      <w:r>
        <w:t>I say "oh man.." jovani asks, "did you just call me an old man?" haha</w:t>
      </w:r>
    </w:p>
    <w:p>
      <w:r>
        <w:t>Did it!!  back in pakistan! - http://bkite.com/07kBR</w:t>
      </w:r>
    </w:p>
    <w:p>
      <w:r>
        <w:t>@jordanknight Please wish your wife Evelyn a Happy Mother's Day for me and tell her I hope that she has a wonderful day. Spoil her today.</w:t>
      </w:r>
    </w:p>
    <w:p>
      <w:r>
        <w:t>@jonesyladdd SAME. its just not happening, and im going out too!. UH-OH.</w:t>
      </w:r>
    </w:p>
    <w:p>
      <w:r>
        <w:t>That's more like it - 3rd  #fb</w:t>
      </w:r>
    </w:p>
    <w:p>
      <w:r>
        <w:t>2 more weeks of school not including weekends. omg right on. im so excited yet scared. omg. ahhhh. i can't wait to grad.</w:t>
      </w:r>
    </w:p>
    <w:p>
      <w:r>
        <w:t>Had a great weekend... but ate too much I think..  I am looking forward to my trip to Hobart on Friday the 15th....</w:t>
      </w:r>
    </w:p>
    <w:p>
      <w:r>
        <w:t>@rehabc give him a gift voucher for something like shoppers' stop or something. that's as good as cash. unless he's immigrating, that is!</w:t>
      </w:r>
    </w:p>
    <w:p>
      <w:r>
        <w:t>@RealHughJackman Wolverine is awesome.. love it! your such a great actor..</w:t>
      </w:r>
    </w:p>
    <w:p>
      <w:r>
        <w:t>@erezmizrachi @mominisrael thanks</w:t>
      </w:r>
    </w:p>
    <w:p>
      <w:r>
        <w:t>We have tons of updates including pics of Rob from yesterday. Check them out  www.robsessedpattinson.com</w:t>
      </w:r>
    </w:p>
    <w:p>
      <w:r>
        <w:t>@Beautiful515  thats awesome!</w:t>
      </w:r>
    </w:p>
    <w:p>
      <w:r>
        <w:t>finishing session handbooks - Just Health and Safety and Manageing Discipline and Grievance to add!!</w:t>
      </w:r>
    </w:p>
    <w:p>
      <w:r>
        <w:t>Happy mothers day Mummy  ?</w:t>
      </w:r>
    </w:p>
    <w:p>
      <w:r>
        <w:t>... I will launch (make or break) the alpha phase of my residential real estate rental website. (Commitment of first grade</w:t>
      </w:r>
    </w:p>
    <w:p>
      <w:r>
        <w:t>glad I wore my black rats and a flowy shirt im so full from my dozen mixed oystsers seafood platter and death by chocolate</w:t>
      </w:r>
    </w:p>
    <w:p>
      <w:r>
        <w:t>@LJRICH hello - as requested</w:t>
      </w:r>
    </w:p>
    <w:p>
      <w:r>
        <w:t>@marypascoe thanks  i love the word CRIKEY it's like my sayin'</w:t>
      </w:r>
    </w:p>
    <w:p>
      <w:r>
        <w:t>morning darlin' @DaHilster Hope you're feelin' tip-top  ? http://blip.fm/~5z7zs</w:t>
      </w:r>
    </w:p>
    <w:p>
      <w:r>
        <w:t>@masterballerina yess  you?</w:t>
      </w:r>
    </w:p>
    <w:p>
      <w:r>
        <w:t>http://pic.gd/fad84c One Sunday night at Helsinki. We hadn't drink anything... xD yeah RIGHT!</w:t>
      </w:r>
    </w:p>
    <w:p>
      <w:r>
        <w:t>@robluketic Hey Mr Luketic! I don't have your number to send by phone.  You can email me at heathfox@heathfox.com if that would be ok.</w:t>
      </w:r>
    </w:p>
    <w:p>
      <w:r>
        <w:t>@jessiealeea lol.well.hope you find someone to give you a massage  wish i could but i'm half a world away lol</w:t>
      </w:r>
    </w:p>
    <w:p>
      <w:r>
        <w:t>@Vitriol_: "@lordmitchnz  Good evening, kind sir *bows*" ? http://blip.fm/~5z7zv</w:t>
      </w:r>
    </w:p>
    <w:p>
      <w:r>
        <w:t>happy mothers day!</w:t>
      </w:r>
    </w:p>
    <w:p>
      <w:r>
        <w:t>@BoltClock oic.. will need to get upgrade space if I do want to use it then.thanks  Will most prob only use photoshop and dreamweaver</w:t>
      </w:r>
    </w:p>
    <w:p>
      <w:r>
        <w:t>@CirkusMike tweetie is very good for multiple accounts too. Grab the Mac Desktop copy too if you have one</w:t>
      </w:r>
    </w:p>
    <w:p>
      <w:r>
        <w:t>@edsaint lol @ half - I already have a bulky desktop- I'm geared up for super slim and light: SSD performance is unreal</w:t>
      </w:r>
    </w:p>
    <w:p>
      <w:r>
        <w:t>Happy mother's day to all of the moms out there! Don't forget to send a card!!</w:t>
      </w:r>
    </w:p>
    <w:p>
      <w:r>
        <w:t>will do it  in a  couple od days , when I have  more time.,  for  now  I   need to  get some sleep. Night Night  All.  Peace.!!!!</w:t>
      </w:r>
    </w:p>
    <w:p>
      <w:r>
        <w:t>@cybercabz i'll take a lookie, sound great</w:t>
      </w:r>
    </w:p>
    <w:p>
      <w:r>
        <w:t>Happy Mother's Day</w:t>
      </w:r>
    </w:p>
    <w:p>
      <w:r>
        <w:t>Seeing 'Love at the Club' actually made me</w:t>
      </w:r>
    </w:p>
    <w:p>
      <w:r>
        <w:t>Crawling into my den for the night now.</w:t>
      </w:r>
    </w:p>
    <w:p>
      <w:r>
        <w:t>Top 20 ways to go green! http://tinyurl.com/otjttu - this is pretty helpful, and kinda cool actually</w:t>
      </w:r>
    </w:p>
    <w:p>
      <w:r>
        <w:t>@aussiecynic haha better drunken tweeting you mean?</w:t>
      </w:r>
    </w:p>
    <w:p>
      <w:r>
        <w:t>just found out that i'm a robot</w:t>
      </w:r>
    </w:p>
    <w:p>
      <w:r>
        <w:t>@aussieboby i like it    #masterchef</w:t>
      </w:r>
    </w:p>
    <w:p>
      <w:r>
        <w:t>@doctorbond if you meant to heavy rain n flood in bkk last night, lucky I was out of bkk</w:t>
      </w:r>
    </w:p>
    <w:p>
      <w:r>
        <w:t>@sevenspiral no worries, good news are good to spread</w:t>
      </w:r>
    </w:p>
    <w:p>
      <w:r>
        <w:t>@nicktionary and its amazing  x</w:t>
      </w:r>
    </w:p>
    <w:p>
      <w:r>
        <w:t>Just read a book called "Gamer Girl" and it wasn't too bad.</w:t>
      </w:r>
    </w:p>
    <w:p>
      <w:r>
        <w:t>@NeNe96 happy bday to her  and happy mothers' day too</w:t>
      </w:r>
    </w:p>
    <w:p>
      <w:r>
        <w:t>morning im up and ready weeee its a sunday</w:t>
      </w:r>
    </w:p>
    <w:p>
      <w:r>
        <w:t>@therealjspace *bows* glad to be of service</w:t>
      </w:r>
    </w:p>
    <w:p>
      <w:r>
        <w:t>@28doomdoom28 I saw that on jonas too  But where is that line from cos I've heard of it my I can't remember where?</w:t>
      </w:r>
    </w:p>
    <w:p>
      <w:r>
        <w:t>@craving4sweets Happy hot mamas day!</w:t>
      </w:r>
    </w:p>
    <w:p>
      <w:r>
        <w:t>@tessajames01 cool i wear black most of the time when i go out</w:t>
      </w:r>
    </w:p>
    <w:p>
      <w:r>
        <w:t>@Jo3ll3 going to bed for real this time. Have a good day</w:t>
      </w:r>
    </w:p>
    <w:p>
      <w:r>
        <w:t>I want to play audition with Anna ~ -mHc-SMOOCH</w:t>
      </w:r>
    </w:p>
    <w:p>
      <w:r>
        <w:t>@sandy195850 we have two small dogs, good to hear that Center Parcs wd take them. Cruising to New York on the Queen Mary 2, real treat</w:t>
      </w:r>
    </w:p>
    <w:p>
      <w:r>
        <w:t>goin to watch some friends DVD's</w:t>
      </w:r>
    </w:p>
    <w:p>
      <w:r>
        <w:t>happy mothers day to all moms out there!!</w:t>
      </w:r>
    </w:p>
    <w:p>
      <w:r>
        <w:t>Just finished my 1st new song !!!  Soon on Youtube !  Keeping you updated !</w:t>
      </w:r>
    </w:p>
    <w:p>
      <w:r>
        <w:t>@WilHarris http://tinyurl.com/q3u32x isn't that the podcasting gear you got in for bit-tech?</w:t>
      </w:r>
    </w:p>
    <w:p>
      <w:r>
        <w:t>Off to revise for a bit back soon</w:t>
      </w:r>
    </w:p>
    <w:p>
      <w:r>
        <w:t>@originalgabriel Sure thing!</w:t>
      </w:r>
    </w:p>
    <w:p>
      <w:r>
        <w:t>Hahahahaha i rember when i riped that william picture out of one of claires mags. I beated zoe to it</w:t>
      </w:r>
    </w:p>
    <w:p>
      <w:r>
        <w:t>@freshypanda haha drunk golf sounds *awesome*!! i predict a great score for today</w:t>
      </w:r>
    </w:p>
    <w:p>
      <w:r>
        <w:t>Good birding trip within 7 days with 5 Pitta and Bornean Bristlehead</w:t>
      </w:r>
    </w:p>
    <w:p>
      <w:r>
        <w:t>@ModelSupplies thank you for your comment</w:t>
      </w:r>
    </w:p>
    <w:p>
      <w:r>
        <w:t>@headgeek666 watched the standard dvd 3d version, no blu in UK yet, 3d effect was best I have seen on home system yet, titties in 3d</w:t>
      </w:r>
    </w:p>
    <w:p>
      <w:r>
        <w:t>Currently in costa coffee  im liking this place more and more. Were sat in the business lounge. ooo were businessy today.</w:t>
      </w:r>
    </w:p>
    <w:p>
      <w:r>
        <w:t>got an RE exam on Tuesday. Wish me luck / pray for me? Thank you.  xxx</w:t>
      </w:r>
    </w:p>
    <w:p>
      <w:r>
        <w:t>did ice skating last show part this morning. Mozart. awesome, can't wait to do it Friday and saturday. love U all</w:t>
      </w:r>
    </w:p>
    <w:p>
      <w:r>
        <w:t>Filming the very last scene of Afflicted - then it's on to sound design... soon! soon!</w:t>
      </w:r>
    </w:p>
    <w:p>
      <w:r>
        <w:t>done with the fkn exam! n just bought the mothers day gift, finally... tada! the new prada fragrance  going to meet up mum n fam now : ...</w:t>
      </w:r>
    </w:p>
    <w:p>
      <w:r>
        <w:t>@Krysss I invite you</w:t>
      </w:r>
    </w:p>
    <w:p>
      <w:r>
        <w:t>all in a days' nasism</w:t>
      </w:r>
    </w:p>
    <w:p>
      <w:r>
        <w:t>Photo: My New Shoes!  http://tumblr.com/xmx1qzcts</w:t>
      </w:r>
    </w:p>
    <w:p>
      <w:r>
        <w:t>@Jennifrayne  Thanks for the link, ive voted &amp; i'll send that out too.</w:t>
      </w:r>
    </w:p>
    <w:p>
      <w:r>
        <w:t>@RedMummy Good Morning  Hows u ?</w:t>
      </w:r>
    </w:p>
    <w:p>
      <w:r>
        <w:t>@toreo that's cuz you're cruising the twitter #nightshift now</w:t>
      </w:r>
    </w:p>
    <w:p>
      <w:r>
        <w:t>@melisadisti lol i hope i find someone to give me one too! lol</w:t>
      </w:r>
    </w:p>
    <w:p>
      <w:r>
        <w:t>@drewryanscott then u should went to vegas like u did last year  I think this was around the time u killed that animal with ur old car LOL</w:t>
      </w:r>
    </w:p>
    <w:p>
      <w:r>
        <w:t>happy mom's day</w:t>
      </w:r>
    </w:p>
    <w:p>
      <w:r>
        <w:t>@Lindsayslifee they look nice atleast  haha. &lt;3</w:t>
      </w:r>
    </w:p>
    <w:p>
      <w:r>
        <w:t>@Linniesuniverse Lucien Kerk, one of our church vocalists</w:t>
      </w:r>
    </w:p>
    <w:p>
      <w:r>
        <w:t>@maryk3lly sure i willl ....</w:t>
      </w:r>
    </w:p>
    <w:p>
      <w:r>
        <w:t>On twikini while enjoying the sun</w:t>
      </w:r>
    </w:p>
    <w:p>
      <w:r>
        <w:t>@gh_rocks Aww how sweet you are</w:t>
      </w:r>
    </w:p>
    <w:p>
      <w:r>
        <w:t>@lickmycupcakes specifically, like these  http://i36.tinypic.com/mwz6uo.jpg (also i adore this outfit http://tinyurl.com/q63obq yum)</w:t>
      </w:r>
    </w:p>
    <w:p>
      <w:r>
        <w:t>@DebbieFletcher If you come to a gig in Dublin you can be my dancing partner.  whatcha think? Hehe xxx</w:t>
      </w:r>
    </w:p>
    <w:p>
      <w:r>
        <w:t>I PUT A SHELF UP lol im well proud and yes its my twilight shelf  my books the movies going on there and obv my prezzie from lara XD (L)</w:t>
      </w:r>
    </w:p>
    <w:p>
      <w:r>
        <w:t>@hottieann2145 nice to meet ya!</w:t>
      </w:r>
    </w:p>
    <w:p>
      <w:r>
        <w:t>@simonusher a bit too early for me and wanting to have nice lunch too... have a good time</w:t>
      </w:r>
    </w:p>
    <w:p>
      <w:r>
        <w:t>....damn articLe, need creativity _isn't it 16:20h already?</w:t>
      </w:r>
    </w:p>
    <w:p>
      <w:r>
        <w:t>@BigDaws I know.</w:t>
      </w:r>
    </w:p>
    <w:p>
      <w:r>
        <w:t>is finishing off related lit during PlanSem break  http://plurk.com/p/sw05s</w:t>
      </w:r>
    </w:p>
    <w:p>
      <w:r>
        <w:t>Sunglasses whores   http://twitpic.com/4wtzj</w:t>
      </w:r>
    </w:p>
    <w:p>
      <w:r>
        <w:t xml:space="preserve">Guys will go see Constance </w:t>
        <w:tab/>
        <w:t xml:space="preserve"> logically</w:t>
      </w:r>
    </w:p>
    <w:p>
      <w:r>
        <w:t>@Tor87 it's an awesome book, can't wait for the film - enjoy and don't be scared  x</w:t>
      </w:r>
    </w:p>
    <w:p>
      <w:r>
        <w:t>off to JFK (again), should be in texas soon.</w:t>
      </w:r>
    </w:p>
    <w:p>
      <w:r>
        <w:t>Going to take it quite easy today actually. Yesterday was great but it took a lot of energy out of me. Going out for some pirating later.</w:t>
      </w:r>
    </w:p>
    <w:p>
      <w:r>
        <w:t>Hopefully going back to work tomorrow!! tired of having a flu.. Beside, I love working with the children, so fun to play with!!</w:t>
      </w:r>
    </w:p>
    <w:p>
      <w:r>
        <w:t>@pkollar very heart-warming indeed. I'll be looking forward to that day</w:t>
      </w:r>
    </w:p>
    <w:p>
      <w:r>
        <w:t>Good Morning Tweets, I like lazy sundays</w:t>
      </w:r>
    </w:p>
    <w:p>
      <w:r>
        <w:t>@MacQuid No! Strange, each time we return I feel like I have come home and yet I have no Spanish blood that I know of....</w:t>
      </w:r>
    </w:p>
    <w:p>
      <w:r>
        <w:t>@sosolid2k peanut :o, cute name  lol get another turtle and call it jelly :p, if i get a pet i'll call it cabbage XD lolol</w:t>
      </w:r>
    </w:p>
    <w:p>
      <w:r>
        <w:t>happy mothers day  esp to my mommy</w:t>
      </w:r>
    </w:p>
    <w:p>
      <w:r>
        <w:t>@CimmiCSYMSOffic i think i'll pass the worm! haha, but good morning!</w:t>
      </w:r>
    </w:p>
    <w:p>
      <w:r>
        <w:t>walking the dog on horseforth park, no hangover on a Sunday morning, yay!!</w:t>
      </w:r>
    </w:p>
    <w:p>
      <w:r>
        <w:t>@jaded0ll HAPPY MOTHER'S DAY TO UR MOM JAH. TC.</w:t>
      </w:r>
    </w:p>
    <w:p>
      <w:r>
        <w:t>@jaderibeiro lol event management. no prerequisites</w:t>
      </w:r>
    </w:p>
    <w:p>
      <w:r>
        <w:t>@davidchua i think they only play psp and pokemons.</w:t>
      </w:r>
    </w:p>
    <w:p>
      <w:r>
        <w:t>@hunz i tend to freak most people out - I am, err, somewhat mad.</w:t>
      </w:r>
    </w:p>
    <w:p>
      <w:r>
        <w:t>@chillybreck that would be lovely, alas the cubs would not be gracious enough to stop wrecking the house while we were soaking our bones</w:t>
      </w:r>
    </w:p>
    <w:p>
      <w:r>
        <w:t>just finish clean up my computer/guest room's cupboard! my stuffs</w:t>
      </w:r>
    </w:p>
    <w:p>
      <w:r>
        <w:t>@kellieann1 haha hi mum! wow yes, very modern of you. now you just need to get a facebook account! p.s. talk to me by writing @mattcaplin</w:t>
      </w:r>
    </w:p>
    <w:p>
      <w:r>
        <w:t>I'm in need of someone with a good gaydar ... Seriously</w:t>
      </w:r>
    </w:p>
    <w:p>
      <w:r>
        <w:t>@esmeeworld thanks</w:t>
      </w:r>
    </w:p>
    <w:p>
      <w:r>
        <w:t>Always thinking about to look for a good place to appericiate everyone who supports me on every site I joined</w:t>
      </w:r>
    </w:p>
    <w:p>
      <w:r>
        <w:t>And Sanath smacks it! Jaya-ho!</w:t>
      </w:r>
    </w:p>
    <w:p>
      <w:r>
        <w:t>@RobPattinson444 hello  i am ur biggest fan, and i rly carnt w8 till new moon comes out! good luck 2 u nd all the cast filming  xxx</w:t>
      </w:r>
    </w:p>
    <w:p>
      <w:r>
        <w:t>Early lunch then getting all dressed up for Amy's confirmation</w:t>
      </w:r>
    </w:p>
    <w:p>
      <w:r>
        <w:t>Is playing bubblewrap on her iPhone. Over and over and over again. Still, beats working...</w:t>
      </w:r>
    </w:p>
    <w:p>
      <w:r>
        <w:t>good morning tweets</w:t>
      </w:r>
    </w:p>
    <w:p>
      <w:r>
        <w:t>@MollyMaison moooooooooooooooo? lol i copied that last.fm thing you had  looks good</w:t>
      </w:r>
    </w:p>
    <w:p>
      <w:r>
        <w:t>hi @blowmefool thanks for the follow  good luck with your friend? ha</w:t>
      </w:r>
    </w:p>
    <w:p>
      <w:r>
        <w:t>@priyaflorence I'll say  Even I don't do Dominos anymore - I prefer Pizza Hut's crunchy fresh veggie pizzas</w:t>
      </w:r>
    </w:p>
    <w:p>
      <w:r>
        <w:t>@macel_erika oh oh! that's a nice song!  yeah! You ain nuttin budda hawndog!</w:t>
      </w:r>
    </w:p>
    <w:p>
      <w:r>
        <w:t>@MrCrunchiebar  love the new pic! Isn't the sunny sky nice!</w:t>
      </w:r>
    </w:p>
    <w:p>
      <w:r>
        <w:t>@fergmaster Sons of bitches, why couldn't they put them on the releases we already bought</w:t>
      </w:r>
    </w:p>
    <w:p>
      <w:r>
        <w:t>@ElizaPatricia Never met you in person but miss you like hell. That must be your charm...</w:t>
      </w:r>
    </w:p>
    <w:p>
      <w:r>
        <w:t>@drewryanscott Awww that's so sweet  Wish you could see yourz 2</w:t>
      </w:r>
    </w:p>
    <w:p>
      <w:r>
        <w:t>Who's going out tonight? I want to go out  xxx</w:t>
      </w:r>
    </w:p>
    <w:p>
      <w:r>
        <w:t>Done... with the #run : 14.5km / 1h33mn / 153bpm . Feeling great, no fatigue... and no speed</w:t>
      </w:r>
    </w:p>
    <w:p>
      <w:r>
        <w:t>@miguel_n Where can I get some?</w:t>
      </w:r>
    </w:p>
    <w:p>
      <w:r>
        <w:t>Basil will be the highlight of my day. I've just had an old man lecture me on the greatness of the Telegraph. What an idiot</w:t>
      </w:r>
    </w:p>
    <w:p>
      <w:r>
        <w:t>@youngnatho LOL.  **BLows Kiss** did u Catch it daddY ??.. neways im chillin hun and u i see u up early have u been a sleep</w:t>
      </w:r>
    </w:p>
    <w:p>
      <w:r>
        <w:t>@jazz_machine lol - Good evening/morning/day (just to catch everything!) to you too!</w:t>
      </w:r>
    </w:p>
    <w:p>
      <w:r>
        <w:t>actually loves nesquik cereal</w:t>
      </w:r>
    </w:p>
    <w:p>
      <w:r>
        <w:t>Had a great weekend with One, hanging with Nick &amp; Brendon, church this morning! Can't believe Loretta won the Mothers Day raffle again!</w:t>
      </w:r>
    </w:p>
    <w:p>
      <w:r>
        <w:t>its so nice.. I LUV KELLY...she's such an amazing singer  LUV HER</w:t>
      </w:r>
    </w:p>
    <w:p>
      <w:r>
        <w:t>Going to bed...I love the weekends</w:t>
      </w:r>
    </w:p>
    <w:p>
      <w:r>
        <w:t>Finally home and ready for bed!  night!</w:t>
      </w:r>
    </w:p>
    <w:p>
      <w:r>
        <w:t>@nicolejacinto Ahh, your baby is so cute! Happy Mother's Day!</w:t>
      </w:r>
    </w:p>
    <w:p>
      <w:r>
        <w:t>@verflucht Thanks</w:t>
      </w:r>
    </w:p>
    <w:p>
      <w:r>
        <w:t>kids  b'day party/picnic  in canazarro park.  The other half 'hurts' today</w:t>
      </w:r>
    </w:p>
    <w:p>
      <w:r>
        <w:t>@BryonyCatrin hey hey, some else has twitter!</w:t>
      </w:r>
    </w:p>
    <w:p>
      <w:r>
        <w:t>@goebicyu try direct message to me here on twitter</w:t>
      </w:r>
    </w:p>
    <w:p>
      <w:r>
        <w:t>happy mother's day!!!     gr8 day</w:t>
      </w:r>
    </w:p>
    <w:p>
      <w:r>
        <w:t>actually did progressive studying today..</w:t>
      </w:r>
    </w:p>
    <w:p>
      <w:r>
        <w:t>John john and I just switched the meaning of PIMP to someone who still pwns at halo when they're wasted  hahahaha Another amazing night</w:t>
      </w:r>
    </w:p>
    <w:p>
      <w:r>
        <w:t>@AmazingPhil tweet us a story  X</w:t>
      </w:r>
    </w:p>
    <w:p>
      <w:r>
        <w:t>Im LOVING the #Squarespace Tutorial Videos, real helpful</w:t>
      </w:r>
    </w:p>
    <w:p>
      <w:r>
        <w:t>http://twitpic.com/4wu0a - Sunny day at vivocity, yupz just showered.. Runs into airconditioned mall..</w:t>
      </w:r>
    </w:p>
    <w:p>
      <w:r>
        <w:t>Next movies for me : Terminator Salvation and Transformers 2, gonna be a meka spring this year</w:t>
      </w:r>
    </w:p>
    <w:p>
      <w:r>
        <w:t>@tsarnick Oh, yeah.. I'm aiming for a 160 on the scorecard today man!  I'm gonna be in vicious mental/physical pain in a few hours...</w:t>
      </w:r>
    </w:p>
    <w:p>
      <w:r>
        <w:t>shopping in Keswick</w:t>
      </w:r>
    </w:p>
    <w:p>
      <w:r>
        <w:t>Mothers day isnt until the 31th here in sweden.But thnx for the pm's</w:t>
      </w:r>
    </w:p>
    <w:p>
      <w:r>
        <w:t>finished essay. dinner went well me and my brother acted like kids and had spoon fight  then fought over who woould sit in my sisters lap</w:t>
      </w:r>
    </w:p>
    <w:p>
      <w:r>
        <w:t>@Fooddesigner good luck in the pressure test! don't worry everything will be great</w:t>
      </w:r>
    </w:p>
    <w:p>
      <w:r>
        <w:t>Happy Mother's Day, Moms!!! You are wonderful!! Have a great day</w:t>
      </w:r>
    </w:p>
    <w:p>
      <w:r>
        <w:t>@Bettyispretty yes please</w:t>
      </w:r>
    </w:p>
    <w:p>
      <w:r>
        <w:t>Spent the night finally relaxing with Nogard on WoW after finishing some work Needed to take a small break from art. I really missed this</w:t>
      </w:r>
    </w:p>
    <w:p>
      <w:r>
        <w:t>is looking at that person from a very different pov.  never thought i'd see this day arrive!</w:t>
      </w:r>
    </w:p>
    <w:p>
      <w:r>
        <w:t>Had an amazing night with my favorite lady friend</w:t>
      </w:r>
    </w:p>
    <w:p>
      <w:r>
        <w:t>@freshypanda I work with drunk golfers, it can be exciting! It wasn't bad  Yours, sir?</w:t>
      </w:r>
    </w:p>
    <w:p>
      <w:r>
        <w:t>@shamim86 Cool!!! No wonder you didn't sleep much</w:t>
      </w:r>
    </w:p>
    <w:p>
      <w:r>
        <w:t>0</w:t>
      </w:r>
    </w:p>
    <w:p>
      <w:r>
        <w:t>a Dutch marketing agency is asking job applicants to apply in 140 characters or less  http://www.energize.nl/twillicitatie/</w:t>
      </w:r>
    </w:p>
    <w:p>
      <w:r>
        <w:t>my back and legs kill from yesterday and we have a big old leak in the kitchen, looks like staying in pjs all day infront of the tv</w:t>
      </w:r>
    </w:p>
    <w:p>
      <w:r>
        <w:t>hopping in the shower,  @ricandhislife you can help me tidy my room  its a shit hole, mums fucking friends</w:t>
      </w:r>
    </w:p>
    <w:p>
      <w:r>
        <w:t>GETTING A PUPPYYY!!!!  What should I name him? I think Romeo is cute.</w:t>
      </w:r>
    </w:p>
    <w:p>
      <w:r>
        <w:t>@Lastoadri or maybe start your own Arabic teaching podcast?</w:t>
      </w:r>
    </w:p>
    <w:p>
      <w:r>
        <w:t>Had a lovely Mothers Day</w:t>
      </w:r>
    </w:p>
    <w:p>
      <w:r>
        <w:t>@asym Love the unique accordion thief buffs - thank you!</w:t>
      </w:r>
    </w:p>
    <w:p>
      <w:r>
        <w:t>alright @brainerdbaptist. let's do this</w:t>
      </w:r>
    </w:p>
    <w:p>
      <w:r>
        <w:t>Having a (Y) weekend with Karen. Off to Swansea today</w:t>
      </w:r>
    </w:p>
    <w:p>
      <w:r>
        <w:t>@EllieJouzdani nothing is going on here is guess</w:t>
      </w:r>
    </w:p>
    <w:p>
      <w:r>
        <w:t>OMGosh I just saw Hattie wake up! Must be summer when your garden hedgehog comes out of hibernation</w:t>
      </w:r>
    </w:p>
    <w:p>
      <w:r>
        <w:t>Goin to ma cousins soon, there dog is soo cute</w:t>
      </w:r>
    </w:p>
    <w:p>
      <w:r>
        <w:t>@Fooddesigner good luck in the pressure test! don't worry everything will be great  #masterchef</w:t>
      </w:r>
    </w:p>
    <w:p>
      <w:r>
        <w:t>@Reemski Might be a while before I get around to it. Not sure if I will make it flat out in HTML or through WordPress. .. Fun fun fun</w:t>
      </w:r>
    </w:p>
    <w:p>
      <w:r>
        <w:t>@Donny_B if you're in leeds you can have one from me</w:t>
      </w:r>
    </w:p>
    <w:p>
      <w:r>
        <w:t>@zionxpress happy mothers day</w:t>
      </w:r>
    </w:p>
    <w:p>
      <w:r>
        <w:t>While the family is out to Mother's Day Party, Shannon &amp; I took a stroll downstairs with the pram. She's bathed and happy. Me too.</w:t>
      </w:r>
    </w:p>
    <w:p>
      <w:r>
        <w:t>You want ittt, you got ittt!</w:t>
      </w:r>
    </w:p>
    <w:p>
      <w:r>
        <w:t>@dannywood we standing here meeting up with everbody!!!! Let us kno u kno where here! Love ya!</w:t>
      </w:r>
    </w:p>
    <w:p>
      <w:r>
        <w:t>@sosolid2k turtles and shoes make an awesome couple  if only shoes could talk back to the turtle :p lol</w:t>
      </w:r>
    </w:p>
    <w:p>
      <w:r>
        <w:t>On way to the wimbledon with @sweezle to watch star trek, IMAX baby</w:t>
      </w:r>
    </w:p>
    <w:p>
      <w:r>
        <w:t>rainy day, i'm getting starving, dream of hot tea with noodle</w:t>
      </w:r>
    </w:p>
    <w:p>
      <w:r>
        <w:t>Happy mothers dat</w:t>
      </w:r>
    </w:p>
    <w:p>
      <w:r>
        <w:t>like the sound of a tweet</w:t>
      </w:r>
    </w:p>
    <w:p>
      <w:r>
        <w:t>@Robert_Houdin blind faith. Thats a crack-up</w:t>
      </w:r>
    </w:p>
    <w:p>
      <w:r>
        <w:t>@Claire_Cordon Morning  done a bit more. I do have 2 weeks to go, but am trying to get most of it done in advance. How's you?</w:t>
      </w:r>
    </w:p>
    <w:p>
      <w:r>
        <w:t>@nelsonsito Hi fellow Peruvian</w:t>
      </w:r>
    </w:p>
    <w:p>
      <w:r>
        <w:t>just got home.</w:t>
      </w:r>
    </w:p>
    <w:p>
      <w:r>
        <w:t>@robertkazinsky so you should. You're a fantastic actor it's about time you got some recognition for it.</w:t>
      </w:r>
    </w:p>
    <w:p>
      <w:r>
        <w:t>@randomblonde Sounds like me</w:t>
      </w:r>
    </w:p>
    <w:p>
      <w:r>
        <w:t>@MrNutt blues for me please</w:t>
      </w:r>
    </w:p>
    <w:p>
      <w:r>
        <w:t>@Wattyz You got it! YAAAY!!! I was really worried your phone wouldn't fit, so glad it does!  Happy Mother's Day, lol!</w:t>
      </w:r>
    </w:p>
    <w:p>
      <w:r>
        <w:t>i am fucked...damn you lucas at your czech republic beer that tastes like heaven in a bottle!! Your amazing</w:t>
      </w:r>
    </w:p>
    <w:p>
      <w:r>
        <w:t>Time to turn the phone off and get a full nights sleep</w:t>
      </w:r>
    </w:p>
    <w:p>
      <w:r>
        <w:t>Rove  going to be cut short though to wash my hair so I can watch Family Guy and Harpers Island</w:t>
      </w:r>
    </w:p>
    <w:p>
      <w:r>
        <w:t>@KINGREF thank u dear</w:t>
      </w:r>
    </w:p>
    <w:p>
      <w:r>
        <w:t>@imkeshav I love flock on ubuntu</w:t>
      </w:r>
    </w:p>
    <w:p>
      <w:r>
        <w:t>on our way home</w:t>
      </w:r>
    </w:p>
    <w:p>
      <w:r>
        <w:t>Goodmorning twitter, oh my gosh, i woke up soooo nice, lol ... oh hai thar twitterverse. Happy #mothersday everybody  (especially mine)</w:t>
      </w:r>
    </w:p>
    <w:p>
      <w:r>
        <w:t>i'm seriously lovin 'hometown glory' by adele. about to hop on itunes and snag it</w:t>
      </w:r>
    </w:p>
    <w:p>
      <w:r>
        <w:t>Happy mother's day to all moms out there!  i just played tong-its a while ago.</w:t>
      </w:r>
    </w:p>
    <w:p>
      <w:r>
        <w:t>Happy Mothers Day to all Mom's</w:t>
      </w:r>
    </w:p>
    <w:p>
      <w:r>
        <w:t>Off to finish the book "nudge" then going to write some</w:t>
      </w:r>
    </w:p>
    <w:p>
      <w:r>
        <w:t>trying to NOT fall asleep while doing ancient assignment. Drinking some water with ice and lime! yum</w:t>
      </w:r>
    </w:p>
    <w:p>
      <w:r>
        <w:t>@topdeckjess Me thinks the twitter revolution will be a success. Rove is on  Me love @rove1974.</w:t>
      </w:r>
    </w:p>
    <w:p>
      <w:r>
        <w:t>@PicSeshu there u go</w:t>
      </w:r>
    </w:p>
    <w:p>
      <w:r>
        <w:t>morning done my school work doing nothing all day now  what about u twitters</w:t>
      </w:r>
    </w:p>
    <w:p>
      <w:r>
        <w:t>received her first pressie. Happy happy.</w:t>
      </w:r>
    </w:p>
    <w:p>
      <w:r>
        <w:t>I FOUND A PROM DRESS</w:t>
      </w:r>
    </w:p>
    <w:p>
      <w:r>
        <w:t>Today I'm working on my "Quirky Q" cue or maybe it will become a concerto</w:t>
      </w:r>
    </w:p>
    <w:p>
      <w:r>
        <w:t>@paigeebaby HAHHA yeahh  like SS on ellen xDD</w:t>
      </w:r>
    </w:p>
    <w:p>
      <w:r>
        <w:t>@solkana I want to see "Too Fast to Transport in 60 seconds"</w:t>
      </w:r>
    </w:p>
    <w:p>
      <w:r>
        <w:t>Fishing on WoW while listening to ska on Pandora. Such a lazy Sunday morning</w:t>
      </w:r>
    </w:p>
    <w:p>
      <w:r>
        <w:t>@christinaof94 Lol  It's like you have a cult.. haha</w:t>
      </w:r>
    </w:p>
    <w:p>
      <w:r>
        <w:t>@firequinito 105-all SMB possession 33.4 sec remaining.</w:t>
      </w:r>
    </w:p>
    <w:p>
      <w:r>
        <w:t>@tieraa places to find you if you're not home- marilyn and seria beach</w:t>
      </w:r>
    </w:p>
    <w:p>
      <w:r>
        <w:t>Hello all my new followers, there is suddenly a lot of you, so will take a little time to get round to you all</w:t>
      </w:r>
    </w:p>
    <w:p>
      <w:r>
        <w:t>my head feels sooooooooooo much better</w:t>
      </w:r>
    </w:p>
    <w:p>
      <w:r>
        <w:t>@smilyross Do tell...</w:t>
      </w:r>
    </w:p>
    <w:p>
      <w:r>
        <w:t>@sojanjose4u it's working now,IT'S OKAY!</w:t>
      </w:r>
    </w:p>
    <w:p>
      <w:r>
        <w:t>@damana Was he big and strong - and would he like a pedometer?</w:t>
      </w:r>
    </w:p>
    <w:p>
      <w:r>
        <w:t>@Lady_Twitster ohhhh, I love Morse, have every episode on video &amp; sometimes gaze lovingly at them</w:t>
      </w:r>
    </w:p>
    <w:p>
      <w:r>
        <w:t>I have such fantastic friends, including several ones met through here! thanks for being in my life - you are such amazing people!</w:t>
      </w:r>
    </w:p>
    <w:p>
      <w:r>
        <w:t>@comedian cafe, sky dining plangi  http://plurk.com/p/sw17j</w:t>
      </w:r>
    </w:p>
    <w:p>
      <w:r>
        <w:t>@officialdrake Pfft. FAN THIS *helicopters imaginary penis* ....  HI DRAKE! WELCOME TO THE REAL WORLD!!!</w:t>
      </w:r>
    </w:p>
    <w:p>
      <w:r>
        <w:t>@Brandesme No this is not redirects, this is just updating posts on our website massage.dk .. next item =&gt; publish, next item =&gt; pulish</w:t>
      </w:r>
    </w:p>
    <w:p>
      <w:r>
        <w:t>@junoluvsu OMG that's right HAHAHA I'm Stupid</w:t>
      </w:r>
    </w:p>
    <w:p>
      <w:r>
        <w:t>@fjkeogh Ha Thats good. Thats why I love my boys, cos they never stir up the hatred that the mighty red scum do  Everyone loves City</w:t>
      </w:r>
    </w:p>
    <w:p>
      <w:r>
        <w:t>@ashleytisdale http://twitpic.com/3a5ho - hahaha ily ashley u'r like the best in the world</w:t>
      </w:r>
    </w:p>
    <w:p>
      <w:r>
        <w:t>@kennywormald ohh I was so confused!:p I haven't seen it. It's your favourite?</w:t>
      </w:r>
    </w:p>
    <w:p>
      <w:r>
        <w:t>I think me gettin a physical change</w:t>
      </w:r>
    </w:p>
    <w:p>
      <w:r>
        <w:t>@marysarahmusic Hey Mary! This Is My Twitter  (Karishmaa1) Luvv Youu ?</w:t>
      </w:r>
    </w:p>
    <w:p>
      <w:r>
        <w:t>is trying to make this sunday last 48hours</w:t>
      </w:r>
    </w:p>
    <w:p>
      <w:r>
        <w:t>www.myspace.com/fashionisthenextcity  check out and started new tee's  limited edition in different ways !! check facebook group too</w:t>
      </w:r>
    </w:p>
    <w:p>
      <w:r>
        <w:t>happy mothers day to all the beautful mums.</w:t>
      </w:r>
    </w:p>
    <w:p>
      <w:r>
        <w:t>@niariley follow me too</w:t>
      </w:r>
    </w:p>
    <w:p>
      <w:r>
        <w:t>Cleaning all day today after he runs off to do his stuff and setting my schedule for the week.  I feel much better now and calmer too!</w:t>
      </w:r>
    </w:p>
    <w:p>
      <w:r>
        <w:t>Is ahhh, ching chong wing wong ping pong ding dong!</w:t>
      </w:r>
    </w:p>
    <w:p>
      <w:r>
        <w:t>@errolbeats - no, @hamsterfurrey is buttfuck stupid. I'm just silly and forgetful</w:t>
      </w:r>
    </w:p>
    <w:p>
      <w:r>
        <w:t>Happy mother's day all you moms!</w:t>
      </w:r>
    </w:p>
    <w:p>
      <w:r>
        <w:t>HAPPY MOTHER'S DAYYY!</w:t>
      </w:r>
    </w:p>
    <w:p>
      <w:r>
        <w:t>@who_the_heck Haha LOL @ the english work they doo in college</w:t>
      </w:r>
    </w:p>
    <w:p>
      <w:r>
        <w:t>@samanthadepanta Doing really well! I will stay here as long as is needed!  So you can definitely come and visit me!! Look forward too ...</w:t>
      </w:r>
    </w:p>
    <w:p>
      <w:r>
        <w:t>beats the heat with cool guava juice in handi water</w:t>
      </w:r>
    </w:p>
    <w:p>
      <w:r>
        <w:t>@rustycharm retail paper... Sounds like a plan!!  should probably start so somebody will be awake to answer them...</w:t>
      </w:r>
    </w:p>
    <w:p>
      <w:r>
        <w:t>@sarahteaa good girl, sarah. now we've got ourselves a club</w:t>
      </w:r>
    </w:p>
    <w:p>
      <w:r>
        <w:t>winter flu has to twitter about logies to get noticed. haha. I love rove</w:t>
      </w:r>
    </w:p>
    <w:p>
      <w:r>
        <w:t>@GeminiAngel24 lol, my current mp3 player is a brick. It would be nice to have something slim</w:t>
      </w:r>
    </w:p>
    <w:p>
      <w:r>
        <w:t>maybe going to see the hannah montana movie todaaaay  i've seen it one time before, but can't wait to see it again!!</w:t>
      </w:r>
    </w:p>
    <w:p>
      <w:r>
        <w:t>@terrycafolla I could act in most Buffy eps  I have seen them so many times, but s1 was shaky (apart from eps 1,2,6,7 &amp; 12)</w:t>
      </w:r>
    </w:p>
    <w:p>
      <w:r>
        <w:t>Happy Mothers Day to all that are, all that are trying, and all that haven't nailed their teenagers to a tree</w:t>
      </w:r>
    </w:p>
    <w:p>
      <w:r>
        <w:t>@aphrodaisy Thanks!   I'm making homemade lasagna for my mum today.</w:t>
      </w:r>
    </w:p>
    <w:p>
      <w:r>
        <w:t>http://twitpic.com/4wua7 - I can't wait to see them!</w:t>
      </w:r>
    </w:p>
    <w:p>
      <w:r>
        <w:t>@popstop yeahhhh!</w:t>
      </w:r>
    </w:p>
    <w:p>
      <w:r>
        <w:t>Happy Mother's Day to all you moms out there</w:t>
      </w:r>
    </w:p>
    <w:p>
      <w:r>
        <w:t>finished english. very happy. watching rove and talking to one of my fav girls tyla. i love you</w:t>
      </w:r>
    </w:p>
    <w:p>
      <w:r>
        <w:t>Happy mother's day everyone! still playing pet society!</w:t>
      </w:r>
    </w:p>
    <w:p>
      <w:r>
        <w:t>@walesbirds - great site.  The photos on it are fantastic.  Will be very useful for my visit to Pembroke (inc Skomer) in June</w:t>
      </w:r>
    </w:p>
    <w:p>
      <w:r>
        <w:t>Yes - before you say it - I know I split a train of thought over three tweets. I think the last time was summer '08. It happens sometimes</w:t>
      </w:r>
    </w:p>
    <w:p>
      <w:r>
        <w:t>has had a wonderful day with some gorgeous girls, followed by dinner and drinks with the Swedes</w:t>
      </w:r>
    </w:p>
    <w:p>
      <w:r>
        <w:t>@blundell07 Aye, I loved it too  @cyntaxerror over analyzed it me thinks</w:t>
      </w:r>
    </w:p>
    <w:p>
      <w:r>
        <w:t>@Remy_Foster</w:t>
      </w:r>
    </w:p>
    <w:p>
      <w:r>
        <w:t>Twello Foodie Tweets @josepicardo Do you fancy coming up to my house and cooking?  Sounds.. http://tinyurl.com/qz88co</w:t>
      </w:r>
    </w:p>
    <w:p>
      <w:r>
        <w:t>@Laryllan not really ;D nice pic . @lenaaileen no but could u imagine those 2? ... i thought so</w:t>
      </w:r>
    </w:p>
    <w:p>
      <w:r>
        <w:t>@Catwoman123 Something like that</w:t>
      </w:r>
    </w:p>
    <w:p>
      <w:r>
        <w:t>@jason_2008 lol oh dnt worry u'l be able to squeeze it soon enough!! Hope you have a good day today!</w:t>
      </w:r>
    </w:p>
    <w:p>
      <w:r>
        <w:t>you are my apple and i wana take a bite</w:t>
      </w:r>
    </w:p>
    <w:p>
      <w:r>
        <w:t>18.42 recalling the events of a great wk/end - Star Trek movie is fantastic, Zach Quinto is hot! Study, shopping&amp;dinner, life is perfect</w:t>
      </w:r>
    </w:p>
    <w:p>
      <w:r>
        <w:t>@SusanCosmos @speakgirl Thx 4 sharing!</w:t>
      </w:r>
    </w:p>
    <w:p>
      <w:r>
        <w:t>@richard1988 because you saved the frog. I thought I replied to that so it would make sense. so how does twitter work?  gehts abi gut?</w:t>
      </w:r>
    </w:p>
    <w:p>
      <w:r>
        <w:t>Keep forgetting we only need to revise one topic for the 116 exam! It's a nice surprise every time I remember though</w:t>
      </w:r>
    </w:p>
    <w:p>
      <w:r>
        <w:t>@MsFantastic776 goodmorning&amp; Happymothers day</w:t>
      </w:r>
    </w:p>
    <w:p>
      <w:r>
        <w:t>At my parents, net is good  Enjoyin myself too.</w:t>
      </w:r>
    </w:p>
    <w:p>
      <w:r>
        <w:t>@BaltarStar Hee! He looks totally drug addled and handsome.  Glad you found a clip you could view.</w:t>
      </w:r>
    </w:p>
    <w:p>
      <w:r>
        <w:t>All in all, a good weekend</w:t>
      </w:r>
    </w:p>
    <w:p>
      <w:r>
        <w:t>Law week is gonna go the fuck off  SO EXCITED</w:t>
      </w:r>
    </w:p>
    <w:p>
      <w:r>
        <w:t>You know when your make late night calls to India team members for more pictures, your struggling with your message.  Thanks @angelac519.</w:t>
      </w:r>
    </w:p>
    <w:p>
      <w:r>
        <w:t>Great to be sunbathing in my garden.  And this afternoon I'll be watching ADO to see if they can win this important match (on tv).</w:t>
      </w:r>
    </w:p>
    <w:p>
      <w:r>
        <w:t>alot of new pictures tweets  ; some really old some new. check out the new ones if you wish . Tweeeet. http://twitpic.com/4wtyj</w:t>
      </w:r>
    </w:p>
    <w:p>
      <w:r>
        <w:t>is going out in the rain</w:t>
      </w:r>
    </w:p>
    <w:p>
      <w:r>
        <w:t>@nigs Ah so 15 months. I'm sure he is advanced, and it's not you being biased  they seem to grow up faster these days - now I sound old!</w:t>
      </w:r>
    </w:p>
    <w:p>
      <w:r>
        <w:t>@ashleyluvsjbvfc LOL how many stalkers today?you just love getting creepy stalkers</w:t>
      </w:r>
    </w:p>
    <w:p>
      <w:r>
        <w:t>Getting somewhere with my first "real" KiokuDB and catalyst app, yay</w:t>
      </w:r>
    </w:p>
    <w:p>
      <w:r>
        <w:t>Glorious sunny day in London town.. I'm in drama school fighting people with swords while protecting my romantically structured face</w:t>
      </w:r>
    </w:p>
    <w:p>
      <w:r>
        <w:t>mcfly gig last nightt omg it was amazin didnt sit down through the whole thing  mcfly did you see me and ma best mate we were in tutus</w:t>
      </w:r>
    </w:p>
    <w:p>
      <w:r>
        <w:t>@daniellebabeyy babe  ive been aight, urselff?</w:t>
      </w:r>
    </w:p>
    <w:p>
      <w:r>
        <w:t>http://twitpic.com/4wuaq - another prof pic.</w:t>
      </w:r>
    </w:p>
    <w:p>
      <w:r>
        <w:t>oh no its ok  they are coming on just now x]</w:t>
      </w:r>
    </w:p>
    <w:p>
      <w:r>
        <w:t>loves the smell of roast in the oven - thanks @sharnazzle for the ideas!</w:t>
      </w:r>
    </w:p>
    <w:p>
      <w:r>
        <w:t>Hopes every1 had a nice mothers day!</w:t>
      </w:r>
    </w:p>
    <w:p>
      <w:r>
        <w:t>i love you more than you'll ever know.</w:t>
      </w:r>
    </w:p>
    <w:p>
      <w:r>
        <w:t>@llJessicall What did you get?  My day is alright.. haven't done anything yet. leaving soon to my stepsister though!</w:t>
      </w:r>
    </w:p>
    <w:p>
      <w:r>
        <w:t>@NukeSpoon precisely.  The more followers you have, the more important you feel  http://twitter.pbworks.com/Hashtags explains a bit more.</w:t>
      </w:r>
    </w:p>
    <w:p>
      <w:r>
        <w:t>@robinmatthewfry thats great I'll make sure I get a copy</w:t>
      </w:r>
    </w:p>
    <w:p>
      <w:r>
        <w:t>Yeah, let's build an app #euruko</w:t>
      </w:r>
    </w:p>
    <w:p>
      <w:r>
        <w:t>@c_j_davies Maybe it's time for Judith to step up to the plate then</w:t>
      </w:r>
    </w:p>
    <w:p>
      <w:r>
        <w:t>@LisaHopeCyrus xD  hello that's an important date!</w:t>
      </w:r>
    </w:p>
    <w:p>
      <w:r>
        <w:t>#SanctuarySunday fav character @pegasusangel has to be Ashley!  Why? cause she's awesome</w:t>
      </w:r>
    </w:p>
    <w:p>
      <w:r>
        <w:t>OK. break over. Back to the books. Have fun lovelies!  ? http://blip.fm/~5z8da</w:t>
      </w:r>
    </w:p>
    <w:p>
      <w:r>
        <w:t>it's mother's day...i already bought and gave my mother's day present to my mother.</w:t>
      </w:r>
    </w:p>
    <w:p>
      <w:r>
        <w:t>my girlfriend still likes sesame st, and so do I</w:t>
      </w:r>
    </w:p>
    <w:p>
      <w:r>
        <w:t>@Rebeckela that is no problem, i know you will win with the butt kicking as i can see into the future,,, its your destiny.. jaiho</w:t>
      </w:r>
    </w:p>
    <w:p>
      <w:r>
        <w:t>@scouserach Not today Rach</w:t>
      </w:r>
    </w:p>
    <w:p>
      <w:r>
        <w:t>is off to RENT soon  Hope I can get home tonight though with all the train problems :s ...</w:t>
      </w:r>
    </w:p>
    <w:p>
      <w:r>
        <w:t>@berdtwit Thx 4 sharing!</w:t>
      </w:r>
    </w:p>
    <w:p>
      <w:r>
        <w:t>@sammihouse  awww lol yh it is worth it-  mcfly are worth it 2  eekk</w:t>
      </w:r>
    </w:p>
    <w:p>
      <w:r>
        <w:t>@ksymmonds @lcaller Sorry to have missed it. Yes, I'm a lazy bastard  Up, but still not dressed</w:t>
      </w:r>
    </w:p>
    <w:p>
      <w:r>
        <w:t>Listening to the new Green Day album  Fingers crossed!</w:t>
      </w:r>
    </w:p>
    <w:p>
      <w:r>
        <w:t>@PsychicRadio Thabks! This made me feel very special!</w:t>
      </w:r>
    </w:p>
    <w:p>
      <w:r>
        <w:t>So, I finally got my but on Twitter. Let's hope I make good use of this site</w:t>
      </w:r>
    </w:p>
    <w:p>
      <w:r>
        <w:t>morning(ish)  hows everyone?</w:t>
      </w:r>
    </w:p>
    <w:p>
      <w:r>
        <w:t>@TradingGoddess "Perfect Practice makes Perfect"</w:t>
      </w:r>
    </w:p>
    <w:p>
      <w:r>
        <w:t>welcome to all new catvampees, enjoy the ride</w:t>
      </w:r>
    </w:p>
    <w:p>
      <w:r>
        <w:t>@xo_mcflyandjb in heaven, i'll go everywhere</w:t>
      </w:r>
    </w:p>
    <w:p>
      <w:r>
        <w:t>@travelrants that's cool, I'd be happy to contribute to any future articles. Enjoy the rest of the weekend</w:t>
      </w:r>
    </w:p>
    <w:p>
      <w:r>
        <w:t>@gracechareas Okay. Are you still out? If not, how was dinner?</w:t>
      </w:r>
    </w:p>
    <w:p>
      <w:r>
        <w:t>Round and Round the Garden: The amazing thing is that he's still talking to me!  http://rly.cc/JNFwN</w:t>
      </w:r>
    </w:p>
    <w:p>
      <w:r>
        <w:t>@alexandraxaxaxa Alright, I'm coming  get another spoon ;)</w:t>
      </w:r>
    </w:p>
    <w:p>
      <w:r>
        <w:t>Proudly watching my film  http://bit.ly/dP2Uh</w:t>
      </w:r>
    </w:p>
    <w:p>
      <w:r>
        <w:t>Happy Mothers Day  even though its not in the uk lol</w:t>
      </w:r>
    </w:p>
    <w:p>
      <w:r>
        <w:t>@ChimeraX *Hand up* Me, I'm going  #localgovcamp</w:t>
      </w:r>
    </w:p>
    <w:p>
      <w:r>
        <w:t>OOPS I meant 9412tr sorry lol</w:t>
      </w:r>
    </w:p>
    <w:p>
      <w:r>
        <w:t>Migrating a Sybase ASE SPARC Sun Solaris based into a Solaris x86 based. That should be fun</w:t>
      </w:r>
    </w:p>
    <w:p>
      <w:r>
        <w:t>Changing Guitar strings.. Getting Ready To Perform 'THE CLIMB' at my cousins birthdayy</w:t>
      </w:r>
    </w:p>
    <w:p>
      <w:r>
        <w:t>gets sumthin special, but i want more. akankah suatu hari ku kan mendapatkannya...? only GOD knows...</w:t>
      </w:r>
    </w:p>
    <w:p>
      <w:r>
        <w:t>We are having a day 'at home' today - which is proving to be rather lovely</w:t>
      </w:r>
    </w:p>
    <w:p>
      <w:r>
        <w:t>Just finnished my Double Cheeseburger. It was good  Ready to watch the Spanish F1</w:t>
      </w:r>
    </w:p>
    <w:p>
      <w:r>
        <w:t>Round and Round the Garden: The amazing thing is that he's still talking to me!  http://tinyurl.com/dx8as4</w:t>
      </w:r>
    </w:p>
    <w:p>
      <w:r>
        <w:t>Happy Mother's Day to all the mamas out there</w:t>
      </w:r>
    </w:p>
    <w:p>
      <w:r>
        <w:t>Yay, a live demo of Rhodes. Loving this more and more  #euruko</w:t>
      </w:r>
    </w:p>
    <w:p>
      <w:r>
        <w:t>Awesome sunday service  God is for you, Jesus is praying for you - What can man do to you?!</w:t>
      </w:r>
    </w:p>
    <w:p>
      <w:r>
        <w:t>@sh4rkship thanks for the follow</w:t>
      </w:r>
    </w:p>
    <w:p>
      <w:r>
        <w:t>@asmita it is very cheeky one, but nice too</w:t>
      </w:r>
    </w:p>
    <w:p>
      <w:r>
        <w:t>@Mariment @macangel @VisionaryEyes Thanks so much!</w:t>
      </w:r>
    </w:p>
    <w:p>
      <w:r>
        <w:t>@nezorousylex hey!  not much, you?</w:t>
      </w:r>
    </w:p>
    <w:p>
      <w:r>
        <w:t>@familyguyonline thanks for following !</w:t>
      </w:r>
    </w:p>
    <w:p>
      <w:r>
        <w:t>@michaelmagical Oh its dinner time here. still sulking over missing your fillet min   *sob* so having tea &amp; toast</w:t>
      </w:r>
    </w:p>
    <w:p>
      <w:r>
        <w:t>@nickmovs omg!! I'm tweeting sooo late sorry I miss u 2 good times ...NO I didn't marry him still great friends</w:t>
      </w:r>
    </w:p>
    <w:p>
      <w:r>
        <w:t>@andistancu Un mesaj de eroare: ForbiddenYou don't have permission to access /photo/3180758.jpg on this server. Am ghicit?</w:t>
      </w:r>
    </w:p>
    <w:p>
      <w:r>
        <w:t>@Sweet_Libertine um, glad you enjoyed it...</w:t>
      </w:r>
    </w:p>
    <w:p>
      <w:r>
        <w:t>Yesterday was the 1 year anniversary of the best day ever! YAY MCR!!!!</w:t>
      </w:r>
    </w:p>
    <w:p>
      <w:r>
        <w:t>I don't think our ISP is too happy with us this weekend!</w:t>
      </w:r>
    </w:p>
    <w:p>
      <w:r>
        <w:t>@jessicasimpson http://twitpic.com/4wb8q -  Gooood</w:t>
      </w:r>
    </w:p>
    <w:p>
      <w:r>
        <w:t>http://snipurl.com/hq0n1 Just printed my mom an Amazon gift card  for Happy Mothers Day talk about last minute.</w:t>
      </w:r>
    </w:p>
    <w:p>
      <w:r>
        <w:t>my darling dd says "my mum is my best friend"... and she told me to tell you all she said that in here too  so I did! love ya moo (jd too)</w:t>
      </w:r>
    </w:p>
    <w:p>
      <w:r>
        <w:t>@j4mes_c ive sorted it now operating system and all apps are on a seperate 60gb drive</w:t>
      </w:r>
    </w:p>
    <w:p>
      <w:r>
        <w:t>@ScottRhodie so you liked it. Glad to hear</w:t>
      </w:r>
    </w:p>
    <w:p>
      <w:r>
        <w:t>just finished some Sunday cleaning, waiting to read the next chapter of Kiyosaki's book so i can hit a cleaner</w:t>
      </w:r>
    </w:p>
    <w:p>
      <w:r>
        <w:t>has finally started his serious revision - has just completed an english BG mock</w:t>
      </w:r>
    </w:p>
    <w:p>
      <w:r>
        <w:t>@ciaag3nt thats great  (((hugs)))</w:t>
      </w:r>
    </w:p>
    <w:p>
      <w:r>
        <w:t>Early bird gets the worm.  And in my case, birder gets to witness the carnage.</w:t>
      </w:r>
    </w:p>
    <w:p>
      <w:r>
        <w:t>Happy mothers day! Be good to your momma's!</w:t>
      </w:r>
    </w:p>
    <w:p>
      <w:r>
        <w:t>@thebeaddoodler You are welcome  I love cute stuff!</w:t>
      </w:r>
    </w:p>
    <w:p>
      <w:r>
        <w:t>off to do some gardening and get lots of fresh air - i love Sundays</w:t>
      </w:r>
    </w:p>
    <w:p>
      <w:r>
        <w:t>speakerphone with the bestie  love that kid http://tinyurl.com/qxyc2n</w:t>
      </w:r>
    </w:p>
    <w:p>
      <w:r>
        <w:t>@teabot Use the facial recognition feature in iLife '09</w:t>
      </w:r>
    </w:p>
    <w:p>
      <w:r>
        <w:t>@Bellisma can we please?</w:t>
      </w:r>
    </w:p>
    <w:p>
      <w:r>
        <w:t>@Rove1974 LOL @ the cards. So very, very wrong</w:t>
      </w:r>
    </w:p>
    <w:p>
      <w:r>
        <w:t>greeting again every momma : Happy Momma's Day!</w:t>
      </w:r>
    </w:p>
    <w:p>
      <w:r>
        <w:t>@sassyback you were right about karla not the best movie made</w:t>
      </w:r>
    </w:p>
    <w:p>
      <w:r>
        <w:t>Collabro w/JPhlip called "California" was another hot one.</w:t>
      </w:r>
    </w:p>
    <w:p>
      <w:r>
        <w:t>@KristySlater this has been like the never ending story....all I seem to be doing is packing and now unpacking!!! Soon over, great here</w:t>
      </w:r>
    </w:p>
    <w:p>
      <w:r>
        <w:t>@Jennifalconer I was happy to see on Something For the Weekend that Flight of the Conchords is back on BBC4!</w:t>
      </w:r>
    </w:p>
    <w:p>
      <w:r>
        <w:t>@ficklampa Isn't MSN in this case a lot easier? Hahaha!</w:t>
      </w:r>
    </w:p>
    <w:p>
      <w:r>
        <w:t>@brazilianlinda Whoops, totally read that wrong. Ahem. Yes, I am participating in the 10 day may madness. My ebook is up there.</w:t>
      </w:r>
    </w:p>
    <w:p>
      <w:r>
        <w:t>cleaning day!</w:t>
      </w:r>
    </w:p>
    <w:p>
      <w:r>
        <w:t>@Kekic Lmao i know !! pleaseeee reply  You got any replies yet? :L x</w:t>
      </w:r>
    </w:p>
    <w:p>
      <w:r>
        <w:t>@cristinica21 kill her</w:t>
      </w:r>
    </w:p>
    <w:p>
      <w:r>
        <w:t>happy mother's day to all moms and pseudo stepmoms</w:t>
      </w:r>
    </w:p>
    <w:p>
      <w:r>
        <w:t>@langfordperry woah in the uk it isn't mothers day werid! I've been watching friends all day helps me revise. Oh and 17 again is awesome</w:t>
      </w:r>
    </w:p>
    <w:p>
      <w:r>
        <w:t>learn to fly higher...!  http://tinyurl.com/30tools</w:t>
      </w:r>
    </w:p>
    <w:p>
      <w:r>
        <w:t>just got back from footy, thankgod eagles won</w:t>
      </w:r>
    </w:p>
    <w:p>
      <w:r>
        <w:t>Enough already about Wolfram Alpha: The Next Google, Or the Next Cuil? http://bit.ly/6HESZ</w:t>
      </w:r>
    </w:p>
    <w:p>
      <w:r>
        <w:t>@MizFitOnline @lance02 Morning!  Happy Mother's Day Miz!!!  Thank you Lance!!!!</w:t>
      </w:r>
    </w:p>
    <w:p>
      <w:r>
        <w:t>@kevinmoreland) hello</w:t>
      </w:r>
    </w:p>
    <w:p>
      <w:r>
        <w:t>is looking forward to revision sessions in cassio park/cafe nero depending on the weather with @mikey_montana  x</w:t>
      </w:r>
    </w:p>
    <w:p>
      <w:r>
        <w:t>omg! i didnt even know my friend knew @ijustine !!! lol its a small world</w:t>
      </w:r>
    </w:p>
    <w:p>
      <w:r>
        <w:t>@leeye yep trying to beat the cold winter. Morning swim is always refreshing~ good start of day</w:t>
      </w:r>
    </w:p>
    <w:p>
      <w:r>
        <w:t>@GabeHumble tysm but i just made +uploaded one so its okay! but lol im looking thru your pics now  il the just wanna fuck shit up one lmao</w:t>
      </w:r>
    </w:p>
    <w:p>
      <w:r>
        <w:t>Twitter is kinda confusing , but fun</w:t>
      </w:r>
    </w:p>
    <w:p>
      <w:r>
        <w:t>just finished some Sunday cleaning, waiting to read the next chapter of Kiyosaki's book so i can hire a cleaner</w:t>
      </w:r>
    </w:p>
    <w:p>
      <w:r>
        <w:t>@ClaytonMorris Thank You Clayton. Going to my favorite Greek Resturant after church for mom's Day!!!!  Loved you on Huckabee</w:t>
      </w:r>
    </w:p>
    <w:p>
      <w:r>
        <w:t>Thinking of summer</w:t>
      </w:r>
    </w:p>
    <w:p>
      <w:r>
        <w:t>@breatheprod Maya Kibbel DOES NOT have a facebook or myspace page</w:t>
      </w:r>
    </w:p>
    <w:p>
      <w:r>
        <w:t>My mom was happy with my present  yayy</w:t>
      </w:r>
    </w:p>
    <w:p>
      <w:r>
        <w:t>@Jae878 aha thanks Jae</w:t>
      </w:r>
    </w:p>
    <w:p>
      <w:r>
        <w:t>BOOK NOW &amp; SAVE:SUMMER 2009 * THE AMAZONES VILLAGE SUITES****-CRETE-GREECE! THE BEST PLACE TO BE!</w:t>
      </w:r>
    </w:p>
    <w:p>
      <w:r>
        <w:t>ssshhh everybody, I think @dagadong is asleep... don't disturb him.</w:t>
      </w:r>
    </w:p>
    <w:p>
      <w:r>
        <w:t>im at scotts being a fatty</w:t>
      </w:r>
    </w:p>
    <w:p>
      <w:r>
        <w:t>Finally going to bed after staying up reading the script for "Remember Me." So sad but sooo good! Happy Mother's Day to all the Mother's!</w:t>
      </w:r>
    </w:p>
    <w:p>
      <w:r>
        <w:t>@frankiemuniz hey there? hope you're all right. Just watching F1 Warm Up for GP Spain!</w:t>
      </w:r>
    </w:p>
    <w:p>
      <w:r>
        <w:t>Spent some time with the Guild Wars 4th birthday update. Menagerie is a welcome new feature... For Rangers anyway.</w:t>
      </w:r>
    </w:p>
    <w:p>
      <w:r>
        <w:t>mcflys bus driver told my dad yday that dougie is smitten with frankie. AWWWWWWW. also, we are going outside to have a lawn party  LOL xx</w:t>
      </w:r>
    </w:p>
    <w:p>
      <w:r>
        <w:t>@ash_786 It's no secret I'm an apple boy! Have considered the iphone dark side MANY times</w:t>
      </w:r>
    </w:p>
    <w:p>
      <w:r>
        <w:t>@codelust @prolificd caught me at lunch today... you were correct of he stalking me</w:t>
      </w:r>
    </w:p>
    <w:p>
      <w:r>
        <w:t>@FaveColourPink  And to you too, how are you today?</w:t>
      </w:r>
    </w:p>
    <w:p>
      <w:r>
        <w:t>is having a loungey sunday</w:t>
      </w:r>
    </w:p>
    <w:p>
      <w:r>
        <w:t>@samjmoody @DebbieFletcher Happy Mothers day!! Xx</w:t>
      </w:r>
    </w:p>
    <w:p>
      <w:r>
        <w:t>work 7 to 4.... happy mother's day!</w:t>
      </w:r>
    </w:p>
    <w:p>
      <w:r>
        <w:t>Revision continues. Getting so bored and tired. I can't wait to get out and do interesting things. Only a week and half left though</w:t>
      </w:r>
    </w:p>
    <w:p>
      <w:r>
        <w:t>follow me!</w:t>
      </w:r>
    </w:p>
    <w:p>
      <w:r>
        <w:t>finally finished my mom's card. took so long getting all the pictures! it looks good though, i'm happy &amp; can't wait til she sees it</w:t>
      </w:r>
    </w:p>
    <w:p>
      <w:r>
        <w:t>Dans public transport again and have decided it's just everything north of London that's utter crap these southern trains are alright</w:t>
      </w:r>
    </w:p>
    <w:p>
      <w:r>
        <w:t>@dalekwidow I'm hearing lots of good things about the new Trek movie. I'll see if my Dad, "a fellow Treky", would like to see it</w:t>
      </w:r>
    </w:p>
    <w:p>
      <w:r>
        <w:t>@goibhniu Yeah, I agree. it does.  BTW, check out !linuxoutlaws. ;)</w:t>
      </w:r>
    </w:p>
    <w:p>
      <w:r>
        <w:t>@madilovesmerder yeahh. i loved it how addie was being supportive  and in s3 epi4 when addie was like to Der "dont hurt her again"..</w:t>
      </w:r>
    </w:p>
    <w:p>
      <w:r>
        <w:t>Just woke up and catching up on the nightly tweets!!</w:t>
      </w:r>
    </w:p>
    <w:p>
      <w:r>
        <w:t>@luebue thanks + agree  http://bit.ly/7vIKc</w:t>
      </w:r>
    </w:p>
    <w:p>
      <w:r>
        <w:t>HAPPY MOTHER DAY FOR ALL THE STRONG HARD WORKING MOTHERS, MAY GOD BLESS YOU AND YOUR FAMILY</w:t>
      </w:r>
    </w:p>
    <w:p>
      <w:r>
        <w:t>suivez moi  (=  follow me everybody</w:t>
      </w:r>
    </w:p>
    <w:p>
      <w:r>
        <w:t>@zjelektra that's how it is supposed to be and sometimes we get too busy to recognize that but always family after God</w:t>
      </w:r>
    </w:p>
    <w:p>
      <w:r>
        <w:t>@ashestoashessn2 Fab, eh?  Feel free to come along for some pre-ep 4 chat and drinks over at Luigi's - http://www.luigis.org.uk tomorrow!</w:t>
      </w:r>
    </w:p>
    <w:p>
      <w:r>
        <w:t>@rustycharm seems that you, @samnzed and I are all ex-baristas!  Commonalities ftw!</w:t>
      </w:r>
    </w:p>
    <w:p>
      <w:r>
        <w:t>Happy Mothers Day to all the beautiful mom's out there  A day to cherish the best women in our lives</w:t>
      </w:r>
    </w:p>
    <w:p>
      <w:r>
        <w:t>@NicoleMissNikki -HI lady! sorry for the delayed response. appreciate the luv.will be in T.O this month.. hows everything going with you?</w:t>
      </w:r>
    </w:p>
    <w:p>
      <w:r>
        <w:t>@aneD Well thank you! I'll try and remember to put it somewhere</w:t>
      </w:r>
    </w:p>
    <w:p>
      <w:r>
        <w:t>@nomaditation  oo? u?op ?p?sdn ??d?? ss???sn s??? u?????? ???? ? 'p??? o? p??? ?no? ?u?u?n? ?q ?o?p? u? ?o ??o? ???? ?oo? o? ???? o? ?sn?</w:t>
      </w:r>
    </w:p>
    <w:p>
      <w:r>
        <w:t>Hey mates. I just came home from the beach.  I'm hella tired. It was a 4-hour ride.</w:t>
      </w:r>
    </w:p>
    <w:p>
      <w:r>
        <w:t>@krissysalisbury Morning, that's not mean, that's just smart</w:t>
      </w:r>
    </w:p>
    <w:p>
      <w:r>
        <w:t>@JoelMadden People from England can watch this one  Thankyou</w:t>
      </w:r>
    </w:p>
    <w:p>
      <w:r>
        <w:t>im an avid fan of playboy magazine and i love your magazines</w:t>
      </w:r>
    </w:p>
    <w:p>
      <w:r>
        <w:t>@bopuc Kinda the same here, maybe just a damn good coffee? Same dilemma, tho.</w:t>
      </w:r>
    </w:p>
    <w:p>
      <w:r>
        <w:t>Happy Mothers Day to all your moms!</w:t>
      </w:r>
    </w:p>
    <w:p>
      <w:r>
        <w:t>@PeterPaega You better believe it!  @tigers09champs and I wouldn't miss it for the world!</w:t>
      </w:r>
    </w:p>
    <w:p>
      <w:r>
        <w:t>@BlokesLib i look forward to that. if u ever write 5 Things a Misanthrope Must Do to be at Peace w Humanity i'm up for that as well</w:t>
      </w:r>
    </w:p>
    <w:p>
      <w:r>
        <w:t>Stupid alarm!! LOL Morning Twiits.....</w:t>
      </w:r>
    </w:p>
    <w:p>
      <w:r>
        <w:t>@mzfuller8, @mynervouscharm, @littlebirds, @sonsah, i hope you all have a happy mothers day!</w:t>
      </w:r>
    </w:p>
    <w:p>
      <w:r>
        <w:t>@carrotmadman6 @sjdvda @Morinn The folks at MBB are no  longer reviewing blogs? Long time I have read a new blog review.</w:t>
      </w:r>
    </w:p>
    <w:p>
      <w:r>
        <w:t>@IronLantern Yup. And pulse.im is withstanding the hits so far</w:t>
      </w:r>
    </w:p>
    <w:p>
      <w:r>
        <w:t>@makikaysantos http://bit.ly/izhdy  here looove.</w:t>
      </w:r>
    </w:p>
    <w:p>
      <w:r>
        <w:t>@BenWay08 mmm but nothing i can do. lucky ive got great friends like u to cheer me up</w:t>
      </w:r>
    </w:p>
    <w:p>
      <w:r>
        <w:t>right im off for a shower my little treasures, ill see you later on</w:t>
      </w:r>
    </w:p>
    <w:p>
      <w:r>
        <w:t>13 hours til i'm on a plane. Ahhh yay</w:t>
      </w:r>
    </w:p>
    <w:p>
      <w:r>
        <w:t>just woke up still in bed  sundays r the shit, its the do nothing day of the week</w:t>
      </w:r>
    </w:p>
    <w:p>
      <w:r>
        <w:t>Last night, bad guys tried to enter in my garden . I was alone and I really got scared. Now, i feel really stupid. NOT FUNNY</w:t>
      </w:r>
    </w:p>
    <w:p>
      <w:r>
        <w:t>Had such a boss night out.</w:t>
      </w:r>
    </w:p>
    <w:p>
      <w:r>
        <w:t>@Documentally he was always a bit smug as a whistle-blower. The 9-11 denial stuff is pretty spectacular too</w:t>
      </w:r>
    </w:p>
    <w:p>
      <w:r>
        <w:t>long night. Sleeping now.</w:t>
      </w:r>
    </w:p>
    <w:p>
      <w:r>
        <w:t>@reivad so's the smell of cigarettes and alcohol... at least *i * like it.</w:t>
      </w:r>
    </w:p>
    <w:p>
      <w:r>
        <w:t>@usagiii sweet  i should have something new to show you by then, too</w:t>
      </w:r>
    </w:p>
    <w:p>
      <w:r>
        <w:t>http://tr.im/kXCL 'Immigrant hid passport in pants' What a genius.</w:t>
      </w:r>
    </w:p>
    <w:p>
      <w:r>
        <w:t>Happy Mother's Day to all my favorite moms.</w:t>
      </w:r>
    </w:p>
    <w:p>
      <w:r>
        <w:t>@looosie Agfest? it was pretty awesome.. loads of people were there lol</w:t>
      </w:r>
    </w:p>
    <w:p>
      <w:r>
        <w:t>@joechacko thx! i became IBM Master Inventor in 2008. really enjoyed your blog, particularly with the vegan tag</w:t>
      </w:r>
    </w:p>
    <w:p>
      <w:r>
        <w:t>Here we go again, back to work. Happy Mothers Day to all  Peace</w:t>
      </w:r>
    </w:p>
    <w:p>
      <w:r>
        <w:t>Listening to Apparat, about to make bacon and eggs.  Surprisingly functional this morning</w:t>
      </w:r>
    </w:p>
    <w:p>
      <w:r>
        <w:t>@dangerjoe hey Mr Danger!!!</w:t>
      </w:r>
    </w:p>
    <w:p>
      <w:r>
        <w:t>@JamesHancox i don't know why but, i can only find miss matched socks during winter. i mean, where do they all go?</w:t>
      </w:r>
    </w:p>
    <w:p>
      <w:r>
        <w:t>GM Tweeters! Happy Mother's Day to the mothers and pretend mothers out there!</w:t>
      </w:r>
    </w:p>
    <w:p>
      <w:r>
        <w:t>Had a great talk with Tony this afternoon... we're going to give it another go</w:t>
      </w:r>
    </w:p>
    <w:p>
      <w:r>
        <w:t>For US tweeps, don't forget to call your mom today...</w:t>
      </w:r>
    </w:p>
    <w:p>
      <w:r>
        <w:t>Almost lunch time</w:t>
      </w:r>
    </w:p>
    <w:p>
      <w:r>
        <w:t>Happy Mother's Day!  @&gt;---&gt;---&gt;--- A rose for YOU!</w:t>
      </w:r>
    </w:p>
    <w:p>
      <w:r>
        <w:t>@Rebekah_Mcfly how cool will that be  she is so nice!! Bless her=] so what ya upto? Love you (L) XoxoX</w:t>
      </w:r>
    </w:p>
    <w:p>
      <w:r>
        <w:t>happppppyyyy mothersdayyyyyyyyy  mummy you are the best</w:t>
      </w:r>
    </w:p>
    <w:p>
      <w:r>
        <w:t>mOod. was way too much fun. lol..  I lOve to dance TEchno !!! &lt;3 ... life.lOve.stress &amp;&amp;. set backs &lt;3 gnite</w:t>
      </w:r>
    </w:p>
    <w:p>
      <w:r>
        <w:t>9 hours and 10 mins until I can go home and sleep  I hour till I have to go to work :| can't wait for 5 days off this week!</w:t>
      </w:r>
    </w:p>
    <w:p>
      <w:r>
        <w:t>@mutantsounds i was think of something with a better view, but i am on a tight budget.</w:t>
      </w:r>
    </w:p>
    <w:p>
      <w:r>
        <w:t>feels like warm things</w:t>
      </w:r>
    </w:p>
    <w:p>
      <w:r>
        <w:t>@halibrahim Europe sounds gr8! Will finish my exam on Teus and then we'll  talk about it</w:t>
      </w:r>
    </w:p>
    <w:p>
      <w:r>
        <w:t>just woke up, hopefully going to see the Xmen film today?</w:t>
      </w:r>
    </w:p>
    <w:p>
      <w:r>
        <w:t>@Terry_Allison Catch you later Terry....</w:t>
      </w:r>
    </w:p>
    <w:p>
      <w:r>
        <w:t>Happy Mothers Day to all you mom out there</w:t>
      </w:r>
    </w:p>
    <w:p>
      <w:r>
        <w:t>waiting for my mum to come back with me pasty</w:t>
      </w:r>
    </w:p>
    <w:p>
      <w:r>
        <w:t>look up our youtube JessAndNicoleMusic, we are new, leave comments and subscribe  thankyou x</w:t>
      </w:r>
    </w:p>
    <w:p>
      <w:r>
        <w:t>@MissxMarisa Yeah, I think you're hyper enough girly.</w:t>
      </w:r>
    </w:p>
    <w:p>
      <w:r>
        <w:t>@marius101 right..  making compromises is what kills us!</w:t>
      </w:r>
    </w:p>
    <w:p>
      <w:r>
        <w:t>ps liam we're going to look like tools on the train to the city  hopefully we can scare some old people</w:t>
      </w:r>
    </w:p>
    <w:p>
      <w:r>
        <w:t>3500 downloads for quickpwn 3.0b5 with cydia, Thanks for playing</w:t>
      </w:r>
    </w:p>
    <w:p>
      <w:r>
        <w:t>Ahh, sunshine.  Just deleted 404 spam emails from 2 days - now off to BBQ in sun  wonderful...</w:t>
      </w:r>
    </w:p>
    <w:p>
      <w:r>
        <w:t>Is it OK to send iFlowers to your mom for Mother's Day trough this iPhone app? http://tr.im/kWnX</w:t>
      </w:r>
    </w:p>
    <w:p>
      <w:r>
        <w:t>ah midday - great time for breakfast</w:t>
      </w:r>
    </w:p>
    <w:p>
      <w:r>
        <w:t>@ashsimpsonwentz http://twitpic.com/2uzx4 - haha, his heads bigger than yours! awwwh, lol</w:t>
      </w:r>
    </w:p>
    <w:p>
      <w:r>
        <w:t>"you said "darling what happened? did I fall asleep, and you carry me home? Cuz I know I wasn't here"" Goodnight twitterererers</w:t>
      </w:r>
    </w:p>
    <w:p>
      <w:r>
        <w:t>@ncreations MBB has been cryopreserved. May return in the future...</w:t>
      </w:r>
    </w:p>
    <w:p>
      <w:r>
        <w:t>@AbbeyEmm Haha. If you like him, then you should go</w:t>
      </w:r>
    </w:p>
    <w:p>
      <w:r>
        <w:t>@Yoga_fan Been busy trumping your cheese omlette with a cheese and chili omlette. An omnomlette</w:t>
      </w:r>
    </w:p>
    <w:p>
      <w:r>
        <w:t>Its a lovely 58 degrees right now at 7am.  amazing. Enjoy melting vegas. :l</w:t>
      </w:r>
    </w:p>
    <w:p>
      <w:r>
        <w:t>@natburleson nope  husband is golfing &amp; tornado &amp; I are playing. Im so spoiled everyday. esp LAST sunday (tattoo )</w:t>
      </w:r>
    </w:p>
    <w:p>
      <w:r>
        <w:t>mothers day drama was awesome!</w:t>
      </w:r>
    </w:p>
    <w:p>
      <w:r>
        <w:t>@astaldoia definitely something with eggs  Yummy</w:t>
      </w:r>
    </w:p>
    <w:p>
      <w:r>
        <w:t>Happy mothers day to those of u that are mothers, and happy mothers day to all of your mothers      I miss my mom....</w:t>
      </w:r>
    </w:p>
    <w:p>
      <w:r>
        <w:t>Yay, I should be able to make it to 700 updates tonight  lame compared to other ppls i know lol</w:t>
      </w:r>
    </w:p>
    <w:p>
      <w:r>
        <w:t>@bobbinrob SPARKLY PEEN FOR THE WIN! It solves all of life's problems</w:t>
      </w:r>
    </w:p>
    <w:p>
      <w:r>
        <w:t>@PhilippaJane the "no pants" idea could be the new attempt world-wide to attract business back to the airlines.</w:t>
      </w:r>
    </w:p>
    <w:p>
      <w:r>
        <w:t>@btillo Hehe ! Thanks for your advice  I choose the shoes, only three of them, so hard !!!</w:t>
      </w:r>
    </w:p>
    <w:p>
      <w:r>
        <w:t>@LennyKravitz - Hey, Lenny, we are waiting you in Bulgaria again soon! The concert last year was... OMG!</w:t>
      </w:r>
    </w:p>
    <w:p>
      <w:r>
        <w:t>@PeaceDiva Nice! What r ur plans for 2day? Oh n Happy Mothers Day if u happen 2 b a mother</w:t>
      </w:r>
    </w:p>
    <w:p>
      <w:r>
        <w:t>Sunday morning and i realised im a film snob  as it said on MSN entertainment</w:t>
      </w:r>
    </w:p>
    <w:p>
      <w:r>
        <w:t>jolly good last night</w:t>
      </w:r>
    </w:p>
    <w:p>
      <w:r>
        <w:t>My laptop grew speakers. Now I can watch Charlie with the sound on</w:t>
      </w:r>
    </w:p>
    <w:p>
      <w:r>
        <w:t>@sloanyxxx Thanks</w:t>
      </w:r>
    </w:p>
    <w:p>
      <w:r>
        <w:t>but I keep updating.</w:t>
      </w:r>
    </w:p>
    <w:p>
      <w:r>
        <w:t>@LisaHopeCyrus I know, she's great!  The Climb is sooo good!</w:t>
      </w:r>
    </w:p>
    <w:p>
      <w:r>
        <w:t>Chillaxing in Hyde park</w:t>
      </w:r>
    </w:p>
    <w:p>
      <w:r>
        <w:t>Love sundays. Especially when F1 is on!! Still in PJ's, no plans to get out of them any time soon</w:t>
      </w:r>
    </w:p>
    <w:p>
      <w:r>
        <w:t>@llJessicall SOunds goood!</w:t>
      </w:r>
    </w:p>
    <w:p>
      <w:r>
        <w:t>@red_hawt So, how's the fitness regime coming along hehehehe</w:t>
      </w:r>
    </w:p>
    <w:p>
      <w:r>
        <w:t>@TwistedHelen i emailed you back baby   how goes???</w:t>
      </w:r>
    </w:p>
    <w:p>
      <w:r>
        <w:t>@TimmyTenga awesome, I'm looking at sourcing some as well.</w:t>
      </w:r>
    </w:p>
    <w:p>
      <w:r>
        <w:t>Hellooooooo... Whats the scene people !!!</w:t>
      </w:r>
    </w:p>
    <w:p>
      <w:r>
        <w:t>@n00rtje Thanks  I'll explain on msn or something :p and I HATE SPIDERS TOO! What happened, one attacked you? xD</w:t>
      </w:r>
    </w:p>
    <w:p>
      <w:r>
        <w:t>And I am off to my sister's to partyyyy!</w:t>
      </w:r>
    </w:p>
    <w:p>
      <w:r>
        <w:t>http://twitpic.com/4wuko - This is 'Teddy Bear', we might be getting him - isn't he so cute</w:t>
      </w:r>
    </w:p>
    <w:p>
      <w:r>
        <w:t>the sun is out, can you believe it</w:t>
      </w:r>
    </w:p>
    <w:p>
      <w:r>
        <w:t>@lindseyrainbow save me one</w:t>
      </w:r>
    </w:p>
    <w:p>
      <w:r>
        <w:t>.. good morning peoplee  looks like it's going to be a nice day today! better than last week it was raining =(.</w:t>
      </w:r>
    </w:p>
    <w:p>
      <w:r>
        <w:t>@ksymmonds We can compare horror stories mate LOL</w:t>
      </w:r>
    </w:p>
    <w:p>
      <w:r>
        <w:t>http://twitpic.com/4wukt - We bought Ludi her own rug. Dogs are the best</w:t>
      </w:r>
    </w:p>
    <w:p>
      <w:r>
        <w:t>Going to Hong Kong tonight. Hope I can sleep in the airplane. Worth case I have the last G. Musso to read</w:t>
      </w:r>
    </w:p>
    <w:p>
      <w:r>
        <w:t>is loving the magic pens</w:t>
      </w:r>
    </w:p>
    <w:p>
      <w:r>
        <w:t>My english is broken</w:t>
      </w:r>
    </w:p>
    <w:p>
      <w:r>
        <w:t>Just made breakfast for her mom</w:t>
      </w:r>
    </w:p>
    <w:p>
      <w:r>
        <w:t>More beans on toast for breakie! Gotta clean my room and study for final Cisco exam, then watch #LOST . Can't wait!</w:t>
      </w:r>
    </w:p>
    <w:p>
      <w:r>
        <w:t>HAPPY MOTHERS DAY!</w:t>
      </w:r>
    </w:p>
    <w:p>
      <w:r>
        <w:t>@agoodstein @timknapton what good role models...  i like how yinz think!</w:t>
      </w:r>
    </w:p>
    <w:p>
      <w:r>
        <w:t>@sarahjpin Good work.I've only just managed to turn my studio on... I envy your productivity</w:t>
      </w:r>
    </w:p>
    <w:p>
      <w:r>
        <w:t>@emilybaranowski congrads on engagement/bridal shower! sounds like fun for upcoming "jump out of the audience"  wd love to join in!</w:t>
      </w:r>
    </w:p>
    <w:p>
      <w:r>
        <w:t>@DawnMarieH Excellent!  You got a name for him yet? Don't forget to twitpic him.</w:t>
      </w:r>
    </w:p>
    <w:p>
      <w:r>
        <w:t>@jamsyyy @sheeradjafar My class will be at Chem Sc building. Will see the both of you after 5 yeah?</w:t>
      </w:r>
    </w:p>
    <w:p>
      <w:r>
        <w:t>@ashsimpsonwentz http://twitpic.com/2sw4v - i love BOTH your hairsss</w:t>
      </w:r>
    </w:p>
    <w:p>
      <w:r>
        <w:t>http://twitpic.com/4wukz - At Covershots, Kelana Jaya, for Carter &amp; Nicole's wedding</w:t>
      </w:r>
    </w:p>
    <w:p>
      <w:r>
        <w:t>That's it! My local coffeeshop has sold me shitty stuff for the last time... I'm quitting!</w:t>
      </w:r>
    </w:p>
    <w:p>
      <w:r>
        <w:t>@gustaf_nk Wouldn't call that cool or dangerous. Reckon it fits into the stupid category</w:t>
      </w:r>
    </w:p>
    <w:p>
      <w:r>
        <w:t>Happy mother's day to all the mums out there</w:t>
      </w:r>
    </w:p>
    <w:p>
      <w:r>
        <w:t>@bobby_rey Nah you do it really gradually with PTFE tape. so goes up 0.1 mm at a time. Ive been doing it for years, I love it!  x</w:t>
      </w:r>
    </w:p>
    <w:p>
      <w:r>
        <w:t>@Maggiemelba Good morning hun! I will, promise  Glad you like 'em. Have a lovely day :o)</w:t>
      </w:r>
    </w:p>
    <w:p>
      <w:r>
        <w:t>When we got more followers we gonna have a competition.Hope you all look forward !</w:t>
      </w:r>
    </w:p>
    <w:p>
      <w:r>
        <w:t>@bggrice home now and added a few more Grice's to my list</w:t>
      </w:r>
    </w:p>
    <w:p>
      <w:r>
        <w:t>Happy Mother's Day! What are you doing for your Mama today?</w:t>
      </w:r>
    </w:p>
    <w:p>
      <w:r>
        <w:t>@sarahG lmao - That would have taken me at least a week!</w:t>
      </w:r>
    </w:p>
    <w:p>
      <w:r>
        <w:t>Headache is gone,thank god!Time for tea i think</w:t>
      </w:r>
    </w:p>
    <w:p>
      <w:r>
        <w:t>@sarahhh3 ill call you on my home phone to your home phone    after dinner tho! coz im almost ready to eat, is that ok? xx</w:t>
      </w:r>
    </w:p>
    <w:p>
      <w:r>
        <w:t>@ABZQuine Oh, and source a sleeping bag</w:t>
      </w:r>
    </w:p>
    <w:p>
      <w:r>
        <w:t>@JohnBirmingham Yay, so the nekkid writing is working then?You keep warm now! Am in awe of the 6k - am always cactus by 5. Good luck</w:t>
      </w:r>
    </w:p>
    <w:p>
      <w:r>
        <w:t>happy mothers day @ my mum  (also to my sis @kamyisonfire and my "mum" jess, ahah)</w:t>
      </w:r>
    </w:p>
    <w:p>
      <w:r>
        <w:t>@mneylon I'm doing an experiement</w:t>
      </w:r>
    </w:p>
    <w:p>
      <w:r>
        <w:t>some relaxation. so much things on my list... but really not that much</w:t>
      </w:r>
    </w:p>
    <w:p>
      <w:r>
        <w:t>Heaos keen for next weekend.        Mummy. &lt;3</w:t>
      </w:r>
    </w:p>
    <w:p>
      <w:r>
        <w:t>why do we even live on this earth ?? i wanna live on mars :|</w:t>
      </w:r>
    </w:p>
    <w:p>
      <w:r>
        <w:t>Thanks to: @soultravelers3 @marcphotoshow @WorldTravelBlog @cthechange @annaphoto New followers!</w:t>
      </w:r>
    </w:p>
    <w:p>
      <w:r>
        <w:t>@nataliefisher I like the idea of eliminating bludgers and beaters just tackling ppl, makes it nearly as dangerous as book quidditch</w:t>
      </w:r>
    </w:p>
    <w:p>
      <w:r>
        <w:t>@PembsDave #wheniwerealad can you explain how that worked? lol  and no rude  explanations pleeezzze</w:t>
      </w:r>
    </w:p>
    <w:p>
      <w:r>
        <w:t>@rhettroberts I taped them when I was still at school! They look pretty retro now, but the theme song is still recognisable</w:t>
      </w:r>
    </w:p>
    <w:p>
      <w:r>
        <w:t>@Emmaloid you? hungover? never  I am not hungover &amp; I don't know how. I think it may be my new superpower. Is la Whalen at home? xxx</w:t>
      </w:r>
    </w:p>
    <w:p>
      <w:r>
        <w:t>waiting for the battery to charge for my new DSLR</w:t>
      </w:r>
    </w:p>
    <w:p>
      <w:r>
        <w:t>is watching the jonas brothers special on sky movies</w:t>
      </w:r>
    </w:p>
    <w:p>
      <w:r>
        <w:t>@RealShamu Wow, that is great!! I'll do that!  Sorry for the misunderstanding! And see you soon! Going to Orlando in two days!! )</w:t>
      </w:r>
    </w:p>
    <w:p>
      <w:r>
        <w:t>@beepin328 Well, that's good. STudy is good.</w:t>
      </w:r>
    </w:p>
    <w:p>
      <w:r>
        <w:t>omg.. srry guys i'm not 2 focused this morning but.. some ppl have been askin questions bout me on direct msg's n such so ima answer them</w:t>
      </w:r>
    </w:p>
    <w:p>
      <w:r>
        <w:t>@carocat  13:00 is kickoff. The red cars hopefully</w:t>
      </w:r>
    </w:p>
    <w:p>
      <w:r>
        <w:t>@Zanna85 i changed my mind dammit!! a Tsar can change his mind at any time without no prior notice</w:t>
      </w:r>
    </w:p>
    <w:p>
      <w:r>
        <w:t>fear crept in but it's already been dismissed. now let me do this thing right, coz this time the feelings are there and it's so different</w:t>
      </w:r>
    </w:p>
    <w:p>
      <w:r>
        <w:t>Morning all, finally got to stream media from PC to PS3 via wireless router, much easier than using a USB dongle, ah, techy simplicity.</w:t>
      </w:r>
    </w:p>
    <w:p>
      <w:r>
        <w:t>Searching my home for a few things to cook them for dinner this evening. It's mothers day so guess who im eating with</w:t>
      </w:r>
    </w:p>
    <w:p>
      <w:r>
        <w:t>i wish the birthday massacre would come to australia  i think they said they're thinking about it though!!</w:t>
      </w:r>
    </w:p>
    <w:p>
      <w:r>
        <w:t>@timlichfield alreet chap! Have an awesome time! N congrats on it recent results!</w:t>
      </w:r>
    </w:p>
    <w:p>
      <w:r>
        <w:t>Happy mothers day  ugh sick...school tomorrow  watched E!News, keeping up with the kardashians and dreamgirls</w:t>
      </w:r>
    </w:p>
    <w:p>
      <w:r>
        <w:t>had a great time celebrating mother's day  to me, being a mom is the best job on earth!</w:t>
      </w:r>
    </w:p>
    <w:p>
      <w:r>
        <w:t>@Zanna85 Almost, almost.. Thanks on the "good save" Z!</w:t>
      </w:r>
    </w:p>
    <w:p>
      <w:r>
        <w:t>juz donated books/mags 4 charity. Not only do I feel good but it gave me a good workout from all that heavy lifting</w:t>
      </w:r>
    </w:p>
    <w:p>
      <w:r>
        <w:t>@aussiemcflyfan shes not dead yet</w:t>
      </w:r>
    </w:p>
    <w:p>
      <w:r>
        <w:t>@camillapierry better than throwing them out</w:t>
      </w:r>
    </w:p>
    <w:p>
      <w:r>
        <w:t>last drops of the thesis... God let it end today.</w:t>
      </w:r>
    </w:p>
    <w:p>
      <w:r>
        <w:t>@hairrocks happy birthday!</w:t>
      </w:r>
    </w:p>
    <w:p>
      <w:r>
        <w:t>twitwoo! i can tweet from my phone</w:t>
      </w:r>
    </w:p>
    <w:p>
      <w:r>
        <w:t>watching click, they are talkin about twitter and celebrityTweet  im just gonna get ready for work</w:t>
      </w:r>
    </w:p>
    <w:p>
      <w:r>
        <w:t>@CheekyKerri Defo can't wait we will have a nice afternoon and some music</w:t>
      </w:r>
    </w:p>
    <w:p>
      <w:r>
        <w:t>@digitalpainted oh mann das ist super lustig  du armer... macs age 2 months, battery charging NO. garantiefall...</w:t>
      </w:r>
    </w:p>
    <w:p>
      <w:r>
        <w:t>Home from Whitney's. No sleep. Church in a bit. Dangggg....I'm tired. But it was worth it</w:t>
      </w:r>
    </w:p>
    <w:p>
      <w:r>
        <w:t>@Rove1974 tell pete he looks sexy with a beard.</w:t>
      </w:r>
    </w:p>
    <w:p>
      <w:r>
        <w:t>is playing MYBRUTE!  follow me at: http://yhana09.mybrute.com</w:t>
      </w:r>
    </w:p>
    <w:p>
      <w:r>
        <w:t>@MacQuid Oh really?!</w:t>
      </w:r>
    </w:p>
    <w:p>
      <w:r>
        <w:t>im surfin..</w:t>
      </w:r>
    </w:p>
    <w:p>
      <w:r>
        <w:t>sociology is done, english and biology left... i'm going to DIE</w:t>
      </w:r>
    </w:p>
    <w:p>
      <w:r>
        <w:t>@insteadofdeath this is really helpful,  you swear a lot, i just realized. haha.</w:t>
      </w:r>
    </w:p>
    <w:p>
      <w:r>
        <w:t>@sadknob OK. Happy to hear that you are feeling fine</w:t>
      </w:r>
    </w:p>
    <w:p>
      <w:r>
        <w:t>#firefly weekend on SciFi channel  I'm a happy man</w:t>
      </w:r>
    </w:p>
    <w:p>
      <w:r>
        <w:t>@pinkdaze Yes! That sounds like a great idea. Message me on LJ about it</w:t>
      </w:r>
    </w:p>
    <w:p>
      <w:r>
        <w:t>rt @bact #barcampbkk3 for entertainment at night, bring your favourite mp3s .. there should be a way we can enjoy music together</w:t>
      </w:r>
    </w:p>
    <w:p>
      <w:r>
        <w:t>in bed watching Rove</w:t>
      </w:r>
    </w:p>
    <w:p>
      <w:r>
        <w:t>Celebrating mother's day with apple pie</w:t>
      </w:r>
    </w:p>
    <w:p>
      <w:r>
        <w:t>HAPPY MOTHER'S DAY LADIES!!! Hope you all have a wonderful day.</w:t>
      </w:r>
    </w:p>
    <w:p>
      <w:r>
        <w:t>@davepenny47 Actually, I also thought Mother's Day was May 31st until I was remembered of Pentecost  Uselessly complicated, I would say</w:t>
      </w:r>
    </w:p>
    <w:p>
      <w:r>
        <w:t>@cssglobe hahah, you own lab.hr  I own lab.ba, seems that we think in similar ways</w:t>
      </w:r>
    </w:p>
    <w:p>
      <w:r>
        <w:t>@halia Smile. Everything worked out.</w:t>
      </w:r>
    </w:p>
    <w:p>
      <w:r>
        <w:t>@ethmet Hello  ...hehe yup we sure do ...lovely to 'see' you xx</w:t>
      </w:r>
    </w:p>
    <w:p>
      <w:r>
        <w:t>@xxxRobyn Yeah *fingers crossed*</w:t>
      </w:r>
    </w:p>
    <w:p>
      <w:r>
        <w:t>@rustycharm Evening  Yorkshire's warm but overcast. How's NZ? Don't tell me - dark lol</w:t>
      </w:r>
    </w:p>
    <w:p>
      <w:r>
        <w:t>Sensation Ocean of White Portugal: absolutely amazing  Adoreiii!</w:t>
      </w:r>
    </w:p>
    <w:p>
      <w:r>
        <w:t>[-O] i wish the birthday massacre would come to australia  i think they said they're thinking about it tho.. http://tinyurl.com/p6lfch</w:t>
      </w:r>
    </w:p>
    <w:p>
      <w:r>
        <w:t>doing the andy dance  the one on fonzie gomez show ;) haha</w:t>
      </w:r>
    </w:p>
    <w:p>
      <w:r>
        <w:t>is freaking exhausted...need to go to bed....gotta get up early YUCK....HAPPY MOTHER'S DAY TO ALL YOU MOMMIES OUT THERE</w:t>
      </w:r>
    </w:p>
    <w:p>
      <w:r>
        <w:t>@JOY949 thanks for promoing the show for me in my absence  Glad you liked it. @sealfur and @flipthetape rock!</w:t>
      </w:r>
    </w:p>
    <w:p>
      <w:r>
        <w:t>@tinja69 lol fine, I go for her too</w:t>
      </w:r>
    </w:p>
    <w:p>
      <w:r>
        <w:t>@shezababe Star Trek? Me? Nah. My Dad is one for Star Trek right enough. Today, I'm off to see 'Corlaine'. Much more my style Shezz.</w:t>
      </w:r>
    </w:p>
    <w:p>
      <w:r>
        <w:t>@Bitchface91 Well im hving another one today yey</w:t>
      </w:r>
    </w:p>
    <w:p>
      <w:r>
        <w:t>50 Kayla-lee, i think your the only one that knows what that number means lol  x</w:t>
      </w:r>
    </w:p>
    <w:p>
      <w:r>
        <w:t>photomedia ASSIGNMENT! thanku mum for the tea  thanku shower for making me feel clean!</w:t>
      </w:r>
    </w:p>
    <w:p>
      <w:r>
        <w:t>Happy Mother's day; God bless you &amp; all mother's worldwide; mother nature...  technology emotion in motion...</w:t>
      </w:r>
    </w:p>
    <w:p>
      <w:r>
        <w:t>hmmmmm.. have exactly one hour to do three pieces of coursework. no motivation. just gonna watch mcfly.. then i'll do it..</w:t>
      </w:r>
    </w:p>
    <w:p>
      <w:r>
        <w:t>Happy Mothers Day</w:t>
      </w:r>
    </w:p>
    <w:p>
      <w:r>
        <w:t>@MissToniii so glad i'm not at uni anymore</w:t>
      </w:r>
    </w:p>
    <w:p>
      <w:r>
        <w:t>@irishpixie36 ok Im off to pc world then  x x tweet u later x x lol</w:t>
      </w:r>
    </w:p>
    <w:p>
      <w:r>
        <w:t>says gud eve guys.. lets play poker@facebook yeah!! cant read my poker face  http://plurk.com/p/sw4yq</w:t>
      </w:r>
    </w:p>
    <w:p>
      <w:r>
        <w:t>@MissxMarisa Then I guess that makes me Dot?</w:t>
      </w:r>
    </w:p>
    <w:p>
      <w:r>
        <w:t>but no, i really do. long exposures with no tripod, not looking through the viewfinder, unfocusing. its great</w:t>
      </w:r>
    </w:p>
    <w:p>
      <w:r>
        <w:t>Whats your name: Adelaide-Marie How old r u: 14 Where Do u live: IN THE WORLD  lol i jk, canada(toronto)</w:t>
      </w:r>
    </w:p>
    <w:p>
      <w:r>
        <w:t>@TwistedHelen her son is 7 and captured it outside...THANK GOD I HAVE A LITTLE GIRL</w:t>
      </w:r>
    </w:p>
    <w:p>
      <w:r>
        <w:t>is so  just made a card 4 my mom!!   can't wait to see the smile on her face when she see's it!!</w:t>
      </w:r>
    </w:p>
    <w:p>
      <w:r>
        <w:t>@wendy_fred6 *shivers with fear*</w:t>
      </w:r>
    </w:p>
    <w:p>
      <w:r>
        <w:t>@21five would love to hear all of this from a Nokia perspective...</w:t>
      </w:r>
    </w:p>
    <w:p>
      <w:r>
        <w:t>@exhilarating haha, not always, just a 2-day-trip, for a friend. But I've been here some times. That's why I know basic Japanese</w:t>
      </w:r>
    </w:p>
    <w:p>
      <w:r>
        <w:t>@RajaSen Sports Bar Shatranjanpoli Rest Ph 26498457 All Sports Bar Andheri W 26733333 Dont know whether that helps. Google ki jai ho</w:t>
      </w:r>
    </w:p>
    <w:p>
      <w:r>
        <w:t>@ram014  thanks...but what happened?</w:t>
      </w:r>
    </w:p>
    <w:p>
      <w:r>
        <w:t>Man i hate church. Has to be done though. I like the way it makes other people feel good</w:t>
      </w:r>
    </w:p>
    <w:p>
      <w:r>
        <w:t>@kellywilliams4 On what..</w:t>
      </w:r>
    </w:p>
    <w:p>
      <w:r>
        <w:t>is surfin'..</w:t>
      </w:r>
    </w:p>
    <w:p>
      <w:r>
        <w:t>thinking about recent job opportunities and hoping to get one! and gettng ready for church</w:t>
      </w:r>
    </w:p>
    <w:p>
      <w:r>
        <w:t>@Chris_Hayward go two way mirrors</w:t>
      </w:r>
    </w:p>
    <w:p>
      <w:r>
        <w:t>@leah_dizon it's a little late but congratulations, leah  happy mothers day!</w:t>
      </w:r>
    </w:p>
    <w:p>
      <w:r>
        <w:t>@camen_marris I know. I'll have to get some soon</w:t>
      </w:r>
    </w:p>
    <w:p>
      <w:r>
        <w:t>@SensationPT Sensation Ocean of White Portugal: absolutely amazing  Adoreiii!</w:t>
      </w:r>
    </w:p>
    <w:p>
      <w:r>
        <w:t>@hernameisnicki is it? :O im gonna get that</w:t>
      </w:r>
    </w:p>
    <w:p>
      <w:r>
        <w:t>Heaps keen for next weekend.     Mummy. &lt;3</w:t>
      </w:r>
    </w:p>
    <w:p>
      <w:r>
        <w:t>Obama last night: "Most of you covered me, all of you voted for me. Apologies to the Fox table."       http://bit.ly/bGcnW</w:t>
      </w:r>
    </w:p>
    <w:p>
      <w:r>
        <w:t>@Puppetguy indeed, we live a life on the edge of things, and one foot foul of the law!!</w:t>
      </w:r>
    </w:p>
    <w:p>
      <w:r>
        <w:t>@rockeye Well I *did* put in a good innings...sweared at the brother in law..was in fine form</w:t>
      </w:r>
    </w:p>
    <w:p>
      <w:r>
        <w:t>@kateblogs It's never too late - they just need to buck their ideas up and stop being such a bunch of stuffy old reactionaries!</w:t>
      </w:r>
    </w:p>
    <w:p>
      <w:r>
        <w:t>Home !! Home @ last !!!!! Time to step outside for some life</w:t>
      </w:r>
    </w:p>
    <w:p>
      <w:r>
        <w:t>@Stellar_MC string out the dress.. Work that into a track please!!! What do u have coming up?? I'm ur biggest fan</w:t>
      </w:r>
    </w:p>
    <w:p>
      <w:r>
        <w:t>greeting you all a happy mother's day!</w:t>
      </w:r>
    </w:p>
    <w:p>
      <w:r>
        <w:t>@idibs oh, a really good 1 dude, thx... added</w:t>
      </w:r>
    </w:p>
    <w:p>
      <w:r>
        <w:t>cook ; do you wanna measure my dick? its daddy-size.</w:t>
      </w:r>
    </w:p>
    <w:p>
      <w:r>
        <w:t>OMG!!! am luat examenul la SPSS! Me so happy!</w:t>
      </w:r>
    </w:p>
    <w:p>
      <w:r>
        <w:t>@AkashaTheKitty I've read about those. They're cool. You should definitely get one</w:t>
      </w:r>
    </w:p>
    <w:p>
      <w:r>
        <w:t>@renagades Have a great day..... if the rain keeps up I may go swimming instead of dining here</w:t>
      </w:r>
    </w:p>
    <w:p>
      <w:r>
        <w:t>@capricorn_one Could use GarageBand though it's probably overkill.</w:t>
      </w:r>
    </w:p>
    <w:p>
      <w:r>
        <w:t>From Hyderabad Blues 2, on mimicking the American accent: You won't be an ass if you roll your R's.</w:t>
      </w:r>
    </w:p>
    <w:p>
      <w:r>
        <w:t>happy mothers day!</w:t>
      </w:r>
    </w:p>
    <w:p>
      <w:r>
        <w:t>is going to go get some food.</w:t>
      </w:r>
    </w:p>
    <w:p>
      <w:r>
        <w:t>@HIstapleface answer my really cool questions</w:t>
      </w:r>
    </w:p>
    <w:p>
      <w:r>
        <w:t>@Mike_Wesely he he   love it.</w:t>
      </w:r>
    </w:p>
    <w:p>
      <w:r>
        <w:t>It takes nearly 2 days to figure out what causes the mic problems at #euruko: Do not hold the mic at the bottom!</w:t>
      </w:r>
    </w:p>
    <w:p>
      <w:r>
        <w:t>@chrispringle Luke M here, thanks Ps Chris! Ur husband is pretty cool I reckon! Sorry u were feeling sick and hope you feel better soon!</w:t>
      </w:r>
    </w:p>
    <w:p>
      <w:r>
        <w:t>Up early so washed and waxed the car. I'm sure the neighbours think I'm mad, I wash it nearly every week.</w:t>
      </w:r>
    </w:p>
    <w:p>
      <w:r>
        <w:t>really bored today. just ate a bowl ful of rasberries and grapes, now i'm waiting for my dinner</w:t>
      </w:r>
    </w:p>
    <w:p>
      <w:r>
        <w:t>@ascrivner come over to my place for a cup of tea</w:t>
      </w:r>
    </w:p>
    <w:p>
      <w:r>
        <w:t>@sophieamy yer, oh that's gay cause u hell need to post more haha so we can talk</w:t>
      </w:r>
    </w:p>
    <w:p>
      <w:r>
        <w:t>@rasga Yep: http://bit.ly/15yyId  We go there for Christmas treats!</w:t>
      </w:r>
    </w:p>
    <w:p>
      <w:r>
        <w:t>@Ssisch Hmmm... Sisch &amp; sound design. So when you say soon, you mean weeks</w:t>
      </w:r>
    </w:p>
    <w:p>
      <w:r>
        <w:t>CAN'T SLEEP TONIGHT . Oh see ya! Bye</w:t>
      </w:r>
    </w:p>
    <w:p>
      <w:r>
        <w:t>@Juniesgurl WOOHOO!!!  My broom isnt up to standards....there is no seatbelt on mine....*whispers*  I like the Swiffer...</w:t>
      </w:r>
    </w:p>
    <w:p>
      <w:r>
        <w:t>@Hoopsiscrazy U think web design wld go down well at the International Brotherhood of Magicians? Maybe. The magic was a success at SXSWi!</w:t>
      </w:r>
    </w:p>
    <w:p>
      <w:r>
        <w:t>happy mother's day!</w:t>
      </w:r>
    </w:p>
    <w:p>
      <w:r>
        <w:t>watching Bolt with my brothers and my mom.</w:t>
      </w:r>
    </w:p>
    <w:p>
      <w:r>
        <w:t>happy mother's day everyone</w:t>
      </w:r>
    </w:p>
    <w:p>
      <w:r>
        <w:t>is going to spend the day with the in laws</w:t>
      </w:r>
    </w:p>
    <w:p>
      <w:r>
        <w:t>Assignment actually looking pretty decent....so glad I changed my topic at the last minute</w:t>
      </w:r>
    </w:p>
    <w:p>
      <w:r>
        <w:t>@DebbieFletcher Haha! I'll try that next time he's up north!  Thanks for the tip. xxx</w:t>
      </w:r>
    </w:p>
    <w:p>
      <w:r>
        <w:t>@Kayleigh_Stack  Nearly there...</w:t>
      </w:r>
    </w:p>
    <w:p>
      <w:r>
        <w:t>thankies  no pictures in yet...but soon!! M'off to wash up love, have a good satdee xx</w:t>
      </w:r>
    </w:p>
    <w:p>
      <w:r>
        <w:t>@wossy http://twitpic.com/24mer - i like Mr Piggls I mean Pickles!!</w:t>
      </w:r>
    </w:p>
    <w:p>
      <w:r>
        <w:t>@billzucker Thanks for making me laugh</w:t>
      </w:r>
    </w:p>
    <w:p>
      <w:r>
        <w:t>@JonasFanJade ok2  g'nyt? Haha too early.</w:t>
      </w:r>
    </w:p>
    <w:p>
      <w:r>
        <w:t>@jaredmaine @kennedymaine @johnmaine @patmaine @garrettmaine I LOVE YOU GUYS! get your ass to australia in december for my birthday</w:t>
      </w:r>
    </w:p>
    <w:p>
      <w:r>
        <w:t>Happy Mother's Day! It will be a good day</w:t>
      </w:r>
    </w:p>
    <w:p>
      <w:r>
        <w:t>http://bit.ly/X7D1c  Spanish Grand Prix 2009  in one hour!</w:t>
      </w:r>
    </w:p>
    <w:p>
      <w:r>
        <w:t>instant-messaging with two of my favourite conversation guys</w:t>
      </w:r>
    </w:p>
    <w:p>
      <w:r>
        <w:t>@BlokesLib thats where hitting enter before u check the tweet can get tricky!! I was rude without trying to be. Makes a change!!</w:t>
      </w:r>
    </w:p>
    <w:p>
      <w:r>
        <w:t>Happy Mothers Day! allergies are gay. Oh and I hope Miller has a better day too</w:t>
      </w:r>
    </w:p>
    <w:p>
      <w:r>
        <w:t>8:30PM... it has just hit me i have school tomorrow :O ahaha! I'll stay on til 9 i think  Xx</w:t>
      </w:r>
    </w:p>
    <w:p>
      <w:r>
        <w:t>on a sunny walk round the lake this morning we met a mother goose and father goose and five baby goslings</w:t>
      </w:r>
    </w:p>
    <w:p>
      <w:r>
        <w:t>happy mothers day to all the mothers, grandmothers, furbaby mommies, etc!  heading out for breakfast with my mom shortly</w:t>
      </w:r>
    </w:p>
    <w:p>
      <w:r>
        <w:t>Had a great time last night!</w:t>
      </w:r>
    </w:p>
    <w:p>
      <w:r>
        <w:t>oh ok i always wondered how that worked. i only have the top of my ear done. i dont think i could get anything else pierced</w:t>
      </w:r>
    </w:p>
    <w:p>
      <w:r>
        <w:t>@harisn I love to Read  And i love Film making</w:t>
      </w:r>
    </w:p>
    <w:p>
      <w:r>
        <w:t>tomorrow is going to be sooo awkward &amp; embarassing. lights &amp; sounds last night was awesome</w:t>
      </w:r>
    </w:p>
    <w:p>
      <w:r>
        <w:t>has a string trio.</w:t>
      </w:r>
    </w:p>
    <w:p>
      <w:r>
        <w:t>@icebergstorm hey! negative on the primatech, this handle's been on the tubes for a decade longer than heroes has</w:t>
      </w:r>
    </w:p>
    <w:p>
      <w:r>
        <w:t>@watermelon39 haha! And Twitter! Hard though isn't it?!</w:t>
      </w:r>
    </w:p>
    <w:p>
      <w:r>
        <w:t>@HosamKamel Thanks for the follow man</w:t>
      </w:r>
    </w:p>
    <w:p>
      <w:r>
        <w:t>@PH7S sure. But be careful also of making statements that we don't do it. Parallel ideas do happen. I've seen it myself.</w:t>
      </w:r>
    </w:p>
    <w:p>
      <w:r>
        <w:t>@Rove1974 anychance you can get matthew to give a shout out to my mum Sarah for mothers day! we saw "Ghosts from girlfriends past today"</w:t>
      </w:r>
    </w:p>
    <w:p>
      <w:r>
        <w:t>Happy Mother's Day to all my twitter moms (including myself)</w:t>
      </w:r>
    </w:p>
    <w:p>
      <w:r>
        <w:t>goooodnight everyone!  and Happy Mothers Day to all the mothers out there.</w:t>
      </w:r>
    </w:p>
    <w:p>
      <w:r>
        <w:t>Happy Mother's Day to all the moms out there!</w:t>
      </w:r>
    </w:p>
    <w:p>
      <w:r>
        <w:t>I made a MySpace for Twitter with the name "The Twitter Kingdom". Here is the link: http://bit.ly/13PQtw  - join me!</w:t>
      </w:r>
    </w:p>
    <w:p>
      <w:r>
        <w:t>@MancunianLee Oh aye.....he rocks, shes horny</w:t>
      </w:r>
    </w:p>
    <w:p>
      <w:r>
        <w:t>@sierrabardot whaatttaatttt! she is a good cook and really creative, silly sierra</w:t>
      </w:r>
    </w:p>
    <w:p>
      <w:r>
        <w:t>@dai_bach daps were the best lol</w:t>
      </w:r>
    </w:p>
    <w:p>
      <w:r>
        <w:t>@DebbieFletcher haha i will remember that  xx</w:t>
      </w:r>
    </w:p>
    <w:p>
      <w:r>
        <w:t>follow my dad @GeorgieBouy he wont have much fabulous2say,but it will make him feel loved</w:t>
      </w:r>
    </w:p>
    <w:p>
      <w:r>
        <w:t>@sharlynnx ME TOO! please come online *-* hope you've had an amazing weekend</w:t>
      </w:r>
    </w:p>
    <w:p>
      <w:r>
        <w:t>@balkanbeat No, a-ha is unfortunatelly from Norway. We have a big family happening and therefore we need some old hits</w:t>
      </w:r>
    </w:p>
    <w:p>
      <w:r>
        <w:t>today was interesting...</w:t>
      </w:r>
    </w:p>
    <w:p>
      <w:r>
        <w:t>has just got out the shower</w:t>
      </w:r>
    </w:p>
    <w:p>
      <w:r>
        <w:t>How Do You Sleep - Jesse McCartney</w:t>
      </w:r>
    </w:p>
    <w:p>
      <w:r>
        <w:t>BEEN TOWN WITH THE MOTHER  NICE &amp; SUNNNY</w:t>
      </w:r>
    </w:p>
    <w:p>
      <w:r>
        <w:t>@JamesHancox LOL or maybe it's the tooth fairy, takes 'em to keep all the kiddys  teeth safe in</w:t>
      </w:r>
    </w:p>
    <w:p>
      <w:r>
        <w:t>Gooood party last night (: Although I am extremely tired now. xD Off to bed to lounge around watch tv and sleep all day</w:t>
      </w:r>
    </w:p>
    <w:p>
      <w:r>
        <w:t>In my moms hair salon, dying my hair</w:t>
      </w:r>
    </w:p>
    <w:p>
      <w:r>
        <w:t>Wow! Up, coffee in hand and already outside.  So peaceful on Sunday mornings.</w:t>
      </w:r>
    </w:p>
    <w:p>
      <w:r>
        <w:t>Happy Mothers Day, Mum.. Love you lots   1 month and 11 days to go.. AND 1 month to go for ma bby  love you Bash</w:t>
      </w:r>
    </w:p>
    <w:p>
      <w:r>
        <w:t>THE VIDEO IS FINALLY DONE WOOOOOOOOOOOOOOOOOOOOOOOOOOOOOOOOOOOOOOOOOOOOOOOOOOOOOOOOOOOOOOOOOOOOOOOOOOOOOOOOOOOOOOOOOOOOOOOOOOOOOOOOOOOOO!</w:t>
      </w:r>
    </w:p>
    <w:p>
      <w:r>
        <w:t>Watched Wolverine yesterday ... a spur of the moment kinda thing. Awesome! So proud that a South African director did that</w:t>
      </w:r>
    </w:p>
    <w:p>
      <w:r>
        <w:t>is heading off to the fair</w:t>
      </w:r>
    </w:p>
    <w:p>
      <w:r>
        <w:t>the sunset view is SO beautiful from my room!</w:t>
      </w:r>
    </w:p>
    <w:p>
      <w:r>
        <w:t>@McMedia Very well thank you! How are you, more importantly?</w:t>
      </w:r>
    </w:p>
    <w:p>
      <w:r>
        <w:t>@muffinwomanxo EH! u dont like retro? tisk tisk, what u been upto? ...apart from waxing ur "mustache" lol</w:t>
      </w:r>
    </w:p>
    <w:p>
      <w:r>
        <w:t>Anyone knows a site like the Swedish site "sl.se" or the great useful "www.tfl.gov.uk", but for Liverpool?</w:t>
      </w:r>
    </w:p>
    <w:p>
      <w:r>
        <w:t>@Rtib happy birthday</w:t>
      </w:r>
    </w:p>
    <w:p>
      <w:r>
        <w:t>@SarahSaner Hey Sarah! Hws u? Hope u remember me</w:t>
      </w:r>
    </w:p>
    <w:p>
      <w:r>
        <w:t>@acchanosaurus good luck chan! gue kmrn bawa backpack kosong, quite helping</w:t>
      </w:r>
    </w:p>
    <w:p>
      <w:r>
        <w:t>good morning/midday nation!  FORMULA ONE IN ONE HOUR!</w:t>
      </w:r>
    </w:p>
    <w:p>
      <w:r>
        <w:t>to my pretty lady @nikkiwoods HAPPY MOTHER'S DAY!!! She's the mother of my future son-in-laws</w:t>
      </w:r>
    </w:p>
    <w:p>
      <w:r>
        <w:t>@lexia Or even listen to Susan's green policies</w:t>
      </w:r>
    </w:p>
    <w:p>
      <w:r>
        <w:t>right. coursework now. PROMISE</w:t>
      </w:r>
    </w:p>
    <w:p>
      <w:r>
        <w:t>@BuddingGenius you dont say</w:t>
      </w:r>
    </w:p>
    <w:p>
      <w:r>
        <w:t>@givemestrength bloody Feds, they lost last statement and r hounding me for another one. I dodged them one last week</w:t>
      </w:r>
    </w:p>
    <w:p>
      <w:r>
        <w:t>@prinsezha awesome. Wha'dya get her?</w:t>
      </w:r>
    </w:p>
    <w:p>
      <w:r>
        <w:t>Sitting in Gatwick- going home for a week! cant wait to see family</w:t>
      </w:r>
    </w:p>
    <w:p>
      <w:r>
        <w:t>@maynaseric good luck with your auction</w:t>
      </w:r>
    </w:p>
    <w:p>
      <w:r>
        <w:t>hey guys, if you have something to ask, just ask, okay? we'll accept your critics and comments. thanks guys</w:t>
      </w:r>
    </w:p>
    <w:p>
      <w:r>
        <w:t>@Astronick not really just leaving flat now, on the lookout for lunch  fancy having a wee stroll but dunno where... Oh well!</w:t>
      </w:r>
    </w:p>
    <w:p>
      <w:r>
        <w:t>@iscreamshinki Oh that's why.</w:t>
      </w:r>
    </w:p>
    <w:p>
      <w:r>
        <w:t>@McMedia husband is golfing &amp; the Toddler and I shall frolic. Am I the consummate mama in that Im so happy with my day?</w:t>
      </w:r>
    </w:p>
    <w:p>
      <w:r>
        <w:t>going to watch boy in the striped pj's hope i don't cry</w:t>
      </w:r>
    </w:p>
    <w:p>
      <w:r>
        <w:t>gave the bikes a thorough wash, degrease it and grease it. think i did a really good job!</w:t>
      </w:r>
    </w:p>
    <w:p>
      <w:r>
        <w:t>had SUCH and AMAZING time last night, McFly were INCREDIBLE</w:t>
      </w:r>
    </w:p>
    <w:p>
      <w:r>
        <w:t>His snoring is so annoying n it keeps me from sleeping (like right now, lol) but I honestly wud miss it if it eva left  I love him.</w:t>
      </w:r>
    </w:p>
    <w:p>
      <w:r>
        <w:t>@shonali I think the lesson of the day is not to have luggage</w:t>
      </w:r>
    </w:p>
    <w:p>
      <w:r>
        <w:t>@lovelylisaj can you give me the link for the kimba diaries please?</w:t>
      </w:r>
    </w:p>
    <w:p>
      <w:r>
        <w:t>@jasimmo Ooo showing of your French skills!! lol Things good over here. Lovely weather, so should be outside  How's u?</w:t>
      </w:r>
    </w:p>
    <w:p>
      <w:r>
        <w:t>@sendsome2me haha, yeah. Twitter has many uses. For me it's just to know what the ppl i care about are doing</w:t>
      </w:r>
    </w:p>
    <w:p>
      <w:r>
        <w:t>Succesfully following Tayla!!</w:t>
      </w:r>
    </w:p>
    <w:p>
      <w:r>
        <w:t>@JohnLloydTaylor</w:t>
      </w:r>
    </w:p>
    <w:p>
      <w:r>
        <w:t>Happy Mothers Day  All my love</w:t>
      </w:r>
    </w:p>
    <w:p>
      <w:r>
        <w:t>Happy Mother's Day to all the mommies out there, be you woman or man as long as you're 'momma' to someone this is your day!</w:t>
      </w:r>
    </w:p>
    <w:p>
      <w:r>
        <w:t>@niariley WASSUP BEAUTIFUL!!! FOLLOW ME!!  PEEP OUT MY NEW HIT SINGLES WWW.MYSPACE.COM/IPSOHOT I DEF. WAT U IN THE VIDEO!!</w:t>
      </w:r>
    </w:p>
    <w:p>
      <w:r>
        <w:t>@mopedronin bullet train from tokyo    the gf and i have been visiting japan since thursday  vacation/sightseeing    gaijin godzilla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